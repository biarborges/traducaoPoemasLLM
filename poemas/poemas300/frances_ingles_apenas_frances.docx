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ça ressemble</w:t>
        <w:br/>
        <w:t>à un cartoon</w:t>
        <w:br/>
        <w:t>tchouri comète surveillée</w:t>
        <w:br/>
        <w:t>pour le bien de l’humanité accueillir la vie</w:t>
        <w:br/>
        <w:t>matière organique accueillir des</w:t>
        <w:br/>
        <w:t>champignons non hallucinogènes</w:t>
        <w:br/>
        <w:t>japonais</w:t>
        <w:br/>
        <w:t>de préférence</w:t>
        <w:br/>
        <w:t>ça fait plus sérieux</w:t>
        <w:br/>
        <w:t>en terme de cartoons</w:t>
        <w:br/>
        <w:t>et de micro tchouri</w:t>
        <w:br/>
        <w:t>tout est véritablement</w:t>
        <w:br/>
        <w:t>un jeu de billes</w:t>
        <w:br/>
        <w:t>des billes à dimensions variables</w:t>
        <w:br/>
        <w:t>sur un tissu à textures variables</w:t>
        <w:br/>
        <w:t>sur une langue infra-silencieuse</w:t>
        <w:br/>
        <w:t>protection non garantie</w:t>
        <w:br/>
        <w:t>des bulles et des micro lacs disséminés</w:t>
        <w:br/>
        <w:t>autour desquels les chaises se renversent</w:t>
        <w:br/>
        <w:t>que puissent se lire des lettres cunéiformes</w:t>
        <w:br/>
        <w:t>au gré des branchages</w:t>
        <w:br/>
        <w:t>network de bulles aquatiques</w:t>
        <w:br/>
        <w:t>forme solide gazeuse apparente sous</w:t>
        <w:br/>
        <w:t>ma bassine d’eau isolée en apparence</w:t>
        <w:br/>
        <w:t>le berceau</w:t>
        <w:br/>
        <w:t>d’un réseau</w:t>
        <w:br/>
        <w:t>sans fil</w:t>
      </w:r>
    </w:p>
    <w:p>
      <w:r>
        <w:br/>
        <w:t>----------------------------------------</w:t>
        <w:br/>
      </w:r>
    </w:p>
    <w:p>
      <w:r>
        <w:t>kasala pour mon kaku ii</w:t>
        <w:br/>
        <w:t>mvidi mukulu, l’esprit aîné, avait puni mon kaku d‘une longévité absurde</w:t>
        <w:br/>
        <w:t>kaku vieillissait, pourrissait mais ne trépassait pas pour autant</w:t>
        <w:br/>
        <w:t>il se targuait d‘être né en 1667, en 1756 ou 1786</w:t>
        <w:br/>
        <w:t>une fois, il mourut même pendant trente minutes</w:t>
        <w:br/>
        <w:t>et ressuscita comme si de rien n’était</w:t>
        <w:br/>
        <w:t>protestataire de la première pluie, beau gosse</w:t>
        <w:br/>
        <w:t>du haut de ses trois siècles d‘âge</w:t>
        <w:br/>
        <w:t>mon kaku avait le sang frais d‘un jeunot</w:t>
      </w:r>
    </w:p>
    <w:p>
      <w:r>
        <w:br/>
        <w:t>----------------------------------------</w:t>
        <w:br/>
      </w:r>
    </w:p>
    <w:p>
      <w:r>
        <w:t>1</w:t>
        <w:br/>
        <w:t>je ne me souviens de rien.</w:t>
        <w:br/>
        <w:t>rien.</w:t>
        <w:br/>
        <w:t>il y a un avant, noir, vide, silencieux.</w:t>
        <w:br/>
        <w:t>après il y a ma tante qui me donne de la purée en imitant l’avion avec la cuillère à soupe.</w:t>
        <w:br/>
        <w:t>à partir de l’avion, à partir de la purée, tout est net.</w:t>
        <w:br/>
        <w:t>chaque souvenir est là, limpide, pur.</w:t>
        <w:br/>
        <w:t>les odeurs des placards, des gens, de la nourriture.</w:t>
        <w:br/>
        <w:t>les bruits, les chansons, les comptines, les voix, les rires, tout est là.</w:t>
        <w:br/>
        <w:t>les couleurs, les imprimés, les fleurs, les pièces de la maison,</w:t>
        <w:br/>
        <w:t>les jouets, le jardin d’enfants, tout.</w:t>
        <w:br/>
        <w:t>mais avant ça, rien.</w:t>
        <w:br/>
        <w:t>tout noir.</w:t>
      </w:r>
    </w:p>
    <w:p>
      <w:r>
        <w:br/>
        <w:t>----------------------------------------</w:t>
        <w:br/>
      </w:r>
    </w:p>
    <w:p>
      <w:r>
        <w:t>a.</w:t>
        <w:br/>
        <w:t>en cette journée lézardée de déceptions où le bleu a quitté la mer pour envahir la colline chaînes blindées dans l’amas minuscule minuit avorte le jour laissant la casbah à ses débris. j’en appelle à la mémoire d’alger de ses comptoirs marins aux chars de l’occupation j’en appelle à hassiba à djamila à didouche et à boudiaf aux ancêtres et aux amnésiques aux violeurs de rêves et aux traîtres de toujours j’en appelle à chaque goutte versée à chaque humiliation que jaillisse enfin la baie et qu’elle nous habite qu’elle ouvre nos paupières assommées que se réveillent al anka et les diwans assiégés que s’ouvrent les seuils de nos maisons et que s’élève le chant nouveau. que se lève le tgv expresse, qu’il ramène la brise de tanger et qu’il amorce sa course de tunis à alexandrie et de beyrouth à istanbul. que s’ouvre un jour nouveau et que minuit embaume de jasmin.</w:t>
      </w:r>
    </w:p>
    <w:p>
      <w:r>
        <w:br/>
        <w:t>----------------------------------------</w:t>
        <w:br/>
      </w:r>
    </w:p>
    <w:p>
      <w:r>
        <w:t>'le livre du large et du long' (fragment)</w:t>
        <w:br/>
        <w:t>de ses deux mains, il prit de la cendre poussiéreuse,</w:t>
        <w:br/>
        <w:t>qu’il versa sur sa tête grise en sanglotant très fort.</w:t>
        <w:br/>
        <w:t>-</w:t>
        <w:br/>
        <w:t>bonjour et salut</w:t>
        <w:br/>
        <w:t>depuis toujours je bougeais pour comprendre</w:t>
        <w:br/>
        <w:t>voici parmi les manières de raconter</w:t>
        <w:br/>
        <w:t>une</w:t>
        <w:br/>
        <w:t>j'étais jeune au départ</w:t>
        <w:br/>
        <w:t>je ne connaissais pas ma taille</w:t>
        <w:br/>
        <w:t>car je ne connaissais ni bien ni mal ni choses ni rien</w:t>
        <w:br/>
        <w:t>car les serpents n'ont pas la connaissance</w:t>
        <w:br/>
        <w:t>de la hauteur de la largeur c'est faux</w:t>
        <w:br/>
        <w:t>car je n’étais pas serpent mais j’aurais</w:t>
        <w:br/>
        <w:t>pu car je remarqu’cent fois +</w:t>
        <w:br/>
        <w:t>mille tout est faux mais vrai</w:t>
        <w:br/>
        <w:t>les serpents mesurent ce qu'ils trouv avec leurs corps c'est leur manière</w:t>
        <w:br/>
        <w:t>d'être en vie et ce fût ma manière</w:t>
        <w:br/>
        <w:t>voulant comprendre le monde avec mon corps écoutez-moi</w:t>
        <w:br/>
        <w:t>j’aimais mon existence</w:t>
        <w:br/>
        <w:t>et je m’agenouillais pour ainsi dire devant ce sentiment</w:t>
        <w:br/>
        <w:t>il faudrait le comprendre</w:t>
        <w:br/>
        <w:t>j’avais le don de moi sur terre</w:t>
        <w:br/>
        <w:t>suppliant donnant détruisant</w:t>
        <w:br/>
        <w:t>rendant ordonnant accourant</w:t>
        <w:br/>
        <w:t>rencontrant trainant revenant</w:t>
        <w:br/>
        <w:t>servant appelant rentrant</w:t>
        <w:br/>
        <w:t>protégeant réglant je charbonnais ma</w:t>
        <w:br/>
        <w:t>gueule entendant descendant sonnant</w:t>
        <w:br/>
        <w:t>ébranlant courant jaillissant décochant</w:t>
        <w:br/>
        <w:t>planant écoutant écrivant calculant</w:t>
        <w:br/>
        <w:t>j’en ai vu sautillant déplaçant</w:t>
        <w:br/>
        <w:t>titubant caressant bondissant parlant</w:t>
        <w:br/>
        <w:t>noyant</w:t>
        <w:br/>
        <w:t>j’ai reculé frappé flotté</w:t>
        <w:br/>
        <w:t>je jure mes têtes mes morts</w:t>
        <w:br/>
        <w:t>balançant écrasant vissant vissant dans quoi vissant</w:t>
        <w:br/>
        <w:t>j’ai beaucoup mythonné</w:t>
        <w:br/>
        <w:t>j’ai mythonné les jours</w:t>
        <w:br/>
        <w:t>j’ai mythonné le corps</w:t>
        <w:br/>
        <w:t>j’ai mythonné moi-même</w:t>
        <w:br/>
        <w:t>sage gai triste en colère</w:t>
        <w:br/>
        <w:t>m'ennuyant ayant froid ayant peur ayant mal faisant mal</w:t>
        <w:br/>
        <w:t>vitement calmement vivement</w:t>
        <w:br/>
        <w:t>je ramassais les os de petites créatures</w:t>
        <w:br/>
        <w:t>mortes je calculais</w:t>
        <w:br/>
        <w:t>les kilomètres parcourus par des insectes</w:t>
        <w:br/>
        <w:t>hérissés de cils courts clairsemés</w:t>
        <w:br/>
        <w:t>dans le pourri indéfiniment r’</w:t>
        <w:br/>
        <w:t>résisteraient les fibres les nervures des feuilles</w:t>
        <w:br/>
        <w:t>réduisant par</w:t>
        <w:br/>
        <w:t>cisaille</w:t>
        <w:br/>
        <w:t>les résidus en pate dans leurs petits intestins – ces insectes</w:t>
        <w:br/>
        <w:t>que j’imaginais</w:t>
        <w:br/>
        <w:t>et distribuais mes molécul au hasard par ma langue que je passais sur</w:t>
        <w:br/>
        <w:t>les meubles dans la maison et sur les murs</w:t>
        <w:br/>
        <w:t>les rues les bancs le métro sur les écharp des gens le peupl</w:t>
        <w:br/>
        <w:t>je voulus me répandre</w:t>
        <w:br/>
        <w:t>souvent je téléphonais à mes amis pour leur dire – je n'existe pas</w:t>
        <w:br/>
        <w:t>mes amis répondaient tu n'existes pas</w:t>
        <w:br/>
        <w:t>car je n’avais pas d’amis</w:t>
        <w:br/>
        <w:t>au hasard les voix des numéros disaient –qui êtes-vous</w:t>
        <w:br/>
        <w:t>je répondais – je n'existe pas ils répondaient – oui</w:t>
        <w:br/>
        <w:t>je répondais – et dîtes-mois pourquoi je n'existerais pas</w:t>
        <w:br/>
        <w:t>ils répondaient des paroles que je rayais</w:t>
        <w:br/>
        <w:t>je les rayais et je rayais les feuilles sur les arbr</w:t>
        <w:br/>
        <w:t>que je croisais avec une aiguille</w:t>
        <w:br/>
        <w:t>méchante méchante et je classais mes objets par ordre alphabétiqu et</w:t>
        <w:br/>
        <w:t>je les détestais</w:t>
        <w:br/>
        <w:t>j</w:t>
        <w:br/>
        <w:t>me roulant</w:t>
        <w:br/>
        <w:t>à l'intérieur de me longtemps</w:t>
        <w:br/>
        <w:t>et il n’y eût ni quête ni marais ni grain</w:t>
        <w:br/>
        <w:t>ni inférieurs ni supérieurs ni sommet</w:t>
        <w:br/>
        <w:t>ni capitale ni troupes ni majesté</w:t>
        <w:br/>
        <w:t>ni zguègues ni balance ni millions</w:t>
        <w:br/>
        <w:t>ni kichta ni bombes ni jardin ni religion ni cause</w:t>
        <w:br/>
        <w:t>pour me calmer</w:t>
        <w:br/>
        <w:t>j'imaginais des asticots plus longs que vous et me</w:t>
        <w:br/>
        <w:t>dans les zones des aires de la nature</w:t>
        <w:br/>
        <w:t>plus étendus que mon père et mes soeurs</w:t>
        <w:br/>
        <w:t>ma mère et tous les cousinages des périmètres</w:t>
        <w:br/>
        <w:t>il faut me croire à propos de moi je pensais du vide</w:t>
        <w:br/>
        <w:t>la route était dure autour de me</w:t>
        <w:br/>
        <w:t>ma main ne possédait ni bien ni mal ni rien</w:t>
        <w:br/>
        <w:t>chaque matin devenait pire car le matin ne possédait ni rien ni rien</w:t>
        <w:br/>
        <w:t>les dimensions deviennent douloureuses</w:t>
        <w:br/>
        <w:t>ceci blesse</w:t>
        <w:br/>
        <w:t>ceci blesse</w:t>
        <w:br/>
        <w:t>comme rien ne ressembl à rien tout ressemble à tout</w:t>
        <w:br/>
        <w:t>exactement exactement je me le dis</w:t>
        <w:br/>
        <w:t>la membrane entre la lumière et l'oeil</w:t>
        <w:br/>
        <w:t>une chose sans forme déformée</w:t>
        <w:br/>
        <w:t>je profite de moi comme une sécurité</w:t>
        <w:br/>
        <w:t>profitant du vocabulaire</w:t>
        <w:br/>
        <w:t>profitant de me comme une sécurité</w:t>
        <w:br/>
        <w:t>profitant de me comme un profit</w:t>
        <w:br/>
        <w:t>soudain les angles furent des angles et les pointes des pointes</w:t>
        <w:br/>
        <w:t>je m’endormis</w:t>
        <w:br/>
        <w:t>...</w:t>
      </w:r>
    </w:p>
    <w:p>
      <w:r>
        <w:br/>
        <w:t>----------------------------------------</w:t>
        <w:br/>
      </w:r>
    </w:p>
    <w:p>
      <w:r>
        <w:t>trains</w:t>
        <w:br/>
        <w:t>le paysage défile comme un jackson pollock, vaches en pointillés, nuages étirés, taches tournesols et rails déformés. la fenêtre froide se colle à mon oreille et j’entends tatactater la bête humaine.</w:t>
        <w:br/>
        <w:t>tatactatoum, tatactatoum, tatactatoum.</w:t>
        <w:br/>
        <w:t>je ne suis pas eva marie saint, je n’ai ni la mort aux trousses ni les baisers de cary grant. il n’y a derrière la vitre que ces paysages de cartes postales, cette campagne d’avant-guerre, ces empreintes ferroviaires : une vache, un château, une église, un âne, une vieille mobylette ou un train à la retraite, de l’herbe à perte de vue, des champs de coquelicots, un village suspendu, la dame-blanche, un mouton ou peut-être une chèvre, un autre coquelicot, une jupe en corolle, une canette de soda, un plastique, une poubelle, un néon, un flash.</w:t>
        <w:br/>
        <w:t>tatactatoum, tatactatoum, tatactatoum.</w:t>
        <w:br/>
        <w:t>je ne suis pas celia johnson dans brève rencontre à attendre jeudi prochain, jeudi prochain, jeudi prochain, les amours interdites dans un petit café. il n’y a derrière la glace que d’amers paysages qui se répètent et défilent et reviennent et repassent et tournent et recommencent et les vaches se ressemblent et la neige dissimule les pas des loups, des ogres et des sorcières.</w:t>
        <w:br/>
        <w:t>tatactatoum, tatactatoum, tatactatoum.</w:t>
        <w:br/>
        <w:t>je ne suis pas marilyn monroe dans certains l’aiment chaud. il n’y a devant mes yeux que d’immenses pâtis, rocailles et herbes folles que les cornes ébahies ruminent méthodiquement.</w:t>
        <w:br/>
        <w:t>tatactatoum, tatactatoum, tatactatoum.</w:t>
        <w:br/>
        <w:t>défilent les kilomètres, le nord est encore loin. cent-cinq virgule huit, nous arriverons demain.</w:t>
      </w:r>
    </w:p>
    <w:p>
      <w:r>
        <w:br/>
        <w:t>----------------------------------------</w:t>
        <w:br/>
      </w:r>
    </w:p>
    <w:p>
      <w:r>
        <w:t>tu n’as pas abandonné la maison</w:t>
        <w:br/>
        <w:t>c’est la maison qui t’a abandonné</w:t>
        <w:br/>
        <w:t>ton pays</w:t>
        <w:br/>
        <w:t>les bâtisses de ton enfance</w:t>
        <w:br/>
        <w:t>ton village</w:t>
        <w:br/>
        <w:t>ce bleu particulier</w:t>
        <w:br/>
        <w:t>aux dernières heures du printemps</w:t>
        <w:br/>
        <w:t>la terre de tes ancêtres</w:t>
        <w:br/>
        <w:t>si tu t’en souviens</w:t>
        <w:br/>
        <w:t>les cailloux placés là</w:t>
        <w:br/>
        <w:t>qu’on replace</w:t>
        <w:br/>
        <w:t>sans trop savoir pourquoi</w:t>
        <w:br/>
        <w:t>et qui apaisent</w:t>
        <w:br/>
        <w:t>qui rassurent nos regards pressés</w:t>
        <w:br/>
        <w:t>cet arbre solitaire</w:t>
        <w:br/>
        <w:t>au sommet de la colline</w:t>
        <w:br/>
        <w:t>que tu n’as pas foulée de tes pieds</w:t>
        <w:br/>
        <w:t>***</w:t>
        <w:br/>
        <w:t>tu as habité le sol</w:t>
        <w:br/>
        <w:t>sous tes orteils</w:t>
        <w:br/>
        <w:t>nul ne prévoit</w:t>
        <w:br/>
        <w:t>quand commence le voyage</w:t>
        <w:br/>
        <w:t>quand il est temps de quitter</w:t>
        <w:br/>
        <w:t>la colline</w:t>
        <w:br/>
        <w:t>de cheminer</w:t>
        <w:br/>
        <w:t>vers la montagne des autres</w:t>
        <w:br/>
        <w:t>nul ne prévoit</w:t>
        <w:br/>
        <w:t>où se dessinent les lignes</w:t>
        <w:br/>
        <w:t>qui te séparent</w:t>
        <w:br/>
        <w:t>de la géographie des autres</w:t>
        <w:br/>
        <w:t>de leurs ombres</w:t>
        <w:br/>
        <w:t>tu as habité</w:t>
        <w:br/>
        <w:t>de tout ton être</w:t>
        <w:br/>
        <w:t>la ligne</w:t>
        <w:br/>
        <w:t>à traverser</w:t>
        <w:br/>
        <w:t>***</w:t>
        <w:br/>
        <w:t>quand on cherche</w:t>
        <w:br/>
        <w:t>c’est avec les mains</w:t>
        <w:br/>
        <w:t>qu’on observe</w:t>
        <w:br/>
        <w:t>avec le corps ouvert</w:t>
        <w:br/>
        <w:t>abandonné</w:t>
        <w:br/>
        <w:t>à la montagne</w:t>
        <w:br/>
        <w:t>c’est dans le mouvement</w:t>
        <w:br/>
        <w:t>que s’enracine</w:t>
        <w:br/>
        <w:t>la mémoire</w:t>
        <w:br/>
        <w:t>dans le mouvement</w:t>
        <w:br/>
        <w:t>que s’habite la courbe</w:t>
        <w:br/>
        <w:t>ta maison abandonne</w:t>
        <w:br/>
        <w:t>qui l’abandonne</w:t>
        <w:br/>
        <w:t>s’émiette sur qui veut</w:t>
        <w:br/>
        <w:t>rouiller son souffle</w:t>
        <w:br/>
        <w:t>ta maison c’est là où tu transportes</w:t>
        <w:br/>
        <w:t>ton enfance.</w:t>
      </w:r>
    </w:p>
    <w:p>
      <w:r>
        <w:br/>
        <w:t>----------------------------------------</w:t>
        <w:br/>
      </w:r>
    </w:p>
    <w:p>
      <w:r>
        <w:t>la poésie ne sert à rien</w:t>
        <w:br/>
        <w:t>quand sonne le réveil, strident, brutal</w:t>
        <w:br/>
        <w:t>et qu’il te faut bouger ton corps et ton courage du lit à la douche, au café insipide,</w:t>
        <w:br/>
        <w:t>au garage, à la route, au bureau inutile</w:t>
        <w:br/>
        <w:t>la poésie ne sert à rien . . .</w:t>
        <w:br/>
        <w:t>quand tu déneiges ton pallier,</w:t>
        <w:br/>
        <w:t>quand on te grille la priorité, quand on te raye ta voiture,</w:t>
        <w:br/>
        <w:t>quand tu renverses ton café quand tu oublies, quand tu rates,</w:t>
        <w:br/>
        <w:t>quand pressent les réunions, quand tombent les deadlines,</w:t>
        <w:br/>
        <w:t>quand tu oublies de passer prendre le pain et les enfants</w:t>
        <w:br/>
        <w:t>la poésie ne sert à rien?</w:t>
        <w:br/>
        <w:t>quand partent les absents</w:t>
        <w:br/>
        <w:t>de nos mémoires vides, de nos images effacées par la distance, le temps et les soucis</w:t>
        <w:br/>
        <w:t>quand leurs visages deviennent flous vagues, pâles ou imprécis</w:t>
        <w:br/>
        <w:t>la poésie, sert-elle à quelque chose?</w:t>
        <w:br/>
        <w:t>quand crache la télé, du monde les infamies les guerres, les morts, les dictatures, les peurs, la faim, la haine, le désespoir, la rage, l’horreur, la peine et les tortures</w:t>
        <w:br/>
        <w:t>la poésie sert à quelque chose</w:t>
        <w:br/>
        <w:t>quand sonne le réveil, sifflant, jovial</w:t>
        <w:br/>
        <w:t>et que tu te sais vivant, présent, debout</w:t>
        <w:br/>
        <w:t>dans ton espace peuplé de gens, de sons, de souvenirs</w:t>
        <w:br/>
        <w:t>la poésie sert</w:t>
        <w:br/>
        <w:t>à savourer ton café, à te foutre</w:t>
        <w:br/>
        <w:t>des dates butoir, médiocrités et autres impératifs</w:t>
        <w:br/>
        <w:t>elle t’entoure dans tes rires, tes pleurs et tes orgasmes</w:t>
        <w:br/>
        <w:t>la poésie est un orgasme!</w:t>
      </w:r>
    </w:p>
    <w:p>
      <w:r>
        <w:br/>
        <w:t>----------------------------------------</w:t>
        <w:br/>
      </w:r>
    </w:p>
    <w:p>
      <w:r>
        <w:t>ce que j’aime de jésus</w:t>
        <w:br/>
        <w:t>ce sont ses pieds délavés</w:t>
        <w:br/>
        <w:t>et ceux de ses compagnons</w:t>
        <w:br/>
        <w:t>- treize auréoles -</w:t>
        <w:br/>
        <w:t>sur les icones abandonnées</w:t>
        <w:br/>
        <w:t>du petit mont athos bulgare</w:t>
        <w:br/>
        <w:t>je ne parle pas du figuier</w:t>
        <w:br/>
        <w:t>- le figuier que jésus illumine –</w:t>
        <w:br/>
        <w:t>ni de la roche en cascade</w:t>
        <w:br/>
        <w:t>- ça ressemble plus au grand canyon</w:t>
        <w:br/>
        <w:t>qu’à la galilée –</w:t>
        <w:br/>
        <w:t>ces pieds finement délavés de jésus</w:t>
        <w:br/>
        <w:t>me font penser aux peintures rupestres</w:t>
        <w:br/>
        <w:t>du tassili</w:t>
        <w:br/>
        <w:t>il n’y a aucun pied aussi finement</w:t>
        <w:br/>
        <w:t>tracé sur les roches du hoggar</w:t>
        <w:br/>
        <w:t>ce sont des silhouettes longilignes</w:t>
        <w:br/>
        <w:t>suspendues</w:t>
        <w:br/>
        <w:t>exactement comme le christ</w:t>
        <w:br/>
        <w:t>suspendues figées et dynamiques à la fois</w:t>
        <w:br/>
        <w:t>c’est un éclair</w:t>
        <w:br/>
        <w:t>une allusion dénuée de logique</w:t>
        <w:br/>
        <w:t>en apparence</w:t>
        <w:br/>
        <w:t>on trouve ce qu’on trouve</w:t>
        <w:br/>
        <w:t>surtout si c’est autre chose qu’on observe</w:t>
        <w:br/>
        <w:t>ce que j’aime de l’astrophysicien</w:t>
        <w:br/>
        <w:t>ce sont ses pressentiments</w:t>
        <w:br/>
        <w:t>quand il dit peut-être</w:t>
        <w:br/>
        <w:t>quand il dit que la statistique</w:t>
        <w:br/>
        <w:t>a altéré la physique</w:t>
        <w:br/>
        <w:t>l’a figée</w:t>
        <w:br/>
        <w:t>vidée</w:t>
        <w:br/>
        <w:t>désincarnée</w:t>
        <w:br/>
        <w:t>quand il dit que la matière</w:t>
        <w:br/>
        <w:t>n’est pas matière</w:t>
        <w:br/>
        <w:t>que le temps et l’espace</w:t>
        <w:br/>
        <w:t>sont hérésie</w:t>
        <w:br/>
        <w:t>que nous autres humains</w:t>
        <w:br/>
        <w:t>nous prenons trop au sérieux</w:t>
        <w:br/>
        <w:t>à nous croire fragiles</w:t>
        <w:br/>
        <w:t>à nous inventer puissants</w:t>
        <w:br/>
        <w:t>que nous inventons des repères</w:t>
        <w:br/>
        <w:t>que nous oublions les avoir inventés</w:t>
        <w:br/>
        <w:t>qu’il faut lever le contrôle</w:t>
        <w:br/>
        <w:t>quand il dit peut-être</w:t>
        <w:br/>
        <w:t>rendre son âme à ton doute</w:t>
      </w:r>
    </w:p>
    <w:p>
      <w:r>
        <w:br/>
        <w:t>----------------------------------------</w:t>
        <w:br/>
      </w:r>
    </w:p>
    <w:p>
      <w:r>
        <w:t>il me semble difficile</w:t>
        <w:br/>
        <w:t>qu’un mot-clé</w:t>
        <w:br/>
        <w:t>puisse ouvrir quoi que ce soit</w:t>
        <w:br/>
        <w:t>qui en vaille la peine</w:t>
        <w:br/>
        <w:t>les mots n’ouvrent rien</w:t>
        <w:br/>
        <w:t>véritablement</w:t>
        <w:br/>
        <w:t>la fonction paralyse le mot</w:t>
        <w:br/>
        <w:t>j’assume la statistique</w:t>
        <w:br/>
        <w:t>paralyse</w:t>
        <w:br/>
        <w:t>tout logiciel</w:t>
        <w:br/>
        <w:t>par saturation</w:t>
      </w:r>
    </w:p>
    <w:p>
      <w:r>
        <w:br/>
        <w:t>----------------------------------------</w:t>
        <w:br/>
      </w:r>
    </w:p>
    <w:p>
      <w:r>
        <w:t>écrire</w:t>
        <w:br/>
        <w:t>écrire c’est attendre. écrire c’est attendre que ça vienne. écrire c’est dépendre de quand ça viendra. écrire c’est se dire que ça ne viendra plus. écrire c’est se demander si ça reviendra un jour. écrire c’est regarder la page blanche. écrire c’est fermer l’ordinateur et retourner devant la télé. écrire c’est regarder la page blanche. écrire c’est fermer l’ordinateur et prendre un truc à manger dans le réfrigérateur. écrire c’est regarder la page blanche. écrire c’est tourner en cage et aller lire pour oublier. écrire c’est attendre. écrire c’est douter. écrire c’est penser que les prochaines lignes ne seront jamais aussi bonnes que les dernières. écrire c’est douter. écrire c’est hésiter. écrire c’est attendre. écrire c’est la main qui s’agite enfin. écrire c’est les doigts qui galopent enfin. écrire c’est les mots qui s’alignent, les phrases qui s’allongent, la feuille qui devient noire. écrire c’est les caractères des mots comme des notes de musique sur une partition. écrire c’est de la musique, un rythme, une cadence, un mouvement, une mesure. écrire c’est des chevaux qui galopent dans le crâne, leurs sabots qui tapent sous le bureau, leurs queues qui fouettent les idées. écrire c’est l’adrénaline qui monte, le pouls qui s’accélère, la respiration en attente, une apnée. écrire c’est dire aux autres de vous foutre la paix, de se débrouiller pour le dîner, de commander une pizza. écrire c’est maintenant ou jamais sinon ça passera et il faudra de nouveau attendre, de nouveau douter. écrire c’est un éclair, une brèche, une baffe. écrire c’est une transe, une extase, un délire alcaloïde. écrire c’est lire et se demander d’où viennent ces mots, de quel arrière-pays de la raison, de quel étage, de quel sous-sol. écrire c’est s’étonner. écrire c’est reprendre le texte et ses esprits, reprendre la cadence, reprendre le galop, tatactatoum, tatactatoum, tatactatoum. écrire c’est un train qui passe. écrire c’est être à bord de ce train et regarder par la fenêtre. écrire c’est le paysage qui défile et l’oeil qui tente de le capturer. écrire c’est peindre. écrire c’est être pointilliste. écrire c’est jouir. écrire c’est jouir. écrire c’est jouir. écrire c’est silence. silence. écrire c’est des taches, des ronds et des couleurs devant les yeux. écrire c’est reprendre son souffle, soupirer, respirer. écrire c’est lire à voix haute les mots accouchés, lire à voix haute les phrases enfantées, dire. écrire c’est oser dire. écrire c’est parler. écrire c’est prononcer l’indicible, exprimer l’impalpable, figurer le vide. écrire c’est oser la poésie. et vivre.</w:t>
      </w:r>
    </w:p>
    <w:p>
      <w:r>
        <w:br/>
        <w:t>----------------------------------------</w:t>
        <w:br/>
      </w:r>
    </w:p>
    <w:p>
      <w:r>
        <w:t>5</w:t>
        <w:br/>
        <w:t>il a fallu quinze pages pour écrire le mot papa.</w:t>
        <w:br/>
        <w:t>je ne dis jamais ce mot.</w:t>
        <w:br/>
        <w:t>au mieux je dis père car je ne m’adresse jamais à lui,</w:t>
        <w:br/>
        <w:t>je parle de lui en narration,</w:t>
        <w:br/>
        <w:t>je dis:</w:t>
        <w:br/>
        <w:t>mon père était italien,</w:t>
        <w:br/>
        <w:t>mon père est décédé en soixante-dix-huit,</w:t>
        <w:br/>
        <w:t>mon père a rencontré ma mère à buenos aires,</w:t>
        <w:br/>
        <w:t>mon père travaillait dans une agence de voyages,</w:t>
        <w:br/>
        <w:t>mon père est parti vivre en espagne avec ma mère,</w:t>
        <w:br/>
        <w:t>mon père avait deux frères et deux soeurs.</w:t>
        <w:br/>
        <w:t>je ne dis jamais papa.</w:t>
        <w:br/>
        <w:t>papa c’est enfantin,</w:t>
        <w:br/>
        <w:t>papa c’est quand il est là devant toi</w:t>
        <w:br/>
        <w:t>et que tu peux le toucher et lui dire :</w:t>
        <w:br/>
        <w:t>tiens, regarde, papa, j’ai eu un vingt sur vingt en italien.</w:t>
        <w:br/>
        <w:t>papa c’est pour lui dire : je t’aime papa,</w:t>
        <w:br/>
        <w:t>pour lui dire : tu fais chier papa.</w:t>
      </w:r>
    </w:p>
    <w:p>
      <w:r>
        <w:br/>
        <w:t>----------------------------------------</w:t>
        <w:br/>
      </w:r>
    </w:p>
    <w:p>
      <w:r>
        <w:t>4</w:t>
        <w:br/>
        <w:t>et puis il y a toutes les fois où il n’est pas là.</w:t>
        <w:br/>
        <w:t>pas là quand j’ai perdu ma première dent,</w:t>
        <w:br/>
        <w:t>pas là quand je suis entrée à l’école,</w:t>
        <w:br/>
        <w:t>pas là quand je me suis pris une balançoire sur la tête,</w:t>
        <w:br/>
        <w:t>pas là quand j’ai fait pipi au lit,</w:t>
        <w:br/>
        <w:t>pas là quand j’ai dessiné un bonhomme avec dix doigts à chaque main,</w:t>
        <w:br/>
        <w:t>pas là quand j’ai fait du vélo sans les roulettes,</w:t>
        <w:br/>
        <w:t>pas là quand j’ai eu mon appareil dentaire,</w:t>
        <w:br/>
        <w:t>pas là quand j’ai embrassé un garçon pour la première fois,</w:t>
        <w:br/>
        <w:t>pas là quand j’ai eu de la fièvre,</w:t>
        <w:br/>
        <w:t>pas là quand j’ai eu une mauvaise note en mathématiques,</w:t>
        <w:br/>
        <w:t>un vingt sur vingt en italien, une heure de colle,</w:t>
        <w:br/>
        <w:t>pas là quand j’ai voulu passer le permis,</w:t>
        <w:br/>
        <w:t>pas là quand j’ai fui la maison dans la nuit,</w:t>
        <w:br/>
        <w:t>pas là quand je suis allée en boîte,</w:t>
        <w:br/>
        <w:t>pas là quand je suis rentrée trop tard,</w:t>
        <w:br/>
        <w:t>pas là quand tout est rentré dans l’ordre,</w:t>
        <w:br/>
        <w:t>pas là quand ma fille est née,</w:t>
        <w:br/>
        <w:t>pas là quand j’ai rencontré mon homme,</w:t>
        <w:br/>
        <w:t>pas là.</w:t>
      </w:r>
    </w:p>
    <w:p>
      <w:r>
        <w:br/>
        <w:t>----------------------------------------</w:t>
        <w:br/>
      </w:r>
    </w:p>
    <w:p>
      <w:r>
        <w:t>dans le jardin de rocaille</w:t>
        <w:br/>
        <w:t>un homme muet danse</w:t>
        <w:br/>
        <w:t>on ne sait l’oraison funèbre</w:t>
        <w:br/>
        <w:t>un homme sourd dit-ton</w:t>
        <w:br/>
        <w:t>sème des pas d’abondance</w:t>
        <w:br/>
        <w:t>et des cercles solaires</w:t>
        <w:br/>
        <w:t>il n’est pas né pour entendre</w:t>
        <w:br/>
        <w:t>la déflagration du monde</w:t>
        <w:br/>
        <w:t>y a-t-il un lieu échoué</w:t>
        <w:br/>
        <w:t>sur une crête oubliée</w:t>
        <w:br/>
        <w:t>où les nouvelles ne parviendraient pas</w:t>
        <w:br/>
        <w:t>où les nouvelles ne se supposeraient pas</w:t>
        <w:br/>
        <w:t>où les nouvelles ne se sentiraient pas</w:t>
        <w:br/>
        <w:t>y a-t-il une brèche de temps</w:t>
        <w:br/>
        <w:t>qui n’attende pas</w:t>
        <w:br/>
        <w:t>de figer nos regards</w:t>
        <w:br/>
        <w:t>sur les écrans asphyxiés ?</w:t>
        <w:br/>
        <w:t>y a-t-il des yeux en ce monde</w:t>
        <w:br/>
        <w:t>des oreilles en ce monde</w:t>
        <w:br/>
        <w:t>qui soient nés</w:t>
        <w:br/>
        <w:t>pour accueillir</w:t>
        <w:br/>
        <w:t>en leurs âmes</w:t>
        <w:br/>
        <w:t>l’obscénité</w:t>
        <w:br/>
        <w:t>l’obscénité</w:t>
        <w:br/>
        <w:t>l’obscénité</w:t>
        <w:br/>
        <w:t>l’obscénité</w:t>
        <w:br/>
        <w:t>l’obscénité</w:t>
        <w:br/>
        <w:t>et s’en détourner</w:t>
        <w:br/>
        <w:t>et ne pas s’en détourner ?</w:t>
      </w:r>
    </w:p>
    <w:p>
      <w:r>
        <w:br/>
        <w:t>----------------------------------------</w:t>
        <w:br/>
      </w:r>
    </w:p>
    <w:p>
      <w:r>
        <w:t>0</w:t>
        <w:br/>
        <w:t>il paraît que, lorsqu’il est mort, certaines parties de mon corps sont devenues toutes blanches.</w:t>
        <w:br/>
        <w:t>il paraît que, lorsqu’il est mort, j’ai demandé à ma tante si elle pensait que le sien et le mien étaient ensemble assis sur un nuage.</w:t>
        <w:br/>
        <w:t>il paraît que, lorsqu’il est mort, tout le monde a beaucoup pleuré.</w:t>
        <w:br/>
        <w:t>il paraît que, lorsqu’il est mort, une lettre a été retrouvée.</w:t>
        <w:br/>
        <w:t>il paraît que, lorsqu’il est mort, cette lettre a été jetée.</w:t>
        <w:br/>
        <w:t>il paraît que, lorsqu’il est mort, il dormait.</w:t>
        <w:br/>
        <w:t>il paraît que, lorsqu’il est mort, il revenait à peine d’espagne et toutes ses malles étaient encore sur un bateau.</w:t>
        <w:br/>
        <w:t>il paraît que, lorsqu’il est mort, on n’a jamais pu récupérer les malles.</w:t>
        <w:br/>
        <w:t>il paraît que, lorsqu’il est mort, il est allé au cimetière puis dans un jardin.</w:t>
        <w:br/>
        <w:t>il paraît que, lorsqu’il est mort, il est devenu un citronnier.</w:t>
      </w:r>
    </w:p>
    <w:p>
      <w:r>
        <w:br/>
        <w:t>----------------------------------------</w:t>
        <w:br/>
      </w:r>
    </w:p>
    <w:p>
      <w:r>
        <w:t>il y a sur nos têtes une ombre verticale qui vibre</w:t>
        <w:br/>
        <w:t>une ombre qui claque sur nos têtes</w:t>
        <w:br/>
        <w:t>un sifflement clandestin</w:t>
        <w:br/>
        <w:t>dans la plaine aride sur nos têtes</w:t>
        <w:br/>
        <w:t>encombrées</w:t>
        <w:br/>
        <w:t>et pendant que ça siffle que rien ne prévoit que ça siffle</w:t>
        <w:br/>
        <w:t>que nos crânes bourdonnent</w:t>
        <w:br/>
        <w:t>c’est un toit en béton qui accueille nos humeurs</w:t>
        <w:br/>
        <w:t>nos flancs téméraires sur la plate-forme de fortune</w:t>
        <w:br/>
        <w:t>la constellation larguée</w:t>
        <w:br/>
        <w:t>dans le brouillard des sens</w:t>
        <w:br/>
        <w:t>tu n’as pas abandonné l’épave poussiéreuse</w:t>
        <w:br/>
        <w:t>des ombres verticales courent à lisière de dunes</w:t>
        <w:br/>
        <w:t>tes yeux emmaillotés derrière la glace concave</w:t>
        <w:br/>
        <w:t>protection anti uv non garantie</w:t>
        <w:br/>
        <w:t>des touches noires à lisière de dunes</w:t>
        <w:br/>
        <w:t>un solfège sans bruit</w:t>
        <w:br/>
        <w:t>tu n’as pas abandonné l’épave poussiéreuse</w:t>
        <w:br/>
        <w:t>une ombre verticale plantée dans la plaine aride</w:t>
        <w:br/>
        <w:t>que tu irrigues de promesses</w:t>
        <w:br/>
        <w:t>l’organe métallique qui vibre à lisière de poumon</w:t>
        <w:br/>
        <w:t>sur la plate-forme de béton</w:t>
        <w:br/>
        <w:t>où les musiques s’entrechoquent</w:t>
        <w:br/>
        <w:t>protection non garantie</w:t>
        <w:br/>
        <w:t>pour un totem de fortune.</w:t>
      </w:r>
    </w:p>
    <w:p>
      <w:r>
        <w:br/>
        <w:t>----------------------------------------</w:t>
        <w:br/>
      </w:r>
    </w:p>
    <w:p>
      <w:r>
        <w:t>2</w:t>
        <w:br/>
        <w:t>il paraît que ça tient dans un vase.</w:t>
        <w:br/>
        <w:t>eux, ils appellent ça une urne.</w:t>
        <w:br/>
        <w:t>moi je préfère dire un vase, c’est plus floral.</w:t>
        <w:br/>
        <w:t>il paraît que c’est ridicule,</w:t>
        <w:br/>
        <w:t>qu’on se retrouve avec cette cendre grise entre les mains,</w:t>
        <w:br/>
        <w:t>qu’on tient l’homme entier sans comprendre comment on est arrivé là</w:t>
        <w:br/>
        <w:t>et qu’on ne sait pas quoi faire.</w:t>
        <w:br/>
        <w:t>il paraît que c’est une drôle de sensation</w:t>
        <w:br/>
        <w:t>d’imaginer tout un corps,</w:t>
        <w:br/>
        <w:t>un corps d’homme,</w:t>
        <w:br/>
        <w:t>sa tête,</w:t>
        <w:br/>
        <w:t>son torse,</w:t>
        <w:br/>
        <w:t>ses bras,</w:t>
        <w:br/>
        <w:t>ses jambes</w:t>
        <w:br/>
        <w:t>et toute sa vie,</w:t>
        <w:br/>
        <w:t>tout un squelette</w:t>
        <w:br/>
        <w:t>et sa chair,</w:t>
        <w:br/>
        <w:t>tout un être d’un coup devenu poussière.</w:t>
        <w:br/>
        <w:t>alors on le dépose dans la terre du jardin,</w:t>
        <w:br/>
        <w:t>on se dit que c’est comme de l’engrais</w:t>
        <w:br/>
        <w:t>et qu’avec un peu de chance</w:t>
        <w:br/>
        <w:t>il deviendra une fleur, une herbe ou même un arbre.</w:t>
        <w:br/>
        <w:t>alors on commence à l’arroser</w:t>
        <w:br/>
        <w:t>et c’est bien mieux que de pleurer</w:t>
        <w:br/>
        <w:t>et chaque jour on y pense,</w:t>
        <w:br/>
        <w:t>on lui donne un peu d’eau,</w:t>
        <w:br/>
        <w:t>on lui parle dans sa tête</w:t>
        <w:br/>
        <w:t>ou parfois à voix haute,</w:t>
        <w:br/>
        <w:t>ça devient un rituel</w:t>
        <w:br/>
        <w:t>et c’est bien moins triste</w:t>
        <w:br/>
        <w:t>que d’aller au cimetière</w:t>
        <w:br/>
        <w:t>parler avec les pierres.</w:t>
      </w:r>
    </w:p>
    <w:p>
      <w:r>
        <w:br/>
        <w:t>----------------------------------------</w:t>
        <w:br/>
      </w:r>
    </w:p>
    <w:p>
      <w:r>
        <w:t>3</w:t>
        <w:br/>
        <w:t>je ne trouve pas un seul mot, un seul sourire, une seule image au fond de mon crâne.</w:t>
        <w:br/>
        <w:t>il a bien dû me parler.</w:t>
        <w:br/>
        <w:t>il a bien dû me chanter quelque chose, une berceuse,</w:t>
        <w:br/>
        <w:t>une petite chansonbête, me fredonner un air.</w:t>
        <w:br/>
        <w:t>il a bien dû me donner à manger.</w:t>
        <w:br/>
        <w:t>me chatouiller le ventre.</w:t>
        <w:br/>
        <w:t>me caresser la tête.</w:t>
        <w:br/>
        <w:t>me bercer dans ses bras.</w:t>
        <w:br/>
        <w:t>je ne trouve pas la moindre miette de souvenir au fond de ma tête encombrée de détails, de</w:t>
        <w:br/>
        <w:t>numéros de téléphone, de digicodes, de listes de choses à faire, de noms de gens sans</w:t>
        <w:br/>
        <w:t>importance, de protocoles bureaucratiques, pas la moindre étincelle d’un passé ensemble.</w:t>
        <w:br/>
        <w:t>deux ans de vie commune, vingt-quatre mois disparus dans le néant, l’oubli, le vent.</w:t>
      </w:r>
    </w:p>
    <w:p>
      <w:r>
        <w:br/>
        <w:t>----------------------------------------</w:t>
        <w:br/>
      </w:r>
    </w:p>
    <w:p>
      <w:r>
        <w:t>6</w:t>
        <w:br/>
        <w:t>je lui dis souvent tu fais chier papa.</w:t>
        <w:br/>
        <w:t>je le lui dis à voix basse, dans ma tête.</w:t>
        <w:br/>
        <w:t>je ne l’ai jamais dit à voix haute, pas besoin,</w:t>
        <w:br/>
        <w:t>s’il m’entend, il entend ce qu’il y a dans ma tête.</w:t>
        <w:br/>
        <w:t>tu fais chier papa,</w:t>
        <w:br/>
        <w:t>tu fais chier d’être parti si tôt,</w:t>
        <w:br/>
        <w:t>d’avoir laissé maman toute seule.</w:t>
        <w:br/>
        <w:t>tu fais chier de n’avoir pas été là</w:t>
        <w:br/>
        <w:t>quand on avait besoin de toi,</w:t>
        <w:br/>
        <w:t>de n’être toujours pas là.</w:t>
        <w:br/>
        <w:t>il ne fait même pas l’effort de s’immiscer dans mes rêves.</w:t>
        <w:br/>
        <w:t>j’aimerais me réveiller un matin après avoir passé la nuit à rêver de lui,</w:t>
        <w:br/>
        <w:t>à rêver d’une conversation, d’une balade, d’un moment partagé.</w:t>
        <w:br/>
        <w:t>je lui dis tu fais chier papa, tu pourrais au moins venir dans mes rêves,</w:t>
        <w:br/>
        <w:t>on pourrait passer comme ça un peu de temps ensemble,</w:t>
        <w:br/>
        <w:t>apprendre à se connaître, et mes rêves se mélangeraient à la réalité</w:t>
        <w:br/>
        <w:t>et j’aurais enfin des souvenirs.</w:t>
        <w:br/>
        <w:t>mais non, tu fais chier papa.</w:t>
      </w:r>
    </w:p>
    <w:p>
      <w:r>
        <w:br/>
        <w:t>----------------------------------------</w:t>
        <w:br/>
      </w:r>
    </w:p>
    <w:p>
      <w:r>
        <w:t>solitude 61</w:t>
        <w:br/>
        <w:t>dans mon ventre se convulse un fleuve,</w:t>
        <w:br/>
        <w:t>bougre et fainéant, sale et immense, lugubre et vilain,</w:t>
        <w:br/>
        <w:t>un fleuve en état (avancé) de dysenterie . . .</w:t>
        <w:br/>
        <w:t>solitude 71</w:t>
        <w:br/>
        <w:t>nervosité de chien (?)</w:t>
        <w:br/>
        <w:t>le fleuve s’ennuie à longueur de journée</w:t>
        <w:br/>
        <w:t>il pleurniche sans savoir trop pourquoi</w:t>
        <w:br/>
        <w:t>il pleurniche depuis babel, depuis ya noé et son déluge</w:t>
        <w:br/>
        <w:t>depuis le prophète ezéchiel, depuis la sœur abigaël . . .</w:t>
        <w:br/>
        <w:t>sa morve décrit une longévité absurde . . .</w:t>
        <w:br/>
        <w:t>solitude 52</w:t>
        <w:br/>
        <w:t>nervosité de chien (?)</w:t>
        <w:br/>
        <w:t>et la farce qui dégèle</w:t>
        <w:br/>
        <w:t>entre deux rictus</w:t>
        <w:br/>
        <w:t>je bazarde mon corps au premier venu</w:t>
        <w:br/>
        <w:t>en arrière plan de ce ciel qui dégaine sa bave</w:t>
        <w:br/>
        <w:t>enfin bref, je m’en vais aboyer avec les chiens</w:t>
        <w:br/>
        <w:t>l’instant de l’éclipse solaire de katako-kombe ii</w:t>
        <w:br/>
        <w:t>solitude 73</w:t>
        <w:br/>
        <w:t>nervosité de chien (?)</w:t>
        <w:br/>
        <w:t>et je revendique ma léprosité</w:t>
        <w:br/>
        <w:t>et je revendique mon droit de vomir</w:t>
        <w:br/>
        <w:t>et je revendique mes origines russes</w:t>
        <w:br/>
        <w:t>et je revendique les extraits de mon corps</w:t>
        <w:br/>
        <w:t>de mon corps démembré</w:t>
        <w:br/>
        <w:t>comme il était au commencement . . .</w:t>
        <w:br/>
        <w:t>solitude 32</w:t>
        <w:br/>
        <w:t>je dors avec mes chaussures</w:t>
        <w:br/>
        <w:t>solitude 28</w:t>
        <w:br/>
        <w:t>mes dents dansent la polka</w:t>
        <w:br/>
        <w:t>à force de mâcher ma propre viande</w:t>
        <w:br/>
        <w:t>solitude 56</w:t>
        <w:br/>
        <w:t>je mange je mange je mange</w:t>
        <w:br/>
        <w:t>mais je ne me rassasie pas (bis)</w:t>
        <w:br/>
        <w:t>devrais-je me manger?</w:t>
        <w:br/>
        <w:t>manger mon sexe et mon ventre?</w:t>
        <w:br/>
        <w:t>cannibalisme ou autocannibalisme</w:t>
        <w:br/>
        <w:t>l’essentiel foutre dehors</w:t>
        <w:br/>
        <w:t>ma famine aux allures de la somalie</w:t>
        <w:br/>
        <w:t>solitude 57 die poesie der verzweiflung ou les vociférations d’un corps vide</w:t>
        <w:br/>
        <w:t>. . . je cherche les débris de mon corps étendus sur les plages du désespoir, jambe gauche n’existant que sur papier, ventre et bas- ventre à l’emporte-pièce, mains puant la marchandise et mes aboiements n’arrivant même pas aux chevilles de ce ciel privé d’électricité, c’est-à-dire que je triche la vie qui me tient en tenailles au niveau des mâchoires, c’est-à-dire que je sers de déco à mon destin en sac poubelle, destin-batracien, destin-kipelekese, destin-tchanga medesu . . .</w:t>
        <w:br/>
        <w:t>. . . peut-être qu’il me faut (dans l’espoir d’un quelconque salut) geindre et geindre en ré-mineur telle la dernière chèvre de ma grand-mère: beum, beum, beum . . .</w:t>
        <w:br/>
        <w:t>. . . et dire qu’il n’y a point d’euthanasie pour les récalcitrants et ivrognes de mon espèce! et dire qu’il n’y aura point deux déluges successifs pour m’emporter dans ma bave, cela revient à dire que ya noé ne viendra pas deux fois, qu’on ne fera plus entrer dans l’arche sept couples de tous les animaux purs, le mâle et la femelle, cela revient à dire que les eaux du fleuve zaïre, ebale ezanga mokuwa, ne viendront plus lécher nos désirs de luxe et autres débauches dans les nuits étoilées de quartiers chauds de kinshasa et d’amsterdam . . .</w:t>
        <w:br/>
        <w:t>. . . et entretemps, sans dieux et sans animal de compagnie, dé- pourvu du sel de la vie, mon corps-scolopendre traîne à même les plages du désespoir, en quatrième de couverture une douzaine de mes propres dents arrachées de force par des lémures et autres charognards de ce ciel privé de mazout . . .</w:t>
        <w:br/>
        <w:t>. . . il me reste qu’à bêler telle tshela, la dernière chèvre de ma grand-mère julienne mua mwanza, telle tshela en mezzo-soprano: beum, beum, beum . . .</w:t>
        <w:br/>
        <w:t>solitude 64 ou la nausée précède l’essence</w:t>
        <w:br/>
        <w:t>je suis enceinte depuis 17 ans, 36 mois et 2 jours.</w:t>
        <w:br/>
        <w:t>je fais l’amour avec le ciel. j’attends un mioche du ciel. l’enfant qui sortira de mon ventre ou le fleuve qui naîtra de mes tripes ou l’enfant fleuve que crachera mon corps-saligaud viendra avec sa viande remplir mes longues nuits d’insomnie . . . il répondra au nom de mzete ya mbila bazo kata ezo kola. je pourrais alors me targuer (à qui veut l’entendre) d’être le père et la mère de cette progéniture floue, de cette progéniture-scolopendre, de cette progéniture-crevaison et inutilement grotesque.</w:t>
      </w:r>
    </w:p>
    <w:p>
      <w:r>
        <w:br/>
        <w:t>----------------------------------------</w:t>
        <w:br/>
      </w:r>
    </w:p>
    <w:p>
      <w:r>
        <w:t>je te mange. tu entres en moi dans le silence de la poésie, en même temps que tout ce que nous avons dit précédemment, avec le premier verre de vin, et aussi avec le deuxième, tu entres avec les questions posées et les réponses données, avec les phrases pour faire bonne figure et celles à double sens, avec ta main qui effleure mon bras tandis que tu prends du pain, avec les pieds sous la table et les instants de doute, tu entres avec le premier service, avec le deuxième et le troisième, avec un autre verre de vin, avec un dessert, un café et l’addition s’il vous plaît, tu entres avec une promenade en direction du phare, avec les éclats de rire et les blagues un peu stupides, avec un baiser et la saveur piquante de nos lèvres qui s’entrelacent et se taisent toute la nuit. je te mange.</w:t>
      </w:r>
    </w:p>
    <w:p>
      <w:r>
        <w:br/>
        <w:t>----------------------------------------</w:t>
        <w:br/>
      </w:r>
    </w:p>
    <w:p>
      <w:r>
        <w:t>desaparecido</w:t>
        <w:br/>
        <w:t>longtemps</w:t>
        <w:br/>
        <w:t>j'ai cru qu'il avait</w:t>
        <w:br/>
        <w:t>desaparecido.</w:t>
        <w:br/>
        <w:t>« disparu »,</w:t>
        <w:br/>
        <w:t>cela n’évoque rien,</w:t>
        <w:br/>
        <w:t>un homme parti chercher des cigarettes,</w:t>
        <w:br/>
        <w:t>jamais revenu.</w:t>
        <w:br/>
        <w:t>tandis que</w:t>
        <w:br/>
        <w:t>desaparecido,</w:t>
        <w:br/>
        <w:t>pour l’argentin,</w:t>
        <w:br/>
        <w:t>l’uruguayen,</w:t>
        <w:br/>
        <w:t>le chilien,</w:t>
        <w:br/>
        <w:t>cela signifie</w:t>
        <w:br/>
        <w:t>séquestré,</w:t>
        <w:br/>
        <w:t>enfermé,</w:t>
        <w:br/>
        <w:t>torturé,</w:t>
        <w:br/>
        <w:t>assassiné,</w:t>
        <w:br/>
        <w:t>totalement effacé.</w:t>
        <w:br/>
        <w:t>comme s’il n’avait jamais existé.</w:t>
        <w:br/>
        <w:t>longtemps</w:t>
        <w:br/>
        <w:t>j'ai cru qu'il avait</w:t>
        <w:br/>
        <w:t>desaparecido.</w:t>
        <w:br/>
        <w:t>mais il paraît</w:t>
        <w:br/>
        <w:t>qu'il est mort en dormant.</w:t>
      </w:r>
    </w:p>
    <w:p>
      <w:r>
        <w:br/>
        <w:t>----------------------------------------</w:t>
        <w:br/>
      </w:r>
    </w:p>
    <w:p>
      <w:r>
        <w:t>une langue cunéiforme git</w:t>
        <w:br/>
        <w:t>dans les branchages</w:t>
        <w:br/>
        <w:t>d’un bois sacré</w:t>
        <w:br/>
        <w:t>elle ne renferme aucun secret</w:t>
        <w:br/>
        <w:t>qui se traduise en termes sonores</w:t>
        <w:br/>
        <w:t>elle n’est la transposition virtuelle</w:t>
        <w:br/>
        <w:t>d’aucun narcissisme</w:t>
        <w:br/>
        <w:t>à peine un songe</w:t>
        <w:br/>
        <w:t>un aménagement géographique</w:t>
        <w:br/>
        <w:t>de ce qu’on appelle vie</w:t>
        <w:br/>
        <w:t>il y a des arbres dans ma tête</w:t>
        <w:br/>
        <w:t>autour de ma baignoire</w:t>
        <w:br/>
        <w:t>parce que le cosmos c’est bien trop grand</w:t>
        <w:br/>
        <w:t>loin de ma flaque d’eau.</w:t>
      </w:r>
    </w:p>
    <w:p>
      <w:r>
        <w:br/>
        <w:t>----------------------------------------</w:t>
        <w:br/>
      </w:r>
    </w:p>
    <w:p>
      <w:r>
        <w:t>r.</w:t>
        <w:br/>
        <w:t>de mes cousins du toubkal j’ai la langue précise et claquante une peau à toute épreuve et le regard de thanina aigle insaisissable. dans ma montagne retranchée me parvient le chant de la source rouge l’écho de l’atlantique des îles en bordure et les sabots vaincus fuyant les amandiers. de mes cousins du toubkal j’ai le silence attentif sur les places du folklore, les cracheurs de feu, les mariages scénarisés, les culs loués et les hrira à deux dirhams. chez mes cousins du toubkal le luxe des miséreux achève l’andalousie et le misérable fait sa pose jambe tendue vers le cireur de chaussures. et lorsque comble de bons sentiments monarques à la petite semaine d’une fête de façade une mère de passage sirotant l’orange pressée à bientôt minuit une mère trouve beau le sourire de l’enfant courageux le sourire de la petite fille qui sur la place à bientôt minuit vend des mouchoirs en papier à la mère dont les enfants dorment déjà rêvent déjà quand la mère aime ce sourire grenade est à jamais perdue.</w:t>
      </w:r>
    </w:p>
    <w:p>
      <w:r>
        <w:br/>
        <w:t>----------------------------------------</w:t>
        <w:br/>
      </w:r>
    </w:p>
    <w:p>
      <w:r>
        <w:t>l’enfance vivait dans les toilettes d’une maison plus petite que la plupart des maisons</w:t>
        <w:br/>
        <w:t>sur la tapisserie des formes récitaient des extraits du dictionnaire que je prenais pour des images</w:t>
        <w:br/>
        <w:t>si je pense aux larmes qui suivirent les bris et fracas, comment savoir quand c’est son tour de pleurer?</w:t>
        <w:br/>
        <w:t>certainement qu’un dernier souffle signala qu’elle était décidée, alors qu’aucune autre sortie ne communiquait avec la chambre</w:t>
        <w:br/>
        <w:t>à la voir je me suis dit : son œil est d’or et sa bouche un secret</w:t>
        <w:br/>
        <w:t>on l’habilla d’une robe qui lui allait</w:t>
        <w:br/>
        <w:t>on coiffa ses cheveux que j’avais coupés</w:t>
        <w:br/>
        <w:t>puis l’enfant quitta sa cage et s’excusa d’un oubli</w:t>
        <w:br/>
        <w:t>je me promène sans doute dans cet oubli-là</w:t>
        <w:br/>
        <w:t>j’entends sa voix quand je regarde, par hasard, du côté où elle se trouve</w:t>
        <w:br/>
        <w:t>parfois je ris sans le savoir</w:t>
      </w:r>
    </w:p>
    <w:p>
      <w:r>
        <w:br/>
        <w:t>----------------------------------------</w:t>
        <w:br/>
      </w:r>
    </w:p>
    <w:p>
      <w:r>
        <w:t>les enfants actés se préparent familièrement à verser dans l’acte de violence</w:t>
        <w:br/>
        <w:t>par la vitrine des tasses brisées, l’attention ne faiblit pas</w:t>
        <w:br/>
        <w:t>manquée se présente comme une image juste, à l’intersection de celles, des images ou des actes, qui sont des enfants</w:t>
        <w:br/>
        <w:t>assez vivement, les petits pois sont blancs, leur solitude est un re-coin dont l’œil sait quelque chose</w:t>
        <w:br/>
        <w:t>pourquoi chercher des prétextes, quand déplacer la position ne résout rien ? mes chaussures sont des classements, elles font entre elles comme la course</w:t>
      </w:r>
    </w:p>
    <w:p>
      <w:r>
        <w:br/>
        <w:t>----------------------------------------</w:t>
        <w:br/>
      </w:r>
    </w:p>
    <w:p>
      <w:r>
        <w:t>par emboîtements légers, je me présente aux plusieurs étapes d’une jeunesse fictive</w:t>
        <w:br/>
        <w:t>le regard n’a pas de bras pour désigner ce qui arrive dépend de beaucoup ; puis c’est le col, déplaçant la bretelle, qui indique une direction que la poupée suit</w:t>
        <w:br/>
        <w:t>de la disparition je conserve les angles seulement. depuis qu’une alarme fut posée, elle parlait de l’intérieur de son ventre</w:t>
        <w:br/>
        <w:t>je ne me souviens pas d’un autre temps qu’il y ait eu, si bien que la manière dont elle me voit constate, en fin de compte</w:t>
        <w:br/>
        <w:t>je n’y suis plus</w:t>
        <w:br/>
        <w:t>je ne suis pas là lorsqu’elle me quitte, je dors dans un train</w:t>
        <w:br/>
        <w:t>je ne suis pas bien grande</w:t>
        <w:br/>
        <w:t>comme il est dangereux parfois de contempler là où la face est réversible, il faut conjurer ces moments-là</w:t>
        <w:br/>
        <w:t>va savoir, s’ils existent.</w:t>
      </w:r>
    </w:p>
    <w:p>
      <w:r>
        <w:br/>
        <w:t>----------------------------------------</w:t>
        <w:br/>
      </w:r>
    </w:p>
    <w:p>
      <w:r>
        <w:t>ulysse</w:t>
        <w:br/>
        <w:t>je reviendrai te donner un fils</w:t>
        <w:br/>
        <w:t>j’aurai connu la guerre et comme on donne la mort</w:t>
        <w:br/>
        <w:t>avec la rage intacte du nouveau-né</w:t>
        <w:br/>
        <w:t>humain hurlant, à coups de crâne qui a saigné sa mère</w:t>
        <w:br/>
        <w:t>je saurai comme on donne la mort, loin des dieux et de toute mémoire</w:t>
        <w:br/>
        <w:t>alors que notre propre nom à déserté notre bouche</w:t>
        <w:br/>
        <w:t>et que les guerres paraissent si semblables qu’il n’y a plus de camp</w:t>
        <w:br/>
        <w:t>seulement une douleur à trop serrer la mâchoire</w:t>
        <w:br/>
        <w:t>le sexe raide pressé contre le ventre</w:t>
        <w:br/>
        <w:t>avec la peur d’être saisi là par la morsure froide.</w:t>
      </w:r>
    </w:p>
    <w:p>
      <w:r>
        <w:br/>
        <w:t>----------------------------------------</w:t>
        <w:br/>
      </w:r>
    </w:p>
    <w:p>
      <w:r>
        <w:t>on s’habitue aux écritures penchées où il n’y a plus d’enfants, lorsqu’ils sont devenus grands et que leurs yeux reculent dans le visage</w:t>
        <w:br/>
        <w:t>tu parles d’une image aux chaussettes tire-bouchonnées</w:t>
        <w:br/>
        <w:t>la faïence n’a pas de pli, le corps est celui des étapes précédentes, avec le rire qui fut le son qu’elle produisit</w:t>
        <w:br/>
        <w:t>il y a le scandale d’une possession, le choc invité à ma table ; puis une autre partie commence</w:t>
        <w:br/>
        <w:t>nous nous occuperons du squelette, petit</w:t>
        <w:br/>
        <w:t>je ne suis plus celle que j’étais comme je fus l’enfant d’une seule fois</w:t>
        <w:br/>
        <w:t>la ronde des chaises, assorties, vides, sur lesquelles le programme n’assoit rien, refait la disparition dont nous tenons les premiers rôles</w:t>
      </w:r>
    </w:p>
    <w:p>
      <w:r>
        <w:br/>
        <w:t>----------------------------------------</w:t>
        <w:br/>
      </w:r>
    </w:p>
    <w:p>
      <w:r>
        <w:t>kasala pour moi-même</w:t>
        <w:br/>
        <w:t>j'ai décidé d’être heureux</w:t>
        <w:br/>
        <w:t>de danser la rumba jusqu'à l'usure</w:t>
        <w:br/>
        <w:t>de reprendre tous mes noms, bricoles d'antan</w:t>
        <w:br/>
        <w:t>de demeurer l'enfant de la mine</w:t>
        <w:br/>
        <w:t>et du chemin de fer</w:t>
        <w:br/>
        <w:t>la mémoire familiale épousant la locomotive</w:t>
        <w:br/>
        <w:t>l'exil dans l’œuf, l’éternelle solitude</w:t>
        <w:br/>
        <w:t>j'ai décidé d’être insolent et désagréable</w:t>
        <w:br/>
        <w:t>de cracher dans la soupe de ceux qui arrachent les dents à la vie</w:t>
        <w:br/>
        <w:t>de pisser sur leur prétendue bonne foi</w:t>
        <w:br/>
        <w:t>de glousser en guise d'insolence</w:t>
        <w:br/>
        <w:t>et de me repentir, par la suite, auprès de l'esprit-ainé</w:t>
        <w:br/>
        <w:t>combien de temps résisteront-ils?</w:t>
        <w:br/>
        <w:t>déjà, ils ont fait de ce pays un mouroir</w:t>
        <w:br/>
        <w:t>j'ai décidé de formuler des rêves</w:t>
        <w:br/>
        <w:t>aussi vastes, aussi colorés, aussi grandiloquents</w:t>
        <w:br/>
        <w:t>que l'espérance</w:t>
        <w:br/>
        <w:t>des rêves somptueux</w:t>
        <w:br/>
        <w:t>aussi baveux que la pluie tropicale</w:t>
        <w:br/>
        <w:t>la seule éructant la malédiction</w:t>
        <w:br/>
        <w:t>renversant tout sur son passage</w:t>
        <w:br/>
        <w:t>furieuse et éternelle et digne de déluge</w:t>
        <w:br/>
        <w:t>quoiqu'on ne fera plus pénétrer dans l'arche</w:t>
        <w:br/>
        <w:t>le couple de tous les animaux purs</w:t>
        <w:br/>
        <w:t>le mâle et la femelle</w:t>
        <w:br/>
        <w:t>j'ai décidé de demeurer l'enfant du zaïre</w:t>
        <w:br/>
        <w:t>de fabriquer des voitures à l'aide des boites de conserve</w:t>
        <w:br/>
        <w:t>ou des cerfs-volants à partir des sachets</w:t>
        <w:br/>
        <w:t>d'y accrocher un long fil</w:t>
        <w:br/>
        <w:t>et de courir dans le soleil, de courir et de courir</w:t>
        <w:br/>
        <w:t>jusqu'à ce que l'engin gagne le ciel . . .</w:t>
        <w:br/>
        <w:t>lorsque le fil de raphia se rompait</w:t>
        <w:br/>
        <w:t>le cerf-volant zigzagant se perdait dans le firmament</w:t>
        <w:br/>
        <w:t>il ne nous restait qu'un sentiment de regret</w:t>
        <w:br/>
        <w:t>j'ai décidé encore de rêver</w:t>
        <w:br/>
        <w:t>non pas de marcher sur la lune</w:t>
        <w:br/>
        <w:t>ou d'inventer une énième arme chimique</w:t>
        <w:br/>
        <w:t>mais d'ouvrir une espèce de bar merveilleux</w:t>
        <w:br/>
        <w:t>d'y bazarder non pas l'ivresse ou une quelconque beuverie</w:t>
        <w:br/>
        <w:t>mais l’espérance</w:t>
        <w:br/>
        <w:t>j'ai décidé d’être l'homme-orchestre de mon destin</w:t>
        <w:br/>
        <w:t>moi-même à la batterie: kenny clarke</w:t>
        <w:br/>
        <w:t>moi-même à la trompette: masekela</w:t>
        <w:br/>
        <w:t>moi-même au piano: tapscott</w:t>
        <w:br/>
        <w:t>moi-même à la contrebasse: mingus</w:t>
        <w:br/>
        <w:t>moi-même au saxophone: sanders</w:t>
        <w:br/>
        <w:t>voix de makeba en sursis</w:t>
        <w:br/>
        <w:t>de me trémousser de l'aube à l'aube</w:t>
        <w:br/>
        <w:t>et de fredonner pour ma mère ma'nanga et les étoiles</w:t>
        <w:br/>
        <w:t>l'indépendance cha-cha</w:t>
      </w:r>
    </w:p>
    <w:p>
      <w:r>
        <w:br/>
        <w:t>----------------------------------------</w:t>
        <w:br/>
      </w:r>
    </w:p>
    <w:p>
      <w:r>
        <w:t>kasala pour moi-même</w:t>
        <w:br/>
        <w:t>mwanza mbala</w:t>
        <w:br/>
        <w:t>mwanza nkangi</w:t>
        <w:br/>
        <w:t>serpent mâle</w:t>
        <w:br/>
        <w:t>serpent femelle</w:t>
        <w:br/>
        <w:t>radié du ciel du sommet</w:t>
        <w:br/>
        <w:t>pour nonchalance, doublée d’insolence</w:t>
        <w:br/>
        <w:t>je suis devenu par le grand hasard</w:t>
        <w:br/>
        <w:t>mwanza nkongolo, l’arc-en-ciel</w:t>
        <w:br/>
        <w:t>qui coupe le ciel en deux poires</w:t>
        <w:br/>
        <w:t>qui arrête la pluie</w:t>
        <w:br/>
        <w:t>et sa mégestion</w:t>
      </w:r>
    </w:p>
    <w:p>
      <w:r>
        <w:br/>
        <w:t>----------------------------------------</w:t>
        <w:br/>
      </w:r>
    </w:p>
    <w:p>
      <w:r>
        <w:t>j’aimerais écrire des phrases emboîtées comme des poupées russes. loger dans leur ventre de bois creux, un secret peut préserver</w:t>
        <w:br/>
        <w:t>une rose est dans une rose, une abeille dans une abeille</w:t>
        <w:br/>
        <w:t>j’ai rêvé qu’on t’avait monté la tête à l’envers, si bien qu’il fallait te tenir l’épaule pour que tu ne tombes pas, la tête renversée</w:t>
        <w:br/>
        <w:t>celui qui ne dit rien, là-bas, ton visage parle pour lui. à chaque fois que je te regarde, quelqu’un court sur ta coiffure</w:t>
      </w:r>
    </w:p>
    <w:p>
      <w:r>
        <w:br/>
        <w:t>----------------------------------------</w:t>
        <w:br/>
      </w:r>
    </w:p>
    <w:p>
      <w:r>
        <w:t>dernière phase</w:t>
        <w:br/>
        <w:t>je te tends mes poings</w:t>
        <w:br/>
        <w:t>chauffés à blanc</w:t>
        <w:br/>
        <w:t>des poings d’émeutier de la langue</w:t>
        <w:br/>
        <w:t>des poings d’émeutier de la fin</w:t>
        <w:br/>
        <w:t>la faim du monde</w:t>
        <w:br/>
        <w:t>qui parle en langage</w:t>
        <w:br/>
        <w:t>dans le ventre de la terre</w:t>
        <w:br/>
        <w:t>je te tends mes poings</w:t>
        <w:br/>
        <w:t>frémissant d’assassinats latents</w:t>
        <w:br/>
        <w:t>des poings d’illuminé</w:t>
        <w:br/>
        <w:t>atteints de pyromanie profonde</w:t>
        <w:br/>
        <w:t>au premier degré de la dernière phase</w:t>
        <w:br/>
        <w:t>des poings de petit bout d’allumettes</w:t>
        <w:br/>
        <w:t>brûlés vifs dans leur langue de bois</w:t>
        <w:br/>
        <w:t>je te tends mes poings fermés</w:t>
        <w:br/>
        <w:t>pour une fraternité ouvertement déclarée</w:t>
        <w:br/>
        <w:t>la fraternite contre</w:t>
        <w:br/>
        <w:t>fraternité qui doit contrarier leur rire</w:t>
        <w:br/>
        <w:t>le tourner en trémolo</w:t>
        <w:br/>
        <w:t>en sanglot long</w:t>
        <w:br/>
        <w:t>sanguinolent</w:t>
        <w:br/>
        <w:t>qui n’a pas les moyens d’une seule larme</w:t>
        <w:br/>
        <w:t>fraternité qui doit mettre en évidence</w:t>
        <w:br/>
        <w:t>leur panne sèche</w:t>
        <w:br/>
        <w:t>tenez mes poings fermés de nouveau-né</w:t>
        <w:br/>
        <w:t>devant rompre à tout prix</w:t>
        <w:br/>
        <w:t>les barreaux du berceau</w:t>
        <w:br/>
        <w:t>des poings chargés</w:t>
        <w:br/>
        <w:t>d’un orage précoce</w:t>
        <w:br/>
        <w:t>hérité d’un loa du feu</w:t>
        <w:br/>
        <w:t>d’un loa du vent</w:t>
        <w:br/>
        <w:t>des poings atteints de pyromanie profonde</w:t>
        <w:br/>
        <w:t>au premier degré de la dernière phase</w:t>
      </w:r>
    </w:p>
    <w:p>
      <w:r>
        <w:br/>
        <w:t>----------------------------------------</w:t>
        <w:br/>
      </w:r>
    </w:p>
    <w:p>
      <w:r>
        <w:t>extrait de kana sûtra</w:t>
        <w:br/>
        <w:t>dans le désir, il y a plus de cannibalisme que d’amour. un cannibalisme contraire qui aiguillonne le corps jusqu’à s’inviter à une bouche qui est sommée de le manger.</w:t>
        <w:br/>
        <w:t>***</w:t>
        <w:br/>
        <w:t>la voix qui parle en toi, laisse-la parler. laisse-la parler plus que de raison, jusqu’à ce qu’elle se casse et fasse écho dehors.</w:t>
        <w:br/>
        <w:t>***</w:t>
        <w:br/>
        <w:t>aux injustices coupantes, il faut opposer son poing dégagé de tout gant.</w:t>
        <w:br/>
        <w:t>***</w:t>
        <w:br/>
        <w:t>seul le saignement dentaire fera justice de la transparence du verbe.</w:t>
        <w:br/>
        <w:t>***</w:t>
        <w:br/>
        <w:t>tout visage est une fête, un panneau d’indication, vers le grand bal masqué de la planête.</w:t>
        <w:br/>
        <w:t>***</w:t>
        <w:br/>
        <w:t>à quoi sert la littérature sinon qu’à un deal, enfin un détour, pour mieux soudoyer dieu?</w:t>
        <w:br/>
        <w:t>***</w:t>
        <w:br/>
        <w:t>celui qui veut à tout prix se fonder, creuse sa tombe pour peu de sous. il faut creuser pour se fonder.</w:t>
        <w:br/>
        <w:t>***</w:t>
        <w:br/>
        <w:t>entre l’immédiate beauté d’un paysage et l’oeil englobant du photographe, il n’y a pas photo. devant la source qui creuse sa flûte et le son d’un poème-fleuve, dans l’union libre des cailloux, il vaut mieux avaler sa langue avec grand goût.</w:t>
        <w:br/>
        <w:t>un seul mot peut gâcher en profondeur le bruit des vagues.</w:t>
        <w:br/>
        <w:t>***</w:t>
        <w:br/>
        <w:t>tout visage est une fête, un panneau d’indication vers le grand bal masque de la planète.</w:t>
        <w:br/>
        <w:t>***</w:t>
        <w:br/>
        <w:t>ce qu’il y a de flou porté par les regards en temps de drame, c’est qu’il existe une compassion qui puise sa source dans ses propres larmes, jusqu’à en devenir aveugle, aveugle-folle pour ses propres larmes de compassion.</w:t>
      </w:r>
    </w:p>
    <w:p>
      <w:r>
        <w:br/>
        <w:t>----------------------------------------</w:t>
        <w:br/>
      </w:r>
    </w:p>
    <w:p>
      <w:r>
        <w:t>ce visage qui fut le mien, frotté très fort au mustela, contient la somme des visages collés ; et le gâteau d’un moment revient avec les récipients troués</w:t>
        <w:br/>
        <w:t>je les versais, je les versais</w:t>
        <w:br/>
        <w:t>tu t’improvises, m’inventes une joie, si ce courage est le mien et que tu serres ma main fort, la couleur s’approche de plusieurs reflets à la fois</w:t>
        <w:br/>
        <w:t>je forme avec la bouche le mot de quelque chose, je me déremémore, une trouée s’accentue</w:t>
      </w:r>
    </w:p>
    <w:p>
      <w:r>
        <w:br/>
        <w:t>----------------------------------------</w:t>
        <w:br/>
      </w:r>
    </w:p>
    <w:p>
      <w:r>
        <w:t>la bonne nouvelle</w:t>
        <w:br/>
        <w:t>bon nouvel</w:t>
        <w:br/>
        <w:t>depi mwen gade pye-w</w:t>
        <w:br/>
        <w:t>mwen vle genyen lari</w:t>
        <w:br/>
        <w:t>jwe pòtre tout vivi</w:t>
        <w:br/>
        <w:t>yon lanmou pye atè</w:t>
        <w:br/>
        <w:t>pye-w se bon nouvèl</w:t>
        <w:br/>
        <w:t>ki fèt pou sa mache</w:t>
        <w:br/>
        <w:t>pye-w se de mèvèy</w:t>
        <w:br/>
        <w:t>ki fèt pou lòm sezi</w:t>
        <w:br/>
        <w:t>cheri piga ou wont</w:t>
        <w:br/>
        <w:t>si se la m-al remen-w</w:t>
        <w:br/>
        <w:t>lanmou se chòvsouri</w:t>
        <w:br/>
        <w:t>li jouke tèt anba</w:t>
        <w:br/>
        <w:t>pye-w se bon nouvèl</w:t>
        <w:br/>
        <w:t>ki fèt pou sa mache</w:t>
        <w:br/>
        <w:t>cheri kite-m renmen-w</w:t>
        <w:br/>
        <w:t>kote lòt neglije-w</w:t>
        <w:br/>
        <w:t>mwen ka ba ou de men-m</w:t>
        <w:br/>
        <w:t>de ba savon lave</w:t>
        <w:br/>
        <w:t>kite-m savonnen pye-w</w:t>
        <w:br/>
        <w:t>jouk lannwit kimen jou</w:t>
        <w:br/>
        <w:t>en regardant tes pieds marcher</w:t>
        <w:br/>
        <w:t>j’ai une envie folle de gagner la rue</w:t>
        <w:br/>
        <w:t>jouer à ceux qui aiment rire</w:t>
        <w:br/>
        <w:t>un amour aux pieds nus</w:t>
        <w:br/>
        <w:t>tes pieds sont la bonne nouvelle</w:t>
        <w:br/>
        <w:t>qui doit aller d’un pas sûr</w:t>
        <w:br/>
        <w:t>tes pieds sont deux merveilles</w:t>
        <w:br/>
        <w:t>ils sont là pour étonner les hommes</w:t>
        <w:br/>
        <w:t>chérie n’aie pas honte</w:t>
        <w:br/>
        <w:t>si mon amour s’amourache de tes pieds</w:t>
        <w:br/>
        <w:t>l’amour est une chauve-souris</w:t>
        <w:br/>
        <w:t>elle s’endort à la renverse</w:t>
        <w:br/>
        <w:t>tes pieds sont la bonne nouvelle</w:t>
        <w:br/>
        <w:t>qui doit parcourir le monde</w:t>
        <w:br/>
        <w:t>souffre que je t’aime ma belle</w:t>
        <w:br/>
        <w:t>là où les autres n’y trouveraient que mal-être (là où les autres te négligent)</w:t>
        <w:br/>
        <w:t>je peux t’offrir mes deux mains</w:t>
        <w:br/>
        <w:t>deux pains de savon de lessive</w:t>
        <w:br/>
        <w:t>laisse-moi te savonner les pieds</w:t>
        <w:br/>
        <w:t>jusqu’à ce que la nuit fasse mousser le jour</w:t>
      </w:r>
    </w:p>
    <w:p>
      <w:r>
        <w:br/>
        <w:t>----------------------------------------</w:t>
        <w:br/>
      </w:r>
    </w:p>
    <w:p>
      <w:r>
        <w:t>metamorphose</w:t>
        <w:br/>
        <w:t>aller à rebrousse-poil</w:t>
        <w:br/>
        <w:t>ainsi tu tounes au bord</w:t>
        <w:br/>
        <w:t>d'un certain sens du monde</w:t>
        <w:br/>
        <w:t>hier morpion en herbe</w:t>
        <w:br/>
        <w:t>tu t'agrippais faute de fenêtre</w:t>
        <w:br/>
        <w:t>tu t'agrippais dans une fente d'air</w:t>
        <w:br/>
        <w:t>pour voir la vie au-delà du verbe voir</w:t>
        <w:br/>
        <w:t>faire taire le bruit au-delà du verbe</w:t>
        <w:br/>
        <w:t>parler</w:t>
        <w:br/>
        <w:t>avec un verre à pied à la main</w:t>
        <w:br/>
        <w:t>hier c'était hier</w:t>
        <w:br/>
        <w:t>les rétroviseurs n'ont pas de futur</w:t>
        <w:br/>
        <w:t>aujourd'hui</w:t>
        <w:br/>
        <w:t>roi des animaux</w:t>
        <w:br/>
        <w:t>tu as des griffes pour parapher l'éclair</w:t>
        <w:br/>
        <w:t>tu as une gueule</w:t>
        <w:br/>
        <w:t>pour faire saliver l'orage</w:t>
        <w:br/>
        <w:t>qui gronde dans ton ventre</w:t>
        <w:br/>
        <w:t>tu es lion peuplé de toutes les bêtes</w:t>
        <w:br/>
        <w:t>tous les êtres et les forêts intérieures</w:t>
        <w:br/>
        <w:t>tu es le lion intime</w:t>
        <w:br/>
        <w:t>multiple</w:t>
        <w:br/>
        <w:t>déjà le morpion en herbe</w:t>
        <w:br/>
        <w:t>était tout aussi multiple</w:t>
        <w:br/>
        <w:t>intime</w:t>
        <w:br/>
        <w:t>non?</w:t>
        <w:br/>
        <w:t>sauf que lion tu as le tambour</w:t>
        <w:br/>
        <w:t>dans la peau</w:t>
        <w:br/>
        <w:t>tes yeux rugissent sous la crinière</w:t>
        <w:br/>
        <w:t>tes forêts chantent déhanchent</w:t>
        <w:br/>
        <w:t>bousculent les nuages</w:t>
        <w:br/>
        <w:t>cousus de fil blanc</w:t>
        <w:br/>
        <w:t>ton cœur accouche des tambours</w:t>
        <w:br/>
        <w:t>matin et soir</w:t>
        <w:br/>
        <w:t>le big bang rêve de ton cœur</w:t>
        <w:br/>
        <w:t>sauf que lion</w:t>
        <w:br/>
        <w:t>tu as l'adhésion des grands vents</w:t>
        <w:br/>
        <w:t>l'adn des miracles</w:t>
        <w:br/>
        <w:t>ton cœur est étoile filante</w:t>
        <w:br/>
        <w:t>qui échappe des mains d'un percussionniste</w:t>
        <w:br/>
        <w:t>taré</w:t>
        <w:br/>
        <w:t>ta peau est là</w:t>
        <w:br/>
        <w:t>pour donner l'air</w:t>
        <w:br/>
        <w:t>et empêcher que l'univers prenne froid</w:t>
        <w:br/>
        <w:t>ta peau est le manteau du cosmos</w:t>
        <w:br/>
        <w:t>tu écoutes les battements du monde</w:t>
        <w:br/>
        <w:t>le big bang a la nostalgie de ton cœur</w:t>
      </w:r>
    </w:p>
    <w:p>
      <w:r>
        <w:br/>
        <w:t>----------------------------------------</w:t>
        <w:br/>
      </w:r>
    </w:p>
    <w:p>
      <w:r>
        <w:t>extraits de la migration des murs</w:t>
        <w:br/>
        <w:t>ce n’est pas tous les jours qu’on parle des murs attention sujet tabou là-dessus, c’est tout le monde qui fait le mort</w:t>
        <w:br/>
        <w:t>la question des murs</w:t>
        <w:br/>
        <w:t>la civilisation des murs est arrivée à sa fin pour que les murs redeviennent viables, ils doivent tomber</w:t>
        <w:br/>
        <w:t>les murs ont sur nous une longueur d'avance pas la peine de chercher le nombre de pieds que fait un mur quête sans niveau avec une bulle en profondeur l’homme, muté là dans le flou de son ponçage, peut s’atteler à mesurer les murs à l’aune de ses fémurs, pour comprendre leur évolution et leur marche dans l’histoire</w:t>
        <w:br/>
        <w:t>les murs que l’on regarde à distance demeurent juste des murs de façade il faudrait un peu méditer sur les murs des maisons qui parfois sont sans fenêtre, ni porte de secours nulle vue qui ne donne sur l’humain</w:t>
        <w:br/>
        <w:t>solide absence de liens, solide absence de ciment social des espèces et des espaces fortement critique le cas clinique du monde au pied du mur de ce côté dur de la réalité des murs, c’est à la base la vie qui en sort écrasée</w:t>
        <w:br/>
        <w:t>abordons le chapitre du monde, en gros, ce n'est qu'une histoire de murs</w:t>
        <w:br/>
        <w:t>encore une couche de couleur et le mur se tape d’une vie plus que ferme les couleurs sont pour les murs effets spéciaux de maquillage sur les paupières</w:t>
        <w:br/>
        <w:t>les murs ont des odeurs mais n’aiment surtout pas qu’on mette le nez dans leurs affaires</w:t>
        <w:br/>
        <w:t>cela ne sert à rien de diaboliser les murs le problème remonte à l’équerre, parmi d’autres instruments à géométrie variable les propriétaires, petits et gros, pèsent très lourd sur le dur marché des murs dès l’enfance de l’équerre, ils ont posé la première pierre, ils sont arrivés ensuite à imposer les murs comme seul horizon indépassable</w:t>
        <w:br/>
        <w:t>qui a dit que l'équerre était l'enfance des instruments un instrument marqué à ce point au millimètre, saurait-il avoir une enfance</w:t>
        <w:br/>
        <w:t>il existe une nouvelle migration beaucoup plus forte que celle des flux qui poussent le sang à bouger les lignes dans tous les sens des hémisphères une migration en dur qui massacre le champ libre du cœur à coups de barre de fer</w:t>
        <w:br/>
        <w:t>dans les rayons des services de l’immigration, il est loisible d’identifier les agents visibles des murs, ce sont de vrais numéros, avec leurs code-barres d’hommes vendus au prix fort sur le marché</w:t>
        <w:br/>
        <w:t>les murs sont des preuves matérielles de la lourdeur de notre époque</w:t>
      </w:r>
    </w:p>
    <w:p>
      <w:r>
        <w:br/>
        <w:t>----------------------------------------</w:t>
        <w:br/>
      </w:r>
    </w:p>
    <w:p>
      <w:r>
        <w:t>ulysse</w:t>
        <w:br/>
        <w:t>te donner un nom?</w:t>
        <w:br/>
        <w:t>te donner un nom quand tu danses dans le noir dans des rues désertes avec de grands chiens?</w:t>
        <w:br/>
        <w:t>te donner un nom quand tu vas à la rivière en tenue de nuit sous un grand soleil ignorant les hommes qui se sont perdus en croyant te saisir?</w:t>
        <w:br/>
        <w:t>je t’offrirai des oranges</w:t>
        <w:br/>
        <w:t>et pour les peler un couteau pas plus grand que le pouce</w:t>
        <w:br/>
        <w:t>un couteau d’ivoire que j’aurai volé après la bataille</w:t>
        <w:br/>
        <w:t>le présent d’un défunt à une autre femme</w:t>
        <w:br/>
        <w:t>et il te faudra penser à elle, à ses draps froids, au trou dans sa poche à la place du couteau</w:t>
        <w:br/>
        <w:t>je t’offrirai des brins d’herbe que j’aurai gardés longtemps sous ma semelle</w:t>
        <w:br/>
        <w:t>qui poussent là où reposent les corps</w:t>
        <w:br/>
        <w:t>et se dressent comme des sentinelles au point précis où s’achève la fuite</w:t>
      </w:r>
    </w:p>
    <w:p>
      <w:r>
        <w:br/>
        <w:t>----------------------------------------</w:t>
        <w:br/>
      </w:r>
    </w:p>
    <w:p>
      <w:r>
        <w:t>kasala pour mon kaku</w:t>
        <w:br/>
        <w:t>mon arrière-grand-père, kaku, comme on le désignait affectueusement</w:t>
        <w:br/>
        <w:t>avait longtemps vécu</w:t>
        <w:br/>
        <w:t>il avait 105 ans; 120, 134, 142, 157, 169, 186, 192</w:t>
        <w:br/>
        <w:t>peut-être même 2 siècles</w:t>
        <w:br/>
        <w:t>mon kaku était tellement vieillot</w:t>
        <w:br/>
        <w:t>à telle enseigne qu’il avait cessé de compter son âge</w:t>
        <w:br/>
        <w:t>il ne se rappelait même plus dans quel siècle il était né</w:t>
        <w:br/>
        <w:t>mon kaku avait l’âge du soleil</w:t>
        <w:br/>
        <w:t>mon kaku avait l’âge du déluge</w:t>
        <w:br/>
        <w:t>mon kaku, oui, mon kaku avait l’âge du fleuve zambèse</w:t>
        <w:br/>
        <w:t>mon kaku avait l’âge du mississippi</w:t>
        <w:br/>
        <w:t>mon kaku avait l’âge du danube</w:t>
        <w:br/>
        <w:t>mon kaku avait l’âge du chemin de fer lubumbashi-ilebo</w:t>
        <w:br/>
        <w:t>mon kaku avait l’âge de la nouvelle guinée (x 5)</w:t>
        <w:br/>
        <w:t>plusieurs fois, mon kaku souhaita crever mais la mort le boycotta</w:t>
        <w:br/>
        <w:t>chaque matin, on le déposait sur une chaise à bascule</w:t>
        <w:br/>
        <w:t>dans la véranda, face au soleil</w:t>
        <w:br/>
        <w:t>on le ravitaillait en nourriture à midi</w:t>
        <w:br/>
        <w:t>au crépuscule, mon kaku tournait encore ses mâchoires</w:t>
        <w:br/>
        <w:t>puis, on l’installait dans sa chambre</w:t>
        <w:br/>
        <w:t>le corps, son corps, le corps de kaku ne fonctionnait plus</w:t>
        <w:br/>
        <w:t>à force de vieillesse, il avait perdu de sa mobilité</w:t>
        <w:br/>
        <w:t>seules sa voix et sa mémoire demeuraient intactes</w:t>
        <w:br/>
        <w:t>kaku parlait sans frein</w:t>
        <w:br/>
        <w:t>kaku racontait sa petite enfance à dimbelenge</w:t>
        <w:br/>
        <w:t>kaku pérorait sur sa jeunesse mouvementée</w:t>
        <w:br/>
        <w:t>kaku s’étendait longuement sur sa vie dans les mines de bakwanga et du katanga; kaku de sa verve légendaire retraçait l’exode familial, égrenait la généalogie de mwanza-wa-mwanza, rappelait à la mémoire le zaïre, s’attardait sur la première guerre du shaba, évoquait lumumba, le massacre des creuseurs de katakelayi, les barbouzes de la deuxième république . . .</w:t>
        <w:br/>
        <w:t>blotti dans son rocking chair</w:t>
        <w:br/>
        <w:t>une barbe-océan lui dévorant son menton</w:t>
        <w:br/>
        <w:t>mon kaku devenait même prophète</w:t>
        <w:br/>
        <w:t>il prédisait des républiques à venir, des étoiles incandescentes, des chemins de fer reliant tout le pays, des villes enivrées de lumière, des populations ébahies</w:t>
        <w:br/>
        <w:t>avec la même verve, le même engouement, la même bave, mon kaku parlait, mon kaku parlait, mon kaku parlait . . .</w:t>
        <w:br/>
        <w:t>(rires)</w:t>
        <w:br/>
        <w:t>quelle nostalgie, quelle mélancolie, quelle solitude, quelle angoisse</w:t>
        <w:br/>
        <w:t>nous, scolopendres, on est en train de lutter contre cette vie de chien</w:t>
        <w:br/>
        <w:t>kaku, là-haut</w:t>
        <w:br/>
        <w:t>entre ciel et terre</w:t>
        <w:br/>
        <w:t>se marre de nous autres</w:t>
        <w:br/>
        <w:t>kaku</w:t>
        <w:br/>
        <w:t>kaku</w:t>
        <w:br/>
        <w:t>kaku</w:t>
        <w:br/>
        <w:t>kaku</w:t>
        <w:br/>
        <w:t>kaku</w:t>
      </w:r>
    </w:p>
    <w:p>
      <w:r>
        <w:br/>
        <w:t>----------------------------------------</w:t>
        <w:br/>
      </w:r>
    </w:p>
    <w:p>
      <w:r>
        <w:t>si souvent qu’ils s’ennuient les enfants devraient dire : nous sommes les figurants d’un parage de fiction. nous nous pré-promenons</w:t>
        <w:br/>
        <w:t>allons-y gaiement, allons-y, ne refaisons pas les fous</w:t>
        <w:br/>
        <w:t>j’ai reçu la bande audio d’un copain, à la fois proche et ses gestes sont les miens, quand aux miens je m’accorde à ce que nous avons de commun</w:t>
        <w:br/>
        <w:t>si souvent qu’ils s’ennuient les enfants devraient dire : nous sommes les figurants d’un parage de fiction</w:t>
      </w:r>
    </w:p>
    <w:p>
      <w:r>
        <w:br/>
        <w:t>----------------------------------------</w:t>
        <w:br/>
      </w:r>
    </w:p>
    <w:p>
      <w:r>
        <w:t>un jour les muses poseront nues pour les poetes</w:t>
        <w:br/>
        <w:t>un jour la poésie sortira du marché de la poésie</w:t>
        <w:br/>
        <w:t>la poésie sortira de sa tanière</w:t>
        <w:br/>
        <w:t>et prendra la route toute seule</w:t>
        <w:br/>
        <w:t>comme une grande</w:t>
        <w:br/>
        <w:t>ce sera un jour de fresque</w:t>
        <w:br/>
        <w:t>un jour peint</w:t>
        <w:br/>
        <w:t>sans chevalet</w:t>
        <w:br/>
        <w:t>avec des nuances hautes en couleurs</w:t>
        <w:br/>
        <w:t>ce jour se boira clair comme une source</w:t>
        <w:br/>
        <w:t>se mangera par grappes</w:t>
        <w:br/>
        <w:t>mûres de fruits</w:t>
        <w:br/>
        <w:t>de beaux fruits qui exploseront de rire</w:t>
        <w:br/>
        <w:t>dans le jus de la bouche</w:t>
        <w:br/>
        <w:t>l’horizon se donne couché</w:t>
        <w:br/>
        <w:t>en toute déraison devant la phrase</w:t>
        <w:br/>
        <w:t>un jour viendra</w:t>
        <w:br/>
        <w:t>où les muses poseront nues pour les poètes</w:t>
      </w:r>
    </w:p>
    <w:p>
      <w:r>
        <w:br/>
        <w:t>----------------------------------------</w:t>
        <w:br/>
      </w:r>
    </w:p>
    <w:p>
      <w:r>
        <w:t>ils sont venus par la mer sur de petites embarcations. ils sont venus avec leurs barbes tressées et leurs yeux graves annoncer qu’un berger a volé une reine. ulysse les a rejoints les armes à la main, son beau casque sur le crâne. mais avant de partir il a prêté serment. que son âme soit maudite s’il devait être parjure.</w:t>
        <w:br/>
        <w:t>il dit “retour” elle entend “départ”, il dit “victoire” elle entend “ solitude”, il dit “à jamais”, elle répond “jamais”.</w:t>
        <w:br/>
        <w:t>alors, les vieilles femmes ont repris le cours de leurs lamentations.</w:t>
        <w:br/>
        <w:t>les chiens, épouvantés, se sont rongé la croupe.</w:t>
        <w:br/>
        <w:t>elle s’est vêtue d’un linceul.</w:t>
      </w:r>
    </w:p>
    <w:p>
      <w:r>
        <w:br/>
        <w:t>----------------------------------------</w:t>
        <w:br/>
      </w:r>
    </w:p>
    <w:p>
      <w:r>
        <w:t>le nom qui m\'apelle</w:t>
        <w:br/>
        <w:t>je suis celui qui se lave les mains</w:t>
        <w:br/>
        <w:t>avant d'écrire</w:t>
        <w:br/>
        <w:t>ne me demande pas comment je m'appelle</w:t>
        <w:br/>
        <w:t>je n'ai pas de nom</w:t>
        <w:br/>
        <w:t>je viens de là</w:t>
        <w:br/>
        <w:t>de ce non-lieu qui cherche lune</w:t>
        <w:br/>
        <w:t>pour s'exhumer de son point d'ombre</w:t>
        <w:br/>
        <w:t>un nom d'auteur me fait bien mal</w:t>
        <w:br/>
        <w:t>parce que poète</w:t>
        <w:br/>
        <w:t>ça m'est égal</w:t>
        <w:br/>
        <w:t>ni tapis rouge ne saura rendre</w:t>
        <w:br/>
        <w:t>la justesse du sang qui me fait</w:t>
        <w:br/>
        <w:t>passer</w:t>
        <w:br/>
        <w:t>pour un vitrier qui vaut sa mort</w:t>
        <w:br/>
        <w:t>je suis saigné</w:t>
        <w:br/>
        <w:t>donc</w:t>
        <w:br/>
        <w:t>je me lave</w:t>
        <w:br/>
        <w:t>voilà mon nom qui vient de là</w:t>
      </w:r>
    </w:p>
    <w:p>
      <w:r>
        <w:br/>
        <w:t>----------------------------------------</w:t>
        <w:br/>
      </w:r>
    </w:p>
    <w:p>
      <w:r>
        <w:t>elle</w:t>
        <w:br/>
        <w:t>donne-moi un nom, ulysse</w:t>
        <w:br/>
        <w:t>donne-moi un nom que je puisse t’attendre</w:t>
        <w:br/>
        <w:t>je serai là, il y aura un miroir</w:t>
        <w:br/>
        <w:t>et nous parlerons de toi, moi et l’autre au-dedans du miroir</w:t>
        <w:br/>
        <w:t>je la rejoindrai là, toujours un peu de biais, au bord d’une chaise, à la manière des oiseaux</w:t>
        <w:br/>
        <w:t>avec la douleur dans ma cuisse pour ne pas me perdre de ce côté du miroir</w:t>
        <w:br/>
        <w:t>le matin je porterai mes boucles d’oreilles</w:t>
        <w:br/>
        <w:t>je les garderai peut-être même au lit si tu devais me surprendre au milieu de la nuit</w:t>
        <w:br/>
        <w:t>mais si je n’ai pas de nom comment savoir qui d’elle ou de moi veille?</w:t>
      </w:r>
    </w:p>
    <w:p>
      <w:r>
        <w:br/>
        <w:t>----------------------------------------</w:t>
        <w:br/>
      </w:r>
    </w:p>
    <w:p>
      <w:r>
        <w:t>prologue</w:t>
        <w:br/>
        <w:t>elle</w:t>
        <w:br/>
        <w:t>tout ceci est de mémoire profane</w:t>
        <w:br/>
        <w:t>les poètes ont tout réinventé</w:t>
        <w:br/>
        <w:t>il fallait un homme</w:t>
        <w:br/>
        <w:t>qui surpasse les dieux</w:t>
        <w:br/>
        <w:t>et qui comme tout homme</w:t>
        <w:br/>
        <w:t>loin de sa maison</w:t>
        <w:br/>
        <w:t>si souvent en larmes</w:t>
        <w:br/>
        <w:t>maudisse la mer vineuse</w:t>
        <w:br/>
        <w:t>se griffe le visage</w:t>
        <w:br/>
        <w:t>quand le poète est mort</w:t>
        <w:br/>
        <w:t>dix autres ont pris sa place et ont récrit l’histoire</w:t>
        <w:br/>
        <w:t>ainsi l’homme a engendré le mythe</w:t>
        <w:br/>
        <w:t>j’ai cloué l’espoir aux quatre murs de ma cellule</w:t>
        <w:br/>
        <w:t>il n’est pas de territoire plus vaste que celui de ma mémoire</w:t>
        <w:br/>
        <w:t>j’ai creusé ses montagnes, vidé ses rivières</w:t>
        <w:br/>
        <w:t>retourné les pierres de toutes ses murailles</w:t>
        <w:br/>
        <w:t>en attendant le retour de mon amant barbare</w:t>
        <w:br/>
        <w:t>cet homme qui rassemble vos voix</w:t>
        <w:br/>
        <w:t>endure vos délires</w:t>
        <w:br/>
        <w:t>et porte tous les masques</w:t>
        <w:br/>
        <w:t>cet homme que vous appelez ulysse</w:t>
      </w:r>
    </w:p>
    <w:p>
      <w:r>
        <w:br/>
        <w:t>----------------------------------------</w:t>
        <w:br/>
      </w:r>
    </w:p>
    <w:p>
      <w:r>
        <w:t>couper les cheveux de grand-mère avec des ciseaux de couture se révéla fort simple, en dépit des ciseaux qui n’étaient pas faits pour cela</w:t>
        <w:br/>
        <w:t>de la lingerie démontée point par point, on compte les ronds aux noms effacés</w:t>
        <w:br/>
        <w:t>le livre, multiplement annoté, les phrases dans les marges reprennent les marges du texte</w:t>
        <w:br/>
        <w:t>je crois qu’elle parlait d’une poupée dont le corps était comme</w:t>
        <w:br/>
        <w:t>momwey, c’est l’objet de mon trouble. avec lui, je m’imagine un compagnon qui me rapproche d’autres noms que lui-même</w:t>
      </w:r>
    </w:p>
    <w:p>
      <w:r>
        <w:br/>
        <w:t>----------------------------------------</w:t>
        <w:br/>
      </w:r>
    </w:p>
    <w:p>
      <w:r>
        <w:t>assez de vie pour décider d’une fois autre, le cordon de la salle de bain, au bord du récipient, maintient le chien dans son état initial</w:t>
        <w:br/>
        <w:t>ensuite, les animaux disent « oui » aux enfants de conserve. ce que les armoires connaissent de nos jouets, quand ils ont rejoint la colonie</w:t>
        <w:br/>
        <w:t>suit le plan où l’on regarde, il y a plusieurs fois la même main à la pliure</w:t>
        <w:br/>
        <w:t>pourtant, l’espace n’aperçoit pas de l’autre côté comme la poupée se tient et l’enfant croît</w:t>
        <w:br/>
        <w:t>entre ici et la chaise assez vide, suffisamment lui revient pour céder une fois autre</w:t>
      </w:r>
    </w:p>
    <w:p>
      <w:r>
        <w:br/>
        <w:t>----------------------------------------</w:t>
        <w:br/>
      </w:r>
    </w:p>
    <w:p>
      <w:r>
        <w:t>allegria</w:t>
        <w:br/>
        <w:t>quel est cet élan</w:t>
        <w:br/>
        <w:t>c’est un mouvement de mort</w:t>
        <w:br/>
        <w:t>mais c’est aussi</w:t>
        <w:br/>
        <w:t>un jouissance pure de contenu.</w:t>
        <w:br/>
        <w:t>quel est cet élan que tu prends dévalant</w:t>
        <w:br/>
        <w:t>l’escalier, marches enjambées du souffle habituel</w:t>
        <w:br/>
        <w:t>quand tu aspires « hi », expires « han » jusqu’au tremplin</w:t>
        <w:br/>
        <w:t>de la rue ? – note que je ne demande pas</w:t>
        <w:br/>
        <w:t>d’où il te vient ce pas dont la légèreté demande</w:t>
        <w:br/>
        <w:t>que rien ne soit posé, pas même une question.</w:t>
        <w:br/>
        <w:t>je voudrais le nommer en souvenir d’un dialogue</w:t>
        <w:br/>
        <w:t>un peu fol où les mots s’emportèrent avec</w:t>
        <w:br/>
        <w:t>les feuilles de la rame où ils étaient rangés</w:t>
        <w:br/>
        <w:t>bouleversée par la bourrasque. – hors</w:t>
        <w:br/>
        <w:t>de notre vue ! paroles incapables</w:t>
        <w:br/>
        <w:t>de contenir l’émotion sans pathos du vent :</w:t>
        <w:br/>
        <w:t>du vent car de quoi parlions-nous au juste</w:t>
        <w:br/>
        <w:t>à coups de néologismes et de périphrases plus lourdes</w:t>
        <w:br/>
        <w:t>pour saisir des nuances plus fines ? – de rien</w:t>
        <w:br/>
        <w:t>voilà le clou. eh bien c’est pareil aujourd’hui</w:t>
        <w:br/>
        <w:t>si je demande à quoi tu penses, tu t’accroches</w:t>
        <w:br/>
        <w:t>de solide pour courir le long d’une vis sans fin</w:t>
        <w:br/>
        <w:t>à quelle rampe, présence épaisse, pilier, n’importe</w:t>
        <w:br/>
        <w:t>quoi empêche la vie de dériver : certitude ici</w:t>
        <w:br/>
        <w:t>maintenant ou sujet de conversation. – rien !</w:t>
        <w:br/>
        <w:t>d’ailleurs il suffisait de poser la question</w:t>
        <w:br/>
        <w:t>comme on lâche une feuille devant les pales en bout</w:t>
        <w:br/>
        <w:t>de ligne pour voir qu’elle s’envole au début</w:t>
        <w:br/>
        <w:t>de la ligne suivante. – à l’instant où tu rebondis</w:t>
        <w:br/>
        <w:t>sur le trottoir après la dernière marche</w:t>
        <w:br/>
        <w:t>tu n’es qu’un photogramme et le paysage avec toi</w:t>
        <w:br/>
        <w:t>gelé par la touche « pause » du magnétoscope</w:t>
        <w:br/>
        <w:t>mais qui ne veut pas s’arrêter, tremble comme une feuille</w:t>
        <w:br/>
        <w:t>ou on rongeur piégé qui gigote pour rejoindre</w:t>
        <w:br/>
        <w:t>ses semblables. l’image aussi veut rentrer dans la danse</w:t>
        <w:br/>
        <w:t>des images/seconde. quel est cet élan qui</w:t>
        <w:br/>
        <w:t>frappe de vanité tous les dépôts, voitures garées</w:t>
        <w:br/>
        <w:t>immeubles rescapés du bombardement de la nuit</w:t>
        <w:br/>
        <w:t>et résolutions de réveil ? à tout point de vue,</w:t>
        <w:br/>
        <w:t>qu’il soit extérieur embusqué dans le paysage</w:t>
        <w:br/>
        <w:t>traversé aboli comme un sniper te tient en joue</w:t>
        <w:br/>
        <w:t>pour venger l’univers à quoi tu joues ce mauvais tour</w:t>
        <w:br/>
        <w:t>ou intérieur, ton point de vue privé de ses repères,</w:t>
        <w:br/>
        <w:t>c’est un mouvement de mort, escalade et dégringolade</w:t>
        <w:br/>
        <w:t>une soif inextinguible, un appel répété</w:t>
        <w:br/>
        <w:t>au sacrifice (et j’en rajoute exprès), une surenchère</w:t>
        <w:br/>
        <w:t>dans la dévastation. – mais c’est aussi</w:t>
        <w:br/>
        <w:t>tout le contraire cet aller simple</w:t>
        <w:br/>
        <w:t>que rien ne justifie. pas un plaisir</w:t>
        <w:br/>
        <w:t>car ça ne donne rien et chaque instant te dépossède</w:t>
        <w:br/>
        <w:t>du spectacle emballé par le rétroviseur</w:t>
        <w:br/>
        <w:t>en rivant ton regard au tronçon de route qui fonce</w:t>
        <w:br/>
        <w:t>vers toi. une jouissance pure de contenu :</w:t>
        <w:br/>
        <w:t>l’idée visible de la danse dans le miroir</w:t>
        <w:br/>
        <w:t>qui a mangé le mur derrière la rampe et vide</w:t>
        <w:br/>
        <w:t>la piste de ses cavaliers apprentis trop inquiets</w:t>
        <w:br/>
        <w:t>de leur pied droit sur place (temps faibles) et du gauche</w:t>
        <w:br/>
        <w:t>en arrière de côté (temps forts) pour s’admirer</w:t>
        <w:br/>
        <w:t>évoluant. disparus corps et biens comme toi</w:t>
        <w:br/>
        <w:t>les parisiens d’une photo longtemps posée d’atget</w:t>
        <w:br/>
        <w:t>par excès de vitesse ont-ils au moins connu l’orgasme</w:t>
        <w:br/>
        <w:t>dans un éternuement ? – le stroboscope les ressuscite</w:t>
        <w:br/>
        <w:t>en danseurs, en fugitifs, en fantômes pris sur le fait</w:t>
        <w:br/>
        <w:t>le temps de reconnaître en eux tes frères d’armes</w:t>
        <w:br/>
        <w:t>puis il faudra glaner d’autres images combustibles</w:t>
        <w:br/>
        <w:t>brûler les meubles jusqu’à retrouver le dosage</w:t>
        <w:br/>
        <w:t>explosif de l’absence, de la joie et du mouvement.</w:t>
      </w:r>
    </w:p>
    <w:p>
      <w:r>
        <w:br/>
        <w:t>----------------------------------------</w:t>
        <w:br/>
      </w:r>
    </w:p>
    <w:p>
      <w:r>
        <w:t>épilogue</w:t>
        <w:br/>
        <w:t>le ciel est bleu; une</w:t>
        <w:br/>
        <w:t>semaine; le ciel est bleu; un mois: le ciel est bleu; une année</w:t>
        <w:br/>
        <w:t>entière:</w:t>
        <w:br/>
        <w:t>il regarda le ciel et le ciel était bleu.</w:t>
      </w:r>
    </w:p>
    <w:p>
      <w:r>
        <w:br/>
        <w:t>----------------------------------------</w:t>
        <w:br/>
      </w:r>
    </w:p>
    <w:p>
      <w:r>
        <w:t>le magasin acmé</w:t>
        <w:br/>
        <w:t>(lors de cette expérience john cage ou son équivalent s'assoira sur une chaise en bois et s'y tiendra immobile et silencieux tout au long de l'expérience un ou qu'une comparse en fera le commentaire)</w:t>
        <w:br/>
        <w:t>(l'expérience commence avec john cage ou son équivalent, c-à-d n'importe qui, homme ou femme, voire même enfant, s'asseyant sur une chaise simple en bois, le dos bien droit et pourquoi pas les mains à plat sur les cuisses)</w:t>
        <w:br/>
        <w:t>en 1935. après quelques folles nuits très chaudes très sexe dans un hôtel d'arizona. m. john cage épouse mme john cage. en 1935 au coin de la rue de john cage il y a un magasin acmé vendant des aspirateurs. en 1935 mme john cage s'installe dans un nouvel appartement à new york city. le fait est que mme cage. l'épouse de m. cage. ne s'installe pas seule dans un appartement de new york city. en 1935. pour tout dire. quelques machines jouent déjà dans l'appartement de m. et mme cage mais pas d'aspirateur. le fait est que</w:t>
        <w:br/>
        <w:t>(comme tout au long de l'expérience, le commentaire s'interrompt, laissant juste john cage ou son équivalent assis immobile et silencieux sur sa chaise, rappelons-le, simple chaise de bois)</w:t>
        <w:br/>
        <w:t>lorsqu'il se rend seul en 1935 au magasin acmé john cage a l'intention d'acheter une machine. la femme de john cage est restée seule à l'appartement de john cage et joue avec ses machines. un four électrique pourvu de boutons. une cafetière à cadran. la femme de john cage entretient de bons rapports avec ses machines mais malheureusement ni avec les lave-linges ni avec les aspirateurs. aussi la femme de john cage envoie-t-elle john cage en 1935 acheter quelque chose. une machine. un lave-linge au magasin acmé. aussi quand john cage s'introduit dans le magasin acmé il pense dit-il fermement lave-linge. cependant dit-il une fois dans le magasin acmé il arrive à john cage une chose bizarre. alors que john cage s'apprête comme n'importe qui à faire</w:t>
        <w:br/>
        <w:t>(dans cette expérience, le problème sera de laisser courir le silence suffisamment longtemps pour qu'il s'installe, peut-être la solution serait de déterminer sa longueur au hasard, par un tirage aux dés par exemple)</w:t>
        <w:br/>
        <w:t>sa demande le fait est que john cage a une absence. disons que la langue de john cage passe au trou noir. rappelons-nous que john cage a comme n'importe qui comme vous et moi comme vous et moi un trou noir dans la tête. l'expérience</w:t>
        <w:br/>
        <w:t>(il va de soi que ces longueurs seront déterminées avant l'expérience, avant que john cage ou son équivalent ne prenne place sur une chaise en bois, le dos bien droit et, pourquoi, les mains à plat posées sur les cuisses, oui)</w:t>
        <w:br/>
        <w:t>essentielle de john cage en 1935 au magasin acmé tient dans le fait que la langue de john cage passe dans son trou noir. de sorte que. se faisant. l'essentiel de l'expérience de john cage au magasin acmé a lieu dans le silence. même si l'on trouve aisément dans les coins du magasin acmé de 1935 différents modèles de lave-linges à bouton pressoir. même s'il est aisé à john cage de formuler sa demande. il se fait que john cage. le compositeur. un homme du bruit. du son. et de paroles. comme n'importe qui. n'importe qui. eh bien. il se fait que john cage. eh bien. oui. eh bien. il ne sait pas pourquoi. il n'a jamais su pourquoi. le fait est que. en 1935. au magasin acmé. il se laisse littéralement faire. de sorte que. alors que john</w:t>
        <w:br/>
        <w:t>(n'utilisons cependant pas plus de deux dés, ne tirons pas de longueur supérieure à 12'' et inférieure à 2'')</w:t>
        <w:br/>
        <w:t>cage n'a jusqu'ici formulé aucune demande et qu'il ne formulera aucune demande. on. quelqu'un. lui présente à défaut un aspirateur. il s'agit d'un homme. on. quelqu'un. lui montre les capacités. littéralement époustouflantes. littéralement époustouflantes. dira john cage. plus tard. à la maison. à sa femme. d'un aspirateur. on lui dit à quel point il peut aller vite et n'importe où. on lui prouve par a + b l'avantage de l'absence de levier et d'embrayage. puis on passe beaucoup de temps à attendre que. lui john cage. émette un avis. un</w:t>
        <w:br/>
        <w:t>(peut-être doit-on cependant prendre garde au fait que deux longueurs semblables ne se suivent pas)</w:t>
        <w:br/>
        <w:t>désir. un besoin. puis il existe une gêne devant son silence. en fait il existe une gêne devant le fait que la langue de john cage soit. eh bien. littéralement dans son trou noir. en fait personne ne sait le voir. en fait on soupçonne une attaque ou une dégénérescence. en fait on continue plutôt comme si de rien n'était. une poussière. dans le magasin acmé de 1935. volette dans un trait de lumière. un insecte inconnu se pose sur la vitrine. on a mis en marche la climatisation. on porte l'uniforme du magasin acmé. la plupart des clients viennent en couple. plus tôt dans l'année, monsieur et madame john cage ont acquis un four électrique pourvu de boutons ainsi qu'une cafetière à cadran. en 1935 monsieur et madame john cage comme tout le monde veulent. et possèdent. de plus en plus. une griffe minuscule dans le parquet. eh bien. entre subitement dans la tête de john</w:t>
        <w:br/>
        <w:t>(en cours d'expérience, il est aisé de suivre la durée des longueurs par la méthode des crocodiles, 1 crocodile équivalant à 1 seconde, 2 crocodiles à 2 secondes, etc., de sorte que, durant le silence, le ou la comparse de john cage ou son équivalent se récite mentalement et lentement le nombre de crocodiles tiré au sort puis elle ou il reprend son commentaire une fois le compte fini)</w:t>
        <w:br/>
        <w:t>cage. dans sa mémoire. lorsque. plus tard. john cage évoquera l'expérience produite en 1935 dans le magasin acmé du coin john cage y pensera. ensuite john cage sort sa carte crédit. ensuite on le voit dans la rue une boîte d'aspirateur sous le bras. ensuite après avoir ôté l'aspirateur de sa boîte la femme de john cage dira qu'il est fou dingue. c'est tout. c'est tout ce qui s'est produit pour john cage une étonnante expérience dans le magasin acmé du coin. en 1935. toujours. une année phare pour john cage. une année riche en expériences. une année de plus sans lave-linge.</w:t>
      </w:r>
    </w:p>
    <w:p>
      <w:r>
        <w:br/>
        <w:t>----------------------------------------</w:t>
        <w:br/>
      </w:r>
    </w:p>
    <w:p>
      <w:r>
        <w:t>de la route jusqu\'à västerås 13</w:t>
        <w:br/>
        <w:t>la première partie de la route était segmentée.</w:t>
        <w:br/>
        <w:t>il nous fallait descendre dans un supermarché</w:t>
        <w:br/>
        <w:t>où les émotions attendaient au congélateur.</w:t>
        <w:br/>
        <w:t>une lumière néonisée pesait sur mes paupières.</w:t>
        <w:br/>
        <w:t>il était dimanche et peu de voitures remplissaient le parking.</w:t>
        <w:br/>
        <w:t>il faisait chaud sur notre fatigue et la voiture beuglait sous nos bagages.</w:t>
        <w:br/>
        <w:t>un grand chariot me conduisait par les rayons et je remplissais la corbeille.</w:t>
        <w:br/>
        <w:t>ma fille courait de ses jambes et disparaissait dans les étals,</w:t>
        <w:br/>
        <w:t>défiant sa babysit aux mains ballantes qui</w:t>
        <w:br/>
        <w:t>d'aucune effusion de lèvres et d'aucune main</w:t>
        <w:br/>
        <w:t>penchait en arrière,</w:t>
        <w:br/>
        <w:t>alors qu'avec l'enfant il faut pencher vers l'avant.</w:t>
        <w:br/>
        <w:t>je planais sans résignation sur mon impuissance à être auprès de</w:t>
        <w:br/>
        <w:t>l'enfant et de mes achats.</w:t>
        <w:br/>
        <w:t>les charges, les surcharges tournoyaient dans ma poitrine</w:t>
        <w:br/>
        <w:t>et je n'arrivais pas à les évacuer.</w:t>
        <w:br/>
        <w:t>mon cœur me signifiait que je ne savais plus me munir de gants</w:t>
        <w:br/>
        <w:t>pour prendre la situation en main.</w:t>
        <w:br/>
        <w:t>et dans le constat de mon incapacité</w:t>
        <w:br/>
        <w:t>il fallait que je me laisse traverser</w:t>
        <w:br/>
        <w:t>par ce qui me dépassait.</w:t>
        <w:br/>
        <w:t>même ma voix n'avait plus la force de s'élever ou de restreindre.</w:t>
        <w:br/>
        <w:t>je chuchotais pour me faire entendre</w:t>
        <w:br/>
        <w:t>et j'étais sans mesure par rapport à ma disqualification.</w:t>
      </w:r>
    </w:p>
    <w:p>
      <w:r>
        <w:br/>
        <w:t>----------------------------------------</w:t>
        <w:br/>
      </w:r>
    </w:p>
    <w:p>
      <w:r>
        <w:t>chapitre</w:t>
        <w:br/>
        <w:t>ho! ho! je te reconnais</w:t>
        <w:br/>
        <w:t>moins de deux années s'écouler (passé composé), depuis le</w:t>
        <w:br/>
        <w:t>moment ou j'avoir (passé simple) le plaisir de vous rencontrer</w:t>
        <w:br/>
        <w:t>ma pitié, je veux être le maître d'elle, et je veux bien</w:t>
        <w:br/>
        <w:t>qu'on sache que je désavoue elle alors qu'on m'arrache elle</w:t>
        <w:br/>
        <w:t>le dedans de cette maison a été fait très rapidement; le dehors</w:t>
        <w:br/>
        <w:t>a demandé beaucoup plus de temps</w:t>
        <w:br/>
        <w:t>j'étouffe elle, elle renaît. – seul vous</w:t>
        <w:br/>
        <w:t>haïssez-vous, lorsque chacun aime vous</w:t>
        <w:br/>
        <w:t>les brins d'herbes ne sont pas distingués facilement les uns des</w:t>
        <w:br/>
        <w:t>autres</w:t>
        <w:br/>
        <w:t>– je suivrai toi partout. – ne sui-vez point moi</w:t>
      </w:r>
    </w:p>
    <w:p>
      <w:r>
        <w:br/>
        <w:t>----------------------------------------</w:t>
        <w:br/>
      </w:r>
    </w:p>
    <w:p>
      <w:r>
        <w:t>ballade de l\'homme mort</w:t>
        <w:br/>
        <w:t>comme je marchais sur le promontoire</w:t>
        <w:br/>
        <w:t>je m’aperçus que mon père s’était tenu là</w:t>
        <w:br/>
        <w:t>au même endroit bien des années plus tôt</w:t>
        <w:br/>
        <w:t>et son fantôme m’a traversé</w:t>
        <w:br/>
        <w:t>alors que la mer furieuse implorait</w:t>
        <w:br/>
        <w:t>mais il y a si longtemps que je suis mort</w:t>
        <w:br/>
        <w:t>mort dedans mort devant et tout autour</w:t>
        <w:br/>
        <w:t>si longtemps que je traîne mes chaînes</w:t>
        <w:br/>
        <w:t>sur la crête de cette falaise au bord du vide</w:t>
        <w:br/>
        <w:t>et que le poids du ciel toujours pareil</w:t>
        <w:br/>
        <w:t>appuie sur l’armature de mon squelette</w:t>
        <w:br/>
        <w:t>pour m’entraîner vers les précipices qui me hantent</w:t>
        <w:br/>
        <w:t>quand je lutte au petit matin contre mon ventre</w:t>
        <w:br/>
        <w:t>tous les matins toujours pareils</w:t>
        <w:br/>
        <w:t>avec la mort qui me tend la main</w:t>
        <w:br/>
        <w:t>moi tel l’enfant craintif</w:t>
        <w:br/>
        <w:t>qui s’égare dans le labyrinthe</w:t>
        <w:br/>
        <w:t>en une féerie triste au fond de sa tête</w:t>
        <w:br/>
        <w:t>à travers l’épure oblique des regards</w:t>
        <w:br/>
        <w:t>ici sur le rebond de la falaise crayeuse</w:t>
        <w:br/>
        <w:t>car tout chemin même immobile</w:t>
        <w:br/>
        <w:t>signifie pour moi une falaise compliquée</w:t>
        <w:br/>
        <w:t>dont la pente mène vers la mer</w:t>
        <w:br/>
        <w:t>vaste drap ondulant dans les fronces du vent</w:t>
        <w:br/>
        <w:t>tissu étendu comme un catafalque</w:t>
        <w:br/>
        <w:t>par-dessus des gouffres encore</w:t>
        <w:br/>
        <w:t>et je marchais sur le promontoire</w:t>
        <w:br/>
        <w:t>où mon père s’était tenu avant moi</w:t>
        <w:br/>
        <w:t>tous les matins toujours pareils</w:t>
        <w:br/>
        <w:t>quand son fantôme m’a traversé</w:t>
        <w:br/>
        <w:t>au moment de la renverse de marée</w:t>
        <w:br/>
        <w:t>qui happait les corps patients dans le jusant</w:t>
        <w:br/>
        <w:t>alors je me suis agenouillé sur le sol</w:t>
        <w:br/>
        <w:t>je savais que bientôt mon tour viendrait.</w:t>
      </w:r>
    </w:p>
    <w:p>
      <w:r>
        <w:br/>
        <w:t>----------------------------------------</w:t>
        <w:br/>
      </w:r>
    </w:p>
    <w:p>
      <w:r>
        <w:t>de la route jusqu\'à västerås 14</w:t>
        <w:br/>
        <w:t>dans la mesure où j’observais que ma tête était sur sa nuque productique</w:t>
        <w:br/>
        <w:t>mais coupée du reste de mon corps,</w:t>
        <w:br/>
        <w:t>je comprenais qu'il ne m'était plus donné de me joindre,</w:t>
        <w:br/>
        <w:t>et que ma progression sans qualité devrait se référencer sur les arbres,</w:t>
        <w:br/>
        <w:t>dans l'adjacence desquels il me fallait tourner pour exister.</w:t>
        <w:br/>
        <w:t>le temps ajouté au temps m'avait rendue plus tendue,</w:t>
        <w:br/>
        <w:t>plus négligente et soustraitante de mon corps,</w:t>
        <w:br/>
        <w:t>qui ne se dénouait qu'à leur réchauffement</w:t>
        <w:br/>
        <w:t>et ne se considérait qu'au vu de leur cousu.</w:t>
        <w:br/>
        <w:t>je croyais que ma pesanteur allait se rééquilibrer sur leur poids.</w:t>
        <w:br/>
        <w:t>j'imaginais que les bouleaux allaient me déployer mes intentions</w:t>
        <w:br/>
        <w:t>à travers leur respiration tranquille.</w:t>
        <w:br/>
        <w:t>mais j'observais qu'ils ne pourraient résorber ma déception.</w:t>
        <w:br/>
        <w:t>toutefois, de jour comme de nuit, j'inhalais pour mieux m'imprégner d'eux et je continuais à monter et à descendre leurs chemins.</w:t>
        <w:br/>
        <w:t>ce qui se testait en moi de toxique portait le nom de vidanges d'émotion.</w:t>
        <w:br/>
        <w:t>ce qui dégénérait dans mes chairs était autant de société que de privé.</w:t>
        <w:br/>
        <w:t>mon corps était aux prises avec son bilan de prisons.</w:t>
        <w:br/>
        <w:t>il se trouvait pendu à une lutte avec leur poing de fer.</w:t>
        <w:br/>
        <w:t>j'avais peur que ceci ne connaîtrait de fin,</w:t>
        <w:br/>
        <w:t>que ce n'était que le début d'une accumulation à l'infini</w:t>
        <w:br/>
        <w:t>aussi longtemps que mon cœur accordait d'en être la roue</w:t>
        <w:br/>
        <w:t>et mon tronc le réceptacle de ces excréments</w:t>
      </w:r>
    </w:p>
    <w:p>
      <w:r>
        <w:br/>
        <w:t>----------------------------------------</w:t>
        <w:br/>
      </w:r>
    </w:p>
    <w:p>
      <w:r>
        <w:t>pain confiture</w:t>
        <w:br/>
        <w:t>le baromètre électronique prévoit un soleil rond</w:t>
        <w:br/>
        <w:t>ce matin que j’ai soulevé comme tous les matins</w:t>
        <w:br/>
        <w:t>dessous ma couette où j’avais enseveli mon rêve</w:t>
        <w:br/>
        <w:t>je suis descendu dans la cuisine sous la lumière crasseuse</w:t>
        <w:br/>
        <w:t>puis j’ai fait couler un café noir</w:t>
        <w:br/>
        <w:t>tasse en main j’ai fumé une cigarette dans la cour</w:t>
        <w:br/>
        <w:t>le ciel bleu cobalt se délavait par l’orient</w:t>
        <w:br/>
        <w:t>pendant que la lune et vénus témoignaient en silence</w:t>
        <w:br/>
        <w:t>dans la douleur du monde qui les ignore</w:t>
        <w:br/>
        <w:t>à table je me suis préparé une tartine de confiture</w:t>
        <w:br/>
        <w:t>que j’ai avalée sans envie en trois bouchées</w:t>
        <w:br/>
        <w:t>j’ai réveillé les enfants tour à tour</w:t>
        <w:br/>
        <w:t>la semence du jour était jetée</w:t>
        <w:br/>
        <w:t>ne me restait plus qu’à la cueillir</w:t>
        <w:br/>
        <w:t>sous l’œil grand ouvert d’un soleil étonné.</w:t>
      </w:r>
    </w:p>
    <w:p>
      <w:r>
        <w:br/>
        <w:t>----------------------------------------</w:t>
        <w:br/>
      </w:r>
    </w:p>
    <w:p>
      <w:r>
        <w:t>de la route jusqu\'à västerås 17</w:t>
        <w:br/>
        <w:t>où roulais-je à présent ?</w:t>
        <w:br/>
        <w:t>par quelle main et de quelle façon étais-je désenchaînée de la journée?</w:t>
        <w:br/>
        <w:t>pour combien de temps encore serai-je à même d'assumer ce sillonnement hors normes à l'égard de moi-même vieillissante ?</w:t>
        <w:br/>
        <w:t>que pouvais-je faire contre le détournement des caresses de mon épaule ?</w:t>
        <w:br/>
        <w:t>le soleil oignait mon visage</w:t>
        <w:br/>
        <w:t>mais son huile n'était pas retenue par ma peau.</w:t>
        <w:br/>
        <w:t>que ma température interne était élevée</w:t>
        <w:br/>
        <w:t>tenait à une déficience de mes énergies vitales.</w:t>
        <w:br/>
        <w:t>la température de mon âme était depuis longtemps déjà</w:t>
        <w:br/>
        <w:t>au-dessous de zéro.</w:t>
        <w:br/>
        <w:t>j'étais radicalement seule et le seul ami qui me tenait à cœur</w:t>
        <w:br/>
        <w:t>fermait sa promesse à clé.</w:t>
        <w:br/>
        <w:t>la promesse entre nous était disgrâcieuse promesse,</w:t>
        <w:br/>
        <w:t>ballotée entre resserrement et dilatation.</w:t>
        <w:br/>
        <w:t>si c'était moi qui attisait ton membre, c'était toi qui attisait mon cœur.</w:t>
        <w:br/>
        <w:t>les soleils étaient désengrénés de ma terre et divagaient sur d'autres routes.</w:t>
        <w:br/>
        <w:t>j'étais sous haute tension et je me sentais incapable de remuer la matière dans laquelle je baignais.</w:t>
        <w:br/>
        <w:t>mon espérance ne se rallumait qu'au toucher d'un soleil</w:t>
        <w:br/>
        <w:t>qui ne dépassait pas la taille d’un pouce.</w:t>
        <w:br/>
        <w:t>et il y avait une enfant aussi qui était, tout comme le soleil,</w:t>
        <w:br/>
        <w:t>chaque jour continûment nouvelle.</w:t>
        <w:br/>
        <w:t>mais sa vélocité gaillarde avait sur moi une avancée</w:t>
        <w:br/>
        <w:t>de trois années de lumière,</w:t>
        <w:br/>
        <w:t>de sorte que je restais seule,</w:t>
        <w:br/>
        <w:t>bringuebalante sur ma personne</w:t>
      </w:r>
    </w:p>
    <w:p>
      <w:r>
        <w:br/>
        <w:t>----------------------------------------</w:t>
        <w:br/>
      </w:r>
    </w:p>
    <w:p>
      <w:r>
        <w:t>chapitre</w:t>
        <w:br/>
        <w:t>il veut que tu (partir) avec lui.</w:t>
        <w:br/>
        <w:t>la vie charmante, nous sou- la vie nous souriait, char-</w:t>
        <w:br/>
        <w:t>riait. mante.</w:t>
        <w:br/>
        <w:t>savez-vous quels formidables savez-vous quels dangers vous</w:t>
        <w:br/>
        <w:t>dangers vous attendent ? attendent, formidables ?</w:t>
        <w:br/>
        <w:t>je sors, puisqu'il fait beau = je sors, car il fait beau – je sors:</w:t>
        <w:br/>
        <w:t>il fait beau – ii fait beau; aussi je sors. – qu'il fait beau! je</w:t>
        <w:br/>
        <w:t>sors. – sors! – je sors: ne fait-il pas beau?</w:t>
        <w:br/>
        <w:t>tu avoir (futur) froid, et aucun</w:t>
        <w:br/>
        <w:t>esprit ne te donner (futur) des peaux pour te couvrir. oh! il</w:t>
        <w:br/>
        <w:t>faut que je se hâter (sub. prés.) de t'aller rejoindre pour te</w:t>
        <w:br/>
        <w:t>chanter des chansons</w:t>
      </w:r>
    </w:p>
    <w:p>
      <w:r>
        <w:br/>
        <w:t>----------------------------------------</w:t>
        <w:br/>
      </w:r>
    </w:p>
    <w:p>
      <w:r>
        <w:t>l\'envers (extrait 1)</w:t>
        <w:br/>
        <w:t>–––</w:t>
        <w:br/>
        <w:t>nommer.</w:t>
        <w:br/>
        <w:t>plutôt que ce que l’on tait, l’envers serait une manière de dire.</w:t>
        <w:br/>
        <w:t>fausse douceur du poil de cactus, chardon, chenille.</w:t>
        <w:br/>
        <w:t>harmonie précaire des familles.</w:t>
        <w:br/>
        <w:t>affirmation de l’écart, piège de l’écrin ––––––––– parfois la parole,</w:t>
        <w:br/>
        <w:t>immatérielle.</w:t>
        <w:br/>
        <w:t>parfois.</w:t>
        <w:br/>
        <w:t>frêle appareil aux freins grippés. construction en terrasses que le marteau et le burin décèlent</w:t>
        <w:br/>
        <w:t>/ mur, dent creuse, anomalie originelle.</w:t>
        <w:br/>
        <w:t>un instant, la puissance du mot perd l’équilibre — un instant seulement.</w:t>
        <w:br/>
        <w:t>l’envers –––––––––––––––––––––––––– une énergie à rebours /</w:t>
        <w:br/>
        <w:t>que la concordance sidère</w:t>
        <w:br/>
        <w:t>––––––––––––––––––––––––––––––––––––</w:t>
        <w:br/>
        <w:t>les cochons, les moutons, les vaches. fesses au vent, batifolent.</w:t>
        <w:br/>
        <w:t>[comment peut-on encore manger du jambon ?]</w:t>
        <w:br/>
        <w:t>circonscrire un espace ———————————–––––––– tu dis.</w:t>
        <w:br/>
        <w:t>la frontière à portée de main, une échappatoire, une traversée.</w:t>
        <w:br/>
        <w:t>tout le potentiel nécessaire à l’arrêt provisoire.</w:t>
        <w:br/>
        <w:t>les mots que l’on ne prononce pas / rencontres inévitables / versants des montagnes.</w:t>
        <w:br/>
        <w:t>l’envers partage-t-il avec l’endroit la tranche ou l’aplat ?</w:t>
        <w:br/>
        <w:t>l’envers partage-t-il ?</w:t>
        <w:br/>
        <w:t>si l’endroit est un lieu, prononce-t-il le non-lieu de l’envers ?</w:t>
        <w:br/>
        <w:t>annonce-t-il la privation de lui-même ?</w:t>
        <w:br/>
        <w:t>la trace.</w:t>
        <w:br/>
        <w:t>l’endroit mordu, marqué comme au repoussoir. l’envers enfoncé, martelé.</w:t>
        <w:br/>
        <w:t>qui de l’un conditionne l’autre ?</w:t>
        <w:br/>
        <w:t>les cochons. truffes trifouillent la terre retournée. renouvellent l’espace</w:t>
        <w:br/>
        <w:t>cultivable —–––––––––––––––––––––– avant d’être bouffés.</w:t>
        <w:br/>
        <w:t>certains mots brûlent tout sur leur passage, emportent avec eux ce qu’il reste d’énergie vive.</w:t>
        <w:br/>
        <w:t>l’exaltation / la guerre des boutons, betteraves, biberons.</w:t>
        <w:br/>
        <w:t>l’envers souvent regarde l’endroit —––––––––––––––––––––––––––– avec l’effroi de celui</w:t>
        <w:br/>
        <w:t>que rien n’étonne.</w:t>
        <w:br/>
        <w:t>il marche avec le langage, dans le vent fou où même la fierté trépasse.</w:t>
        <w:br/>
        <w:t>j’aimerais le croire immortel, irréversible. mais il suffit parfois d’un courant,</w:t>
        <w:br/>
        <w:t>à peine une bourrasque, pour qu’il tombe sur le dos, carapace sur béton lisse,</w:t>
        <w:br/>
        <w:t>pattes en l’air, impuissant.</w:t>
        <w:br/>
        <w:t>–––</w:t>
        <w:br/>
        <w:t>l’envers n’a pas d’endroit. il vit au fond des strates.</w:t>
        <w:br/>
        <w:t>[du présent, le passé / hors d’usage]</w:t>
        <w:br/>
        <w:t>—––––––––––––––––––––––––––––––– l’usure finit toujours par affecter le corps.</w:t>
        <w:br/>
        <w:t>––––––––––––––––––––––––––––––––––––</w:t>
      </w:r>
    </w:p>
    <w:p>
      <w:r>
        <w:br/>
        <w:t>----------------------------------------</w:t>
        <w:br/>
      </w:r>
    </w:p>
    <w:p>
      <w:r>
        <w:t>avec flamme et incertitude, sans romantisme mais avec amour, avec amours, avec toutes amours possibles, sans amour je meurs, qui ne meurt sans amour ?, toutes solitudes bues à la lie, avec plaisir, mais qui ne meurt pas sans amour ?, avec tous rêves, tous désirs, c’est élan, mouvement, au présent pour, ne plus refuser au rêve à l’esprit à l’âme aucun amour, amour à satiété c’est accepter et prendre rêves et, les prendre en pleine face, en prendre son plein pouls, son poing fermé, son pouls bat, son poing levé face à face à, face à face joyeuse et ouverte ce point du rêve de l’esprit de l’âme où tout se noue, dénouant kaku, renouant hanhaba, cartes abattues révèle l’éventail de l’âge, regarde, regarde, quelque soit l’âge relève de l’inertie, l’inertie aux orties, de plein fouet, embruns et vagues, s’y offrir, s’insinue et s’ancre, s’ancre dans le sexe les doigts dans la langue les bras partout le désir vient les doigts deviennent fébriles, fébriles doigts cachés tus, contenus, cette habitude de contenir, cette habitude apprise, la bienséance au cul, la chier, je veux mes doigts trembler, autour se nouer ma voix, cette gêne, le plaisir de cette gêne c’est celui de se savoir lu, tout nue lue, toute honte tue, muée goulée d’air, prise d’air et trou même matière : que soit lisible que j’émoie, que je ne suis pas morte, qu’est fugace, qu’elle est dangereuse la bienséance, il est fugace, futile, furet, furète, forète, foret, creuse le désir, s’insinue et soumet, s’insinue et s’enroule, s’émet l’amour, toutes les nuances des amours, qu’affleurent, épiquent, rossissent, allègrent mouvantes et présentes amours quand je croise, quand je crois, quand je croise le fer et embrasse le bois, le serre, l’enlace, vivante forêt, entre les troncs glisse, furtive, forée lèche le plancher, c’est comme je jouis, comment jouir petit je ne sais, n’y peux rien, jouir c’est grand, est un nuancier le plaisir, irisation nuances, aussi prismatique que sentir, tout un panel, une palette, un étal, jouir est une couleur, avec flamme et incertitude, je ne sais, n’ose, ne sais mais ose, ose lentement, lentement je ne sais alors lentement est déconstruire, tout ensemble, touchée, caressée, caressant déjà là, c’est cesser d’avoir peur, cette peur-ci à la baille, baille, c’est glou-glou, c’est très flou, c’est nécessité de cesser de fuir, cesser de fuir ce qui se sent, se sait, s’essaime, c’est, c’est savoir oser dire si j’aime, si je sais si j’aime, c’est desseller, déboulonner les statues d’où je les aies mises, démises, remisées, fondues ces statues, coulent à nouveau dans les veines leurs laves, que le cœur soit , les socles sont vides, dans des jardins des socles vidés, les statues parties roucouler, les amours dans les coins, les mains, s’ébattent, s’éloignent, se carapatent, se séparent et se retrouvent dans les amours que je ne connais pas, quels amours connais-je ?</w:t>
      </w:r>
    </w:p>
    <w:p>
      <w:r>
        <w:br/>
        <w:t>----------------------------------------</w:t>
        <w:br/>
      </w:r>
    </w:p>
    <w:p>
      <w:r>
        <w:t>féerie</w:t>
        <w:br/>
        <w:t>sept femmes nues</w:t>
        <w:br/>
        <w:t>avec pour toute parure</w:t>
        <w:br/>
        <w:t>un torque autour du cou</w:t>
        <w:br/>
        <w:t>avancent vers moi dans la forêt</w:t>
        <w:br/>
        <w:t>elles sont belles à se damner</w:t>
        <w:br/>
        <w:t>les cheveux blonds ou roux</w:t>
        <w:br/>
        <w:t>comme des traînes en allées</w:t>
        <w:br/>
        <w:t>dans le vent qui se replie</w:t>
        <w:br/>
        <w:t>elles chantent des couplets perdus</w:t>
        <w:br/>
        <w:t>et ravivent les anciens dieux vaincus</w:t>
        <w:br/>
        <w:t>celle-ci au visage couvert d’éphélides</w:t>
        <w:br/>
        <w:t>se tient debout face à moi elle dit</w:t>
        <w:br/>
        <w:t>“je t’ai reconnu. ton nom est colère “</w:t>
        <w:br/>
        <w:t>elle entoure mon sexe de sa main</w:t>
        <w:br/>
        <w:t>ses yeux verts arrimés aux miens</w:t>
        <w:br/>
        <w:t>pendant que tous les corps s’enlacent</w:t>
        <w:br/>
        <w:t>et que sourdent les murmures</w:t>
        <w:br/>
        <w:t>je demeure immobile incapable de choisir</w:t>
        <w:br/>
        <w:t>entre ma civilisation et celle oubliée</w:t>
        <w:br/>
        <w:t>mais quelqu’un entaille mon poignet</w:t>
        <w:br/>
        <w:t>lape le sang qui s’égoutte</w:t>
        <w:br/>
        <w:t>avant de le répandre avec la langue</w:t>
        <w:br/>
        <w:t>dans chaque orifice de mon corps</w:t>
        <w:br/>
        <w:t>elle qui m’a parlé recueille ma semence</w:t>
        <w:br/>
        <w:t>et la répand sur mon torse</w:t>
        <w:br/>
        <w:t>avant de rejoindre le groupe lascif</w:t>
        <w:br/>
        <w:t>me laissant stupide sous les feuillages</w:t>
        <w:br/>
        <w:t>surveillé par l’œil à demi assoupi du hibou</w:t>
        <w:br/>
        <w:t>semblable à l’œil de la guerre</w:t>
        <w:br/>
        <w:t>des rires s’éloignent dans la pénombre</w:t>
        <w:br/>
        <w:t>je devine encore une voix moqueuse</w:t>
        <w:br/>
        <w:t>aube rauque et cristalline</w:t>
        <w:br/>
        <w:t>écorchée sur la peau du monde</w:t>
        <w:br/>
        <w:t>ce très long serpent vorace</w:t>
        <w:br/>
        <w:t>la voix confuse me parvient par bribes</w:t>
        <w:br/>
        <w:t>portées par le vent qui réunit :</w:t>
        <w:br/>
        <w:t>“colère, tu continueras à rôder sur les chemins</w:t>
        <w:br/>
        <w:t>jusqu’au jour où tu trouveras ton véritable nom”</w:t>
        <w:br/>
        <w:t>mais déjà toute magie s’est égarée</w:t>
        <w:br/>
        <w:t>au plus profond de la plus sombre des forêts.</w:t>
      </w:r>
    </w:p>
    <w:p>
      <w:r>
        <w:br/>
        <w:t>----------------------------------------</w:t>
        <w:br/>
      </w:r>
    </w:p>
    <w:p>
      <w:r>
        <w:t>à la voir en cette fin d’après-midi, la totalité, la voir, elle s’est arrêtée devant l’inscription qui la donnait pour super, excellente, mémoriale</w:t>
        <w:br/>
        <w:t>dehors, la fumée d’un champignon improvise la fumée qui monte d’une étagère</w:t>
        <w:br/>
        <w:t>je ne peux dire si elle fut brève, ou bien s’échappant d’un plan extrême de netteté</w:t>
        <w:br/>
        <w:t>à la voir échappée, le mouvement fut. à la fois c’est la nuit. les pleurs se tiennent en équilibre au-dessus du drap vertical. les cils battent la fumée à la recherche d’un conflit plus extérieur</w:t>
        <w:br/>
        <w:t>constante est un nombre incalculable de fois</w:t>
        <w:br/>
        <w:t>je ne dis pas qu’ils constatent la disparition, je dis qu’ils ne sont pas sûrs s’ils la voient</w:t>
      </w:r>
    </w:p>
    <w:p>
      <w:r>
        <w:br/>
        <w:t>----------------------------------------</w:t>
        <w:br/>
      </w:r>
    </w:p>
    <w:p>
      <w:r>
        <w:t>l\'envers (extrait 2)</w:t>
        <w:br/>
        <w:t>l’envers cruel.</w:t>
        <w:br/>
        <w:t>éborgne l’éclat du jour.</w:t>
        <w:br/>
        <w:t>au pied du bouleau, le deuil.</w:t>
        <w:br/>
        <w:t>désormais, il faudra m’arracher les mots.</w:t>
        <w:br/>
        <w:t>à moins qu’ils ne tombent, d’eux-mêmes / rameaux secs, fruits pourris, vieilles peaux.</w:t>
        <w:br/>
        <w:t>l’absence advenue.</w:t>
        <w:br/>
        <w:t>une mort sans corps. une maison sans voix.</w:t>
        <w:br/>
        <w:t>l’envers, c’est ça. l’extinction ——————————— de voix, d’elle.</w:t>
        <w:br/>
        <w:t>il n’y aura plus d’autres phrases que celles déjà prononcées / inexorable effacement</w:t>
        <w:br/>
        <w:t>———————————————— du temps.</w:t>
        <w:br/>
        <w:t>l’envers a connu d’autres heurts, d’autres lieux, d’autres rires.</w:t>
        <w:br/>
        <w:t>splendeur sereine des forêts d’automne. nouilles au beurre.</w:t>
        <w:br/>
        <w:t>sa place à table. [je ne sais pas dire « tu » à quelqu’un qui n’est plus]</w:t>
        <w:br/>
        <w:t>la perte. immense. indicible.</w:t>
        <w:br/>
        <w:t>l’envers / ce qu’on ne dira plus, ce qu’on n’a pas dit —————————————</w:t>
        <w:br/>
        <w:t>–––––– les larmes ravalées, la force du cri étouffée, le vide où tout s’engouffre / même la mer, impuissante.</w:t>
        <w:br/>
        <w:t>le silence de l’envers. enrobé de faux semblants.</w:t>
        <w:br/>
        <w:t>continuer de manger, de dormir, de marcher.</w:t>
        <w:br/>
        <w:t>l’envers-marécage ne phagocyte que l’intérieur.</w:t>
        <w:br/>
        <w:t>mais il y a un avant et un après.</w:t>
        <w:br/>
        <w:t>on peut nommer le pivot ———————————————le pilier n’est plus.</w:t>
        <w:br/>
        <w:t>l’envers en a vu d’autres / ne verra plus rien d’autre.</w:t>
        <w:br/>
        <w:t>l’envers-mortel / n’en finit plus de renaître.</w:t>
        <w:br/>
        <w:t>poupées russes, palais des glaces. l’envers s’enfonce, dépasse, revient.</w:t>
        <w:br/>
        <w:t>toujours le même air de rien.</w:t>
        <w:br/>
        <w:t>chaque masque dérobe un peu d’allure à l’audace.</w:t>
        <w:br/>
        <w:t>chaque fantôme sort moins nu du placard.</w:t>
        <w:br/>
        <w:t>[le sommeil d’un long repos . . . manque.]</w:t>
        <w:br/>
        <w:t>——————————————————</w:t>
        <w:br/>
        <w:t>——————————————————</w:t>
        <w:br/>
        <w:t>l’envers du deuil.</w:t>
        <w:br/>
        <w:t>le quai.</w:t>
        <w:br/>
        <w:t>ces lieux que l’on quitte — accompagnée.</w:t>
        <w:br/>
        <w:t>ses mots incarnés dans la bouche d’un autre.</w:t>
        <w:br/>
        <w:t>l’abondance de signes ––——–––––––––––––––– dément l’abandon.</w:t>
        <w:br/>
        <w:t>le fil noué au fil confirme.</w:t>
        <w:br/>
        <w:t>clarté de la suite.</w:t>
        <w:br/>
        <w:t>l’envers du deuil.</w:t>
        <w:br/>
        <w:t>la présence au quotidien.</w:t>
        <w:br/>
        <w:t>les larmes retenues / écoulées ——————————————————</w:t>
        <w:br/>
        <w:t>——————————— dans la montagne, la nécessité du cri.</w:t>
        <w:br/>
        <w:t>l’envers-rituel, l’envers-habitat / connaît le chemin.</w:t>
        <w:br/>
        <w:t>——————————————————</w:t>
      </w:r>
    </w:p>
    <w:p>
      <w:r>
        <w:br/>
        <w:t>----------------------------------------</w:t>
        <w:br/>
      </w:r>
    </w:p>
    <w:p>
      <w:r>
        <w:t>en rangeant des affaires, je reconnus le regard de son chien dans celui de clint eastwood</w:t>
        <w:br/>
        <w:t>c’était une tasse en porcelaine japonaise découpée, dans la tasse japonaise qui</w:t>
        <w:br/>
        <w:t>les enfants furent les premiers</w:t>
        <w:br/>
        <w:t>ensuite il y eut une perruche à laquelle elle disait : il est tard, rentre chez toi</w:t>
        <w:br/>
        <w:t>elle avait peur quand j’étais seule et que la nuit tombait</w:t>
        <w:br/>
        <w:t>le mois qui précède, elle se souvient que je l’ai appelée un soir, dans le parc désert ; les lumières clignotaient mais j’étais ivre</w:t>
        <w:br/>
        <w:t>lorsque s’effondre le meuble dans lequel elle range les tasses japonaises offertes par « mémé » ; précieusement, je conserve les larmes où je les imagine</w:t>
      </w:r>
    </w:p>
    <w:p>
      <w:r>
        <w:br/>
        <w:t>----------------------------------------</w:t>
        <w:br/>
      </w:r>
    </w:p>
    <w:p>
      <w:r>
        <w:t>de la route jusqu\'à västerås 18</w:t>
        <w:br/>
        <w:t>quant à mon orientation dans le temps j'étais de plus en plus perdue.</w:t>
        <w:br/>
        <w:t>boutonnée à une section où le passé, le présent et le futur</w:t>
        <w:br/>
        <w:t>s'accumulaient et transpiraient.</w:t>
        <w:br/>
        <w:t>j'avais atteint la hauteur maximale de mon ancrage il y a bien des années.</w:t>
        <w:br/>
        <w:t>à présent je rétrécissais à la dérive.</w:t>
        <w:br/>
        <w:t>dans l'espace j'étais trempée jusqu'aux os et je peinais dans la bourbe.</w:t>
        <w:br/>
        <w:t>quant à la question de mon devenir, j'étais incapable de répondre.</w:t>
        <w:br/>
        <w:t>il ne m'était pas clair si le propulseur d'une vie désirée s'était arrêté,</w:t>
        <w:br/>
        <w:t>ou s'il fallait espérer qu'un élan non encore identifié</w:t>
        <w:br/>
        <w:t>se développerait.</w:t>
        <w:br/>
        <w:t>j'en avais marre de moi comme instance organisatrice</w:t>
        <w:br/>
        <w:t>et colonne vertébrale de mes journées.</w:t>
        <w:br/>
        <w:t>mes épaules n'étaient pas suffisamment larges pour porter la charge</w:t>
        <w:br/>
        <w:t>car ma désorientation et ma mutinerie étaient plus profondes que je ne l'estimais.</w:t>
      </w:r>
    </w:p>
    <w:p>
      <w:r>
        <w:br/>
        <w:t>----------------------------------------</w:t>
        <w:br/>
      </w:r>
    </w:p>
    <w:p>
      <w:r>
        <w:t>une visite chez le docteur</w:t>
        <w:br/>
        <w:t>(lors de son expérience dans la salle d'attente chez le médecin john cage ou son équivalent s'assiéra sera muni d'un quotidien qu'il manipulera de loin en loin lors de l'expérience proprement dite)</w:t>
        <w:br/>
        <w:t>on est en 1935. on est chez le docteur williams. on a une cousine de mme cage en visite chez le docteur williams. c'est une cousine bouclée de mme cage. c'est une cousine de new york city. elle se rend à cette époque. en 1935. en moyenne 3 fois la semaine chez le docteur. le bon docteur williams. il tient un cabinet dans le quartier de l'appartement de john cage. il est aussi le docteur de john cage. lorsque john cage. un jour. décide d'aller chez le docteur en raison de. disons. en raison de quelque chose qui cloche. mettons un trou noir dans la tête. voilà. c'est ça. un jour john cage constate qu'il a un trou noir dans la tête. il</w:t>
        <w:br/>
        <w:t>(il conviendra en fait de mettre au point une espèce de chorégraphie ou de pièce musicale où l'on verra john cage ou son équivalent tout d'abord manipuler le journal comme il arrive à tout un chacun de le faire on tourne simplement les pages quoi)</w:t>
        <w:br/>
        <w:t>décide alors de se rendre au cabinet du docteur williams. d'abord dans sa salle d'attente. un petit machin de 10 m2. on y a disposé 5 chaises 1 table des magazines et des journaux. il y a là. dira john cage. dira plus tard john cage. tout ce qu'il faut pour se distraire. dira john cage. le compositeur. un homme comme vous et moi. il s'installe un jour dans la salle d'attente du docteur williams. il salue la cousine de mme cage d'une bise sur la joue. puis il s'installe dans la salle d'attente du docteur williams juste à côté d'elle. tandis que 3 autres clients lisent des magazines. ils attendent de passer dans le cabinet du docteur. du bon docteur williams. et. tandis que machinalement john cage. juste pour avoir quelque chose en main. juste pour avoir quelque chose en main. se prend un. pourquoi pas oui. journal. le docteur williams. eh bien. entre dans sa salle d'attente et salue la</w:t>
        <w:br/>
        <w:t>(puis au fur et à mesure de l'expérience lors des silences arbitraires ou déterminés par le hasard john cage ou son équivalent ajoutera au chiffonnage du journal des bruits de talons claqués au sol)</w:t>
        <w:br/>
        <w:t>compagnie. et demande c'est à qui le tour. et rentre dans son cabinet avec celui ou celle c'est à qui le tour. cette fois-ci une petite vieille. elle a du mal à marcher. elle a un ulcère à la jambe. elle vient changer son pansement. elle vient se faire panser la jambe. elle vient se faire désinfecter puis panser son ulcère à la jambe. désinfecter puis panser par le docteur williams. le bon docteur. et. alors que. dans la salle d'attente la conversation entre john cage et la cousine de mme cage retombe. alors que. subitement john cage joue avec le journal. subitement. sans qu'on s'y attende. sans qu'on s'y attende. il y a le trou noir de la tête de john cage. il fait des siennes. il fait. disons des siennes. de sorte que. john cage. compositeur. subitement. en 1935. un journal à</w:t>
        <w:br/>
        <w:t>(en fait john cage ou son équivalent pourrait aussi se lever de la chaise et pourquoi pas faire un pas de danse en même temps qu'il manipule le quotidien)</w:t>
        <w:br/>
        <w:t>la main. dans une salle d'attente d'un docteur de new york city. découvre les possibilités musicales. pour le moins époustouflantes. pour le moins époustouflantes. d'un simple quotidien certes épais. certes épais. mais. tout de même. pareil à. pareil à n'importe quel autre. de sorte que. de sorte que. on s'aperçoit très vite. dans la salle d'attente. que quelque chose. on ne sait pas quoi. en 1935 on ne sait pas quoi. pour le moins. perturbe john cage. non pas une nouvelle du quotidien. dira la cousine de mme cage. mais je sais c'est bizarre mais je me dois de te le dire. je ne peux pas ne pas te le dire. ma chérie. dira la</w:t>
        <w:br/>
        <w:t>(une structure rythmique mêlant froissement de papiers déchirure du journal claquements de pieds mouvements du corps peut ainsi petit à petit apparaître s'arrêter reprendre de plus en plus frénétiquement)</w:t>
        <w:br/>
        <w:t>cousine de mme cage. à mme cage. en personne. en personne. mais quelque chose venant du quotidien lui-même comme si. eh bien. comme si. quelque chose du quotidien lui-même. subitement. absorbait john cage. ton mari. ton mari. tout de même. dira. plus tard. la cousine de mme cage. à mme cage sa cousine. dans une cafétéria sur la 5ième avenue. de sorte que. dans la salle d'attente. eh bien. il y a comme un froid qui circule entre les clients. en fait un trou noir. tandis que le docteur williams. eh bien. fait entrer dans son cabinet le client suivant. un petit vieux aux sourcils broussailleux. il souffre d'une tumeur à la hanche gauche. il boîte en entrant chez le docteur williams. dans son cabinet. et. alors que l'entrée du docteur williams aurait pu. au moins. tirer john cage. le compositeur. l'homme littéralement fasciné. vraiment. par. disons. les hautes potentialités musicales du quotidien. au point que. rien. même l'entrée du docteur williams dans la salle d'attente. même l'entrée du docteur venant. judicieusement. disons judicieusement. rompre. disons. l'atmosphère. le climat de la salle d'attente. le sale climat. instauré. à son insu. à son insu j'insiste. par john cage en personne. l'individu souffrant. en 1935. d'un trou noir dans la tête. au point qu'il doive se</w:t>
        <w:br/>
        <w:t>(en fait il serait amusant que john cage ou son équivalent soit 2 voire 3 tout un jeu de mimiques de regards de relations pouvant alors avoir lieu)</w:t>
        <w:br/>
        <w:t>rendre. à l'insu de mme cage. chez le docteur williams. malencontreusement également le médecin d'une cousine de mme cage. une blonde bouclée. elle rend ce jour-là une de ses 3 visites semaine chez le docteur williams. elle est peut-être secrètement amoureuse du docteur williams. je crois qu'elle est secrètement amoureuse du docteur williams. dira john cage. l'homme qui. apparemment. apparemment. lorsqu'il reste seul dans la salle d'attente avec la cousine blonde et</w:t>
        <w:br/>
        <w:t>(enfin c'est à john cage ou à son équivalent de voir)</w:t>
        <w:br/>
        <w:t>bouclée de new york city. n'a même pas remarqué la venue du docteur williams puis la sortie du docteur accompagné cette fois d'une mère de famille et de sa fille qui renifle et qui tousse. elle a 5 ans. elle porte de hauts bas blancs. elle doit avoir la coqueluche. elle ne remarque pas m. cage. l'étrange manège de m. cage. maintenant seul dans la salle d'attente. maintenant seul avec moi. dit la cousine. plus tard. à mme cage. devant un chocolat chaud. quelque part dans une cafétéria de luxe 5ième avenue. à peine rentrée de sa visite chez le docteur elle sonne à sa cousine. elle sonne à l'appartement de m. et mme cage. c'est mme cage qui décroche. elle lui fixe un rendez-vous pour l'après-midi. quelque part sur 5ième avenue. dans une cafétéria de luxe. elle n'hésite pas à dire à mme cage combien elle a trouvé étrange le comportement de john cage. ce matin. dans la salle d'attente du docteur williams. un journal quotidien à la main. elle le dit devant un chocolat chaud. on le sert ici dans de grandes tasses hautes et droites. on le sert ici avec beaucoup de mousse de lait. c'est le lieu favori de rendez-vous de mme cage et de sa cousine. elles peuvent garder ici. en 1935. leur chapeau sur la tête. et. en effet. elles le gardent. de sorte que. lorsque le docteur williams sort de la salle d'attente accompagné de la cousine de mme cage. eh bien. john cage reste seul dans la salle d'attente.</w:t>
        <w:br/>
        <w:t>(oui à chacun de voir en fonction de ce qu'on sait faire en fait en fonction de son aisance etc. oui vraiment)</w:t>
        <w:br/>
        <w:t>poursuit seul l'expérience singulière et magnifique magnifique vraiment que. depuis environ une heure. il tente maintenant. de sorte que. john cage. épuisé. littéralement. physiquement. par l'intense concentration que nécessite eh bien ce genre d'expérience. eh bien. finit par. disons. sortir de son trou noir. sortir de son trou noir. et. et quitte la salle. c'était donc ça qui était en germe. se dit john cage. une fois dehors. une fois rendu à la rue. c'était donc simplement ça. pas de quoi. vraiment pas de quoi s'inquiéter. se dit john cage. emportant avec lui un magazine. et 2 ou 3 quotidiens. impatient de poursuivre chez lui. un appartement de new york city. ses expériences. heureusement qu'il n'a pas vu le docteur. le bon docteur williams. qu'aurait-il eu à lui dire. heureusement qu'il a eu raison de ne pas inquiéter mme cage. heureusement que j'ai eu raison de ne pas inquiéter mme cage. se dit encore john cage. rentrant à vive allure. d'un bon pas. chez lui. au 3ième étage.</w:t>
      </w:r>
    </w:p>
    <w:p>
      <w:r>
        <w:br/>
        <w:t>----------------------------------------</w:t>
        <w:br/>
      </w:r>
    </w:p>
    <w:p>
      <w:r>
        <w:t>une défense de la poésie</w:t>
        <w:br/>
        <w:t>cela se passe</w:t>
        <w:br/>
        <w:t>ici</w:t>
        <w:br/>
        <w:t>entre la sensation aiguë et le sentiment latent</w:t>
        <w:br/>
        <w:t>entrant tu</w:t>
        <w:br/>
        <w:t>as troublé le vieux jeu de l’âme</w:t>
        <w:br/>
        <w:t>et du paysage</w:t>
        <w:br/>
        <w:t>alors j’ai bien besoin de toi pour avancer.</w:t>
        <w:br/>
        <w:t>quel bonheur te voir surmarcher</w:t>
        <w:br/>
        <w:t>mon territoire, échanger quelques mots</w:t>
        <w:br/>
        <w:t>insignifiants de passe avec les nains</w:t>
        <w:br/>
        <w:t>du jardin. les figures humaines s’étaient tues</w:t>
        <w:br/>
        <w:t>dans la partie construite du domaine</w:t>
        <w:br/>
        <w:t>à la frontière à peine un vieillard retenait-</w:t>
        <w:br/>
        <w:t>il l’attention en tranchant la queue d’une banane</w:t>
        <w:br/>
        <w:t>affublée d’un code-barre avec un couteau suisse.</w:t>
        <w:br/>
        <w:t>oui, dès la première sensation</w:t>
        <w:br/>
        <w:t>la face visible annonce la couleur</w:t>
        <w:br/>
        <w:t>le code du jour : la nature</w:t>
        <w:br/>
        <w:t>de son lien avec la cachée. cela se passe</w:t>
        <w:br/>
        <w:t>ici, non pas dans le « non-dit »</w:t>
        <w:br/>
        <w:t>mais entre les vues du moment</w:t>
        <w:br/>
        <w:t>du quartier tout à fait fidèles</w:t>
        <w:br/>
        <w:t>et ce qu’elles couvrent qu’il faut dire.</w:t>
        <w:br/>
        <w:t>un vérin hydraulique soutient la galerie</w:t>
        <w:br/>
        <w:t>je m’y appuie, j’éprouve sa résistance</w:t>
        <w:br/>
        <w:t>à chaque ligne. chaque ligne mesure</w:t>
        <w:br/>
        <w:t>la distance entre le décor</w:t>
        <w:br/>
        <w:t>constat que l’on dresse et son ombre</w:t>
        <w:br/>
        <w:t>inventaire que l’on couche par écrit –</w:t>
        <w:br/>
        <w:t>entre la sensation aiguë et le sentiment latent, entre</w:t>
        <w:br/>
        <w:t>entre. or cette proportion capricieuse qui règle</w:t>
        <w:br/>
        <w:t>mon débit maladif, le rythme, le débite</w:t>
        <w:br/>
        <w:t>avait gelé dans les lieux familiers. tout un pan</w:t>
        <w:br/>
        <w:t>gagné par le désert et ses nuits froides</w:t>
        <w:br/>
        <w:t>et son vent-fou-que-nul-n’écoute-impunément.</w:t>
        <w:br/>
        <w:t>le même manège : regards d’habitués qui s’évitent</w:t>
        <w:br/>
        <w:t>préfèrent se rendre la monnaie des paroles de profil</w:t>
        <w:br/>
        <w:t>murs et chaussée lustrés par la rêverie</w:t>
        <w:br/>
        <w:t>pour la rêverie, sketches mille fois répétés</w:t>
        <w:br/>
        <w:t>devant une assemblée de chaises. entrant tu</w:t>
        <w:br/>
        <w:t>as troublé le vieux jeu de l’âme</w:t>
        <w:br/>
        <w:t>et du paysage. l’air que tu déplaces en marchant</w:t>
        <w:br/>
        <w:t>a regonflé les figures de cartes d’ici.</w:t>
        <w:br/>
        <w:t>– cela nous fait un peu beaucoup d’images</w:t>
        <w:br/>
        <w:t>non ? de quoi parlait le téléfilm hier soir ?</w:t>
        <w:br/>
        <w:t>même pas compris si c’était un docudrama</w:t>
        <w:br/>
        <w:t>ou quoi. – oui, tout se mêle ce matin</w:t>
        <w:br/>
        <w:t>plutôt se juxtapose, une vue clap une autre</w:t>
        <w:br/>
        <w:t>dosages inégaux de soleil, passants, voitures, ciment</w:t>
        <w:br/>
        <w:t>que rien ne lie sinon l’analogie dont la raison</w:t>
        <w:br/>
        <w:t>fuit dans la vue suivante. – au moins j’espère</w:t>
        <w:br/>
        <w:t>qu’en les cousant tu cernes un peu mieux</w:t>
        <w:br/>
        <w:t>ce qu’elles couvrent dans ta pauvre petite tête.</w:t>
        <w:br/>
        <w:t>– en deux mots j’appelle ça le sentimental</w:t>
        <w:br/>
        <w:t>alors j’ai bien besoin de toi pour avancer</w:t>
        <w:br/>
        <w:t>d’une comparaison à l’autre ironiquement</w:t>
        <w:br/>
        <w:t>naïvement dans cette lumière indirecte</w:t>
        <w:br/>
        <w:t>cette « réalité » qui se cite elle-même</w:t>
        <w:br/>
        <w:t>et se distance. car derrière elle, loin derrière</w:t>
        <w:br/>
        <w:t>la réalisme et l’imagination piétinent</w:t>
        <w:br/>
        <w:t>dans un mortel docudrama. – c’est tout ?</w:t>
        <w:br/>
        <w:t>– c’est tout, j’ai trop parlé, c’est de ta faute.</w:t>
        <w:br/>
        <w:t>maintenant changeons de terrasse</w:t>
        <w:br/>
        <w:t>cherchons du silence mais dehors.</w:t>
      </w:r>
    </w:p>
    <w:p>
      <w:r>
        <w:br/>
        <w:t>----------------------------------------</w:t>
        <w:br/>
      </w:r>
    </w:p>
    <w:p>
      <w:r>
        <w:t>chasseuse-cueilleuse</w:t>
        <w:br/>
        <w:t>le seuil dont le coeur est la force,</w:t>
        <w:br/>
        <w:t>son débit, sa douceur et sa rage</w:t>
        <w:br/>
        <w:t>écoutés, tout se noue et s’emporte,</w:t>
        <w:br/>
        <w:t>me hèle, dans nos marches les jours passent,</w:t>
        <w:br/>
        <w:t>nulle part est aujourd’hui mon pays,</w:t>
        <w:br/>
        <w:t>j’ai été bannie de celui qui,</w:t>
        <w:br/>
        <w:t>ses arbres ont disparu,</w:t>
        <w:br/>
        <w:t>loin d’ici et de maintenant,</w:t>
        <w:br/>
        <w:t>cèdres, bouleaux, baobabs, hêtres,</w:t>
        <w:br/>
        <w:t>chênes, tilleuls, cerisiers, saules pleureurs,</w:t>
        <w:br/>
        <w:t>quelque soir la terre,</w:t>
        <w:br/>
        <w:t>sèche et humide, aigre, alcaline,</w:t>
        <w:br/>
        <w:t>neutre,</w:t>
        <w:br/>
        <w:t>tous les arbres sont</w:t>
        <w:br/>
        <w:t>désormais ceux de mon pays,</w:t>
        <w:br/>
        <w:t>nous allons vers, et vers</w:t>
        <w:br/>
        <w:t>nous ne savons ce que nous trouverons</w:t>
        <w:br/>
        <w:t>dans nos marches les jours passent,</w:t>
        <w:br/>
        <w:t>comme passent les forêts, les plaines, les montagnes, les berges</w:t>
        <w:br/>
        <w:t>et les plages, nues et découvertes, à découvrir ;</w:t>
        <w:br/>
        <w:t>au seuil de la rivière, où d’une baleine fossile,</w:t>
        <w:br/>
        <w:t>les fanons de pierre, un orgue de granit</w:t>
        <w:br/>
        <w:t>nous laisse fragiles aux pieds de ses à-pics</w:t>
        <w:br/>
        <w:t>c’est, avant la nuit, trouver le refuge nécessaire</w:t>
        <w:br/>
        <w:t>des hommes et des femmes,</w:t>
        <w:br/>
        <w:t>du feu,</w:t>
        <w:br/>
        <w:t>ils insistent, nous reprenons</w:t>
        <w:br/>
        <w:t>une orée, puis les bois, à l’affût,</w:t>
        <w:br/>
        <w:t>des bois les bruits sont immenses</w:t>
        <w:br/>
        <w:t>effrayants, bestiaux, bêtes et hommes, femmes et chimères,</w:t>
        <w:br/>
        <w:t>barbares, possibles,</w:t>
        <w:br/>
        <w:t>possibles,</w:t>
        <w:br/>
        <w:t>la forêt, le sous-bois,</w:t>
        <w:br/>
        <w:t>les clairs-obscurs, les diagonales enchâssées</w:t>
        <w:br/>
        <w:t>de lumière et d’insectes,</w:t>
        <w:br/>
        <w:t>incantations à, que sais-je,</w:t>
        <w:br/>
        <w:t>monte la peur</w:t>
        <w:br/>
        <w:t>de, que sais-je : c’est cela la peur,</w:t>
        <w:br/>
        <w:t>affût de</w:t>
        <w:br/>
        <w:t>et, eux quatre</w:t>
        <w:br/>
        <w:t>me protégent,</w:t>
        <w:br/>
        <w:t>nous marchons, et,</w:t>
        <w:br/>
        <w:t>je, trompettes &amp; chants, invisibles, nous élevons, la lumière tombe,</w:t>
        <w:br/>
        <w:t>et des corps inertes de mes compagnons, leurs voix, unies, monocordes,</w:t>
        <w:br/>
        <w:t>sont immobiles, crient et m’appellent, je</w:t>
        <w:br/>
        <w:t>m’élève, les entends, disparaissent</w:t>
        <w:br/>
        <w:t>le seuil dont le coeur est la force,</w:t>
        <w:br/>
        <w:t>son débit, sa douceur et sa rage</w:t>
        <w:br/>
        <w:t>écoutés, tout se noue et s’emporte,</w:t>
        <w:br/>
        <w:t>me hèle, dans nos marches les jours passent,</w:t>
        <w:br/>
        <w:t>je,</w:t>
        <w:br/>
        <w:t>en l’air, suspendue, marche,</w:t>
        <w:br/>
        <w:t>comme jamais je n’ai jamais marché</w:t>
        <w:br/>
        <w:t>sentant le sol qui n’est pas,</w:t>
        <w:br/>
        <w:t>plus, sous mes pieds,</w:t>
        <w:br/>
        <w:t>je</w:t>
        <w:br/>
        <w:t>au-dessus de la forêt,</w:t>
        <w:br/>
        <w:t>offerte forêt à mon regard, vertige, vertige</w:t>
        <w:br/>
        <w:t>des montagnes, des plaines désenroulées, et</w:t>
        <w:br/>
        <w:t>je marche, les étoiles je les touche</w:t>
        <w:br/>
        <w:t>et la lune et</w:t>
        <w:br/>
        <w:t>je marche jusqu’au matin</w:t>
        <w:br/>
        <w:t>dans le silence pierreux et scintillant</w:t>
        <w:br/>
        <w:t>des étoiles</w:t>
        <w:br/>
        <w:t>jusqu’à</w:t>
        <w:br/>
        <w:t>jusqu’à parvenir là où</w:t>
        <w:br/>
        <w:t>nous nous rendions,</w:t>
        <w:br/>
        <w:t>je suis là, en une nuit,</w:t>
        <w:br/>
        <w:t>arrivée</w:t>
        <w:br/>
        <w:t>arrivée,</w:t>
        <w:br/>
        <w:t>le seuil dont le coeur est la force,</w:t>
        <w:br/>
        <w:t>son débit, sa douceur et sa rage</w:t>
        <w:br/>
        <w:t>écoutés, tout se noue et s’emporte,</w:t>
        <w:br/>
        <w:t>me hèle, dans nos marches les jours passent,</w:t>
        <w:br/>
        <w:t>dans l’air glacé, son souffle</w:t>
        <w:br/>
        <w:t>la rend visible, la brume et la lumière,</w:t>
        <w:br/>
        <w:t>naissant de l’est et du soleil,</w:t>
        <w:br/>
        <w:t>la découpent, la découvrent,</w:t>
        <w:br/>
        <w:t>gazeuse et aqueuse,</w:t>
        <w:br/>
        <w:t>voilent, ouvrent, plissent et drapent</w:t>
        <w:br/>
        <w:t>l’ailleurs le nulle part et l’inconnu,</w:t>
        <w:br/>
        <w:t>la nuit mystérieuse d’où elle vient,</w:t>
        <w:br/>
        <w:t>s’envole, poudreuse, la terre battue du chemin,</w:t>
        <w:br/>
        <w:t>elle avance, se précise</w:t>
        <w:br/>
        <w:t>sa demande, il la demande, me demande de</w:t>
        <w:br/>
        <w:t>venir la chercher, venir ici, là où elle</w:t>
        <w:br/>
        <w:t>immobile en mouvement se tient,</w:t>
        <w:br/>
        <w:t>s’approche, vers moi,</w:t>
        <w:br/>
        <w:t>sachant de moi que c’est moi</w:t>
        <w:br/>
        <w:t>sa main sur mon épaule et son sourire,</w:t>
        <w:br/>
        <w:t>qui vient</w:t>
        <w:br/>
        <w:t>la chercher, la conduire,</w:t>
        <w:br/>
        <w:t>l’enceinte passée, la ville, à travers,</w:t>
        <w:br/>
        <w:t>endormie, ses détails découpés</w:t>
        <w:br/>
        <w:t>par l’air glacé du matin,</w:t>
        <w:br/>
        <w:t>jusqu’à la maison de qui,</w:t>
        <w:br/>
        <w:t>de celui qui, de mon maître,</w:t>
        <w:br/>
        <w:t>où mon vieux maître jaguar,</w:t>
        <w:br/>
        <w:t>attend, l’attend,</w:t>
        <w:br/>
        <w:t>silencieux,</w:t>
        <w:br/>
        <w:t>silencieux, nous</w:t>
        <w:br/>
        <w:t>dans la ville, avançant vers,</w:t>
        <w:br/>
        <w:t>ce qu’elle sait, qu’elle ne connaît pas,</w:t>
        <w:br/>
        <w:t>silencieux, nous arrivons</w:t>
        <w:br/>
        <w:t>au devant de</w:t>
        <w:br/>
        <w:t>là où il</w:t>
        <w:br/>
        <w:t>l’attend, où, le seuil passé, seule elle pénètre,</w:t>
        <w:br/>
        <w:t>le seuil dont le coeur est la force,</w:t>
        <w:br/>
        <w:t>son débit, sa douceur et sa rage</w:t>
        <w:br/>
        <w:t>écoutés, tout se noue et s’emporte,</w:t>
        <w:br/>
        <w:t>me hèle, dans nos marches les jours passent,</w:t>
        <w:br/>
        <w:t>une femme-alligator</w:t>
        <w:br/>
        <w:t>un homme-colibri</w:t>
        <w:br/>
        <w:t>un homme-singe-araignée</w:t>
        <w:br/>
        <w:t>une femme-cerf</w:t>
        <w:br/>
        <w:t>un homme-boa</w:t>
        <w:br/>
        <w:t>une femme-toucan</w:t>
        <w:br/>
        <w:t>attablés, me dévisagent,</w:t>
        <w:br/>
        <w:t>muets,</w:t>
        <w:br/>
        <w:t>s’envisagent, muets, et d’un</w:t>
        <w:br/>
        <w:t>seul mouvement, ensemble me</w:t>
        <w:br/>
        <w:t>désignent l’escalier, m’enjoignent,</w:t>
        <w:br/>
        <w:t>conjoints, de le gravir,</w:t>
        <w:br/>
        <w:t>marche</w:t>
        <w:br/>
        <w:t>après</w:t>
        <w:br/>
        <w:t>marche</w:t>
        <w:br/>
        <w:t>après</w:t>
        <w:br/>
        <w:t>marche</w:t>
        <w:br/>
        <w:t>après</w:t>
        <w:br/>
        <w:t>marche</w:t>
        <w:br/>
        <w:t>après</w:t>
        <w:br/>
        <w:t>marche</w:t>
        <w:br/>
        <w:t>après</w:t>
        <w:br/>
        <w:t>marche</w:t>
        <w:br/>
        <w:t>après</w:t>
        <w:br/>
        <w:t>le palier</w:t>
        <w:br/>
        <w:t>la porte</w:t>
        <w:br/>
        <w:t>le seuil dont le coeur est la force,</w:t>
        <w:br/>
        <w:t>son débit, sa douceur et sa rage</w:t>
        <w:br/>
        <w:t>écoutés, tout se noue et s’emporte,</w:t>
        <w:br/>
        <w:t>me hèle, dans nos marches les jours passent,</w:t>
        <w:br/>
        <w:t>entr’ouverte, par l’embrasure m’embrasse l’antre</w:t>
        <w:br/>
        <w:t>du maître jaguar, son contre-jour, son revers, son dos,</w:t>
        <w:br/>
        <w:t>invisible face face à la fenêtre, ses mains croisées bas,</w:t>
        <w:br/>
        <w:t>il regarde et écoute les grognements</w:t>
        <w:br/>
        <w:t>du fleuve</w:t>
        <w:br/>
        <w:t>dans lequel les siens voltent</w:t>
        <w:br/>
        <w:t>face, sa face jaguarienne à nu : entrez</w:t>
        <w:br/>
        <w:t>le seuil dont le coeur est la force,</w:t>
        <w:br/>
        <w:t>son débit, sa douceur et sa rage</w:t>
        <w:br/>
        <w:t>écoutés, tout se noue et s’emporte,</w:t>
        <w:br/>
        <w:t>me hèle, dans nos marches les jours passent,</w:t>
        <w:br/>
        <w:t>s’approchant, elle que</w:t>
        <w:br/>
        <w:t>j’attendais, arrivée, enfin, là,</w:t>
        <w:br/>
        <w:t>ni hors, ni dans</w:t>
        <w:br/>
        <w:t>debout elle se tient</w:t>
        <w:br/>
        <w:t>et hésite devant</w:t>
        <w:br/>
        <w:t>bustes, socles, mains, troncs, visages, corps moulés, astrolabes, sextants,</w:t>
        <w:br/>
        <w:t>octants, boussoles, alidades, bâtons de jacob, compas, lochs, azafea,</w:t>
        <w:br/>
        <w:t>grand duc, hermine, ours brun, raton-laveur, serpents, surricates,</w:t>
        <w:br/>
        <w:t>perroquets naturalisés, coquillages, pierres, lépidoptères et araignées</w:t>
        <w:br/>
        <w:t>épinglés, pilons, bols, plats, assiettes, cassettes, pierreries, piécettes,</w:t>
        <w:br/>
        <w:t>perles, coffres ouverts et fermés, bourses, sachets, sacs d’épices, de</w:t>
        <w:br/>
        <w:t>pétales, de poudres, de pigments, herbes cueillies, ligaturées et</w:t>
        <w:br/>
        <w:t>suspendues, plantes en pot mauvaises, à chat, vivaces, cultivées,</w:t>
        <w:br/>
        <w:t>branches de cerisiers, pommiers, pêchers bourgeonnant brassées de</w:t>
        <w:br/>
        <w:t>fleurs multicolores, ternes, poussant, vases à l’eau croupie, ciselés, lisses,</w:t>
        <w:br/>
        <w:t>pleins, vides, bouteilles opaques et translucides aux liquides purpurins,</w:t>
        <w:br/>
        <w:t>violets, verdâtres, pisseux, ocres, brunâtres, mélassiques, philtres, encres,</w:t>
        <w:br/>
        <w:t>pinceaux, plumes,</w:t>
        <w:br/>
        <w:t>crânes, os, coquilles d’oeufs, planches anatomique cartes enroulées et celles</w:t>
        <w:br/>
        <w:t>déployées océans et cieux, mer de papiers jetés, laissés au sol, armures,</w:t>
        <w:br/>
        <w:t>dagues, épées, sabres, pistolets, mousquets, étoffes, laines, fourrures, velours,</w:t>
        <w:br/>
        <w:t>soieries, cotonnades, blanches, unies, colorées, aux motifs reprenant tout ce</w:t>
        <w:br/>
        <w:t>qui se trouve ici,</w:t>
        <w:br/>
        <w:t>à avancer vers,</w:t>
        <w:br/>
        <w:t>bascule, mi-ellipse,</w:t>
        <w:br/>
        <w:t>gravitaire, au demi-centre</w:t>
        <w:br/>
        <w:t>je</w:t>
        <w:br/>
        <w:t>me tiens, elle</w:t>
        <w:br/>
        <w:t>serpente entre, louvoie,</w:t>
        <w:br/>
        <w:t>écarquillés ses yeux dardent vers</w:t>
        <w:br/>
        <w:t>moi</w:t>
        <w:br/>
        <w:t>s’élance,</w:t>
        <w:br/>
        <w:t>le seuil dont le coeur est la force,</w:t>
        <w:br/>
        <w:t>son débit, sa douceur et sa rage</w:t>
        <w:br/>
        <w:t>écoutés, tout se noue et s’emporte,</w:t>
        <w:br/>
        <w:t>me hèle, dans nos marches les jours passent,</w:t>
        <w:br/>
        <w:t>nous,</w:t>
        <w:br/>
        <w:t>nous, transportés, l’immédiateté de,</w:t>
        <w:br/>
        <w:t>nous qui ne,</w:t>
        <w:br/>
        <w:t>nos bouches sur nos bouches sur nos visages sur</w:t>
        <w:br/>
        <w:t>nos cous et nos épaules,</w:t>
        <w:br/>
        <w:t>renaissant, reconnaissant,</w:t>
        <w:br/>
        <w:t>quelque</w:t>
        <w:br/>
        <w:t>souvenir afférent à, au, là</w:t>
        <w:br/>
        <w:t>aux, à nos corps</w:t>
        <w:br/>
        <w:t>nous</w:t>
        <w:br/>
        <w:t>embrasserrant</w:t>
        <w:br/>
        <w:t>depuis, le temps variant, un nuage,</w:t>
        <w:br/>
        <w:t>une ondée, une éclipse,</w:t>
        <w:br/>
        <w:t>la nuit le jour,</w:t>
        <w:br/>
        <w:t>transportés,</w:t>
        <w:br/>
        <w:t>nous transportant, basculant, basculent</w:t>
        <w:br/>
        <w:t>les fils, les trames, les</w:t>
        <w:br/>
        <w:t>objets</w:t>
        <w:br/>
        <w:t>emportés dans notre mouvement, nous</w:t>
        <w:br/>
        <w:t>suivant, précédant, accompagnant,</w:t>
        <w:br/>
        <w:t>immédiats, nucléaires, éclatant</w:t>
        <w:br/>
        <w:t>sur le sol,</w:t>
        <w:br/>
        <w:t>nous,</w:t>
        <w:br/>
        <w:t>sur le sol, s’enveloppant de</w:t>
        <w:br/>
        <w:t>nos, nous,</w:t>
        <w:br/>
        <w:t>pulsatiles imprésents,</w:t>
        <w:br/>
        <w:t>équationnels montages</w:t>
        <w:br/>
        <w:t>jusqu’à</w:t>
        <w:br/>
        <w:t>plus, nous</w:t>
        <w:br/>
        <w:t>plus</w:t>
        <w:br/>
        <w:t>qu’en nous cède</w:t>
        <w:br/>
        <w:t>ce qui advient, que nous</w:t>
        <w:br/>
        <w:t>nous liquistituons</w:t>
        <w:br/>
        <w:t>le seuil dont le coeur est la force,</w:t>
        <w:br/>
        <w:t>son débit, sa douceur et sa rage</w:t>
        <w:br/>
        <w:t>écoutés, tout se noue et s’emporte,</w:t>
        <w:br/>
        <w:t>me hèle, dans nos marches les jours passent,</w:t>
        <w:br/>
        <w:t>heureuse, très heureuse,</w:t>
        <w:br/>
        <w:t>je jaillis je m’écoule et coule et coule et coule, j’imbibe les draps et</w:t>
        <w:br/>
        <w:t>me répands sur le plancher, indivisible et divisée, je m’écoule et coule</w:t>
        <w:br/>
        <w:t>et coule entre les lames, vers la porte, sous la porte, je me glisse, me faufile,</w:t>
        <w:br/>
        <w:t>je cascade, cascade, cascade, je bondis, saute, marche, marche, marche,</w:t>
        <w:br/>
        <w:t>éclabousse de marche en marche, je me mêle à la chaux et imbibe le bois,</w:t>
        <w:br/>
        <w:t>je cascade et me projette, je jaillis là sur un crâne, là sur l’astrolabe, là sur le</w:t>
        <w:br/>
        <w:t>u d’une carte à demi-déroulée, j’imbibe le papier, l’encre se dilue, un lac se</w:t>
        <w:br/>
        <w:t>dessine, cascade,</w:t>
        <w:br/>
        <w:t>le seuil dont le coeur est la force,</w:t>
        <w:br/>
        <w:t>son débit, sa douceur et sa rage</w:t>
        <w:br/>
        <w:t>écoutés, tout se noue et s’emporte,</w:t>
        <w:br/>
        <w:t>me hèle, dans nos marches les jours passent,</w:t>
        <w:br/>
        <w:t>je cascade, de marches en marches, cascade, la cire me repousse, elle me scinde,</w:t>
        <w:br/>
        <w:t>gouttelettes, immiscible je goutte, je suinte, je jaillis, je m’écoule,</w:t>
        <w:br/>
        <w:t>jaillis, explose, un lac se vide, je suis un lac et une fontaine, indivisible et</w:t>
        <w:br/>
        <w:t>divisée, coule, coule, absorbée par les soies, le duvet, la laine, je m’étends,</w:t>
        <w:br/>
        <w:t>flaque, au pied de l’escalier, je m’étends, je vibre sous des pas légers, des mains</w:t>
        <w:br/>
        <w:t>en conque me recueillent et me portent aux lèvres, je suis lappée, on me boit,</w:t>
        <w:br/>
        <w:t>la voix de la chasseuse-cueilleuse la rejoint alors :</w:t>
        <w:br/>
        <w:t>le seuil dont le coeur est la force,</w:t>
        <w:br/>
        <w:t>son débit, sa douceur et sa rage</w:t>
        <w:br/>
        <w:t>écoutés, tout se noue et s’emporte,</w:t>
        <w:br/>
        <w:t>me hèle, dans nos marches les jours passent,</w:t>
        <w:br/>
        <w:t>je suis dans leurs gosiers, je suis bue à la source,</w:t>
        <w:br/>
        <w:t>je suis sur la langue râpeuse, je descends le long d’oesophages, je</w:t>
        <w:br/>
        <w:t>pénètre des estomacs, des artères, des veines, circule dans des sangs,</w:t>
        <w:br/>
        <w:t>le seuil dont le coeur est la force,</w:t>
        <w:br/>
        <w:t>son débit, sa douceur et sa rage</w:t>
        <w:br/>
        <w:t>écoutés, tout se noue et s’emporte,</w:t>
        <w:br/>
        <w:t>me hèle, dans nos marches les jours passent,</w:t>
        <w:br/>
        <w:t>je bondis, bondis, libérée, jaillis, bondis, je m’étends, je flaque, flaque,</w:t>
        <w:br/>
        <w:t>large flaque, je me réunis, suinte, goutte, gouttes dans la flaque, je</w:t>
        <w:br/>
        <w:t>coule et suis absorbée, j’imprègne, je déborde, je mouille peau et</w:t>
        <w:br/>
        <w:t>poils, j’inonde, les murs me retiennent, je monte, je monte, je jaillis,</w:t>
        <w:br/>
        <w:t>le seuil dont le coeur est la force,</w:t>
        <w:br/>
        <w:t>son débit, sa douceur et sa rage</w:t>
        <w:br/>
        <w:t>écoutés, tout se noue et s’emporte,</w:t>
        <w:br/>
        <w:t>me hèle, dans nos marches les jours passent,</w:t>
        <w:br/>
        <w:t>je défèrle, je cascade, je fais peur, on me fuit, je lèche pieds, mains,</w:t>
        <w:br/>
        <w:t>meubles, flammes, feu, je grésille, m’évapore, j’éteins, en moi se diluent les</w:t>
        <w:br/>
        <w:t>cendres, je flotte, me condense, suinte, retombe en</w:t>
        <w:br/>
        <w:t>moi-même, je jaillis, monte, jaillis, cours, je saute, tombe, absorbée,</w:t>
        <w:br/>
        <w:t>retenue, j’irrigue des corps, je glisse entre des doigts, je suis bue,</w:t>
        <w:br/>
        <w:t>le seuil dont le coeur est la force,</w:t>
        <w:br/>
        <w:t>son débit, sa douceur et sa rage</w:t>
        <w:br/>
        <w:t>écoutés, tout se noue et s’emporte,</w:t>
        <w:br/>
        <w:t>me hèle, dans nos marches les jours passent,</w:t>
        <w:br/>
        <w:t>mêlée à la salive, la salive se dilue, je suis crachée, je jaillis, je suis bue,</w:t>
        <w:br/>
        <w:t>je recouvre, j’immerge, j’emplis, je déborde, feu d’artifice liquide, je</w:t>
        <w:br/>
        <w:t>gargouille, receuillie je bondis dans l’oeil qui m’observe, j’en coule,</w:t>
        <w:br/>
        <w:t>j’inonde, je recouvre cuisses, ventre, flancs, seins, gorge de ma source, je taris,</w:t>
        <w:br/>
        <w:t>je reflue, ma source s’endort,</w:t>
      </w:r>
    </w:p>
    <w:p>
      <w:r>
        <w:br/>
        <w:t>----------------------------------------</w:t>
        <w:br/>
      </w:r>
    </w:p>
    <w:p>
      <w:r>
        <w:t>la poésie de france</w:t>
        <w:br/>
        <w:t>la france possède de grands artistes et de grands poètes. la france, ses artistes, ses poètes ses plus grands artistes et ses plus grands poètes, ses plus grands artistes de ce siècle, ses plus grands poètes de ce siècle, les deux plus grands poètes et les deux plus grands artistes de france de ce siècle. la france possède les deux plus grands poètes français de ce siècle. ses deux plus grands poètes vivants de ce siècle et ses deux plus grands artistes vivants de ce siècle. le deux plus grands poètes de france écrivent des poèmes. la france possede une grande poésie car la france possède les deux plus grands poètes vivants de ce siècle de france. les deux plus grands poètes vivants de ce siècle écrivent des poèmes en france. les deux plus grands poètes vivants écrivent des poèmes en français. la france possède des poèmes de grande valeur.</w:t>
      </w:r>
    </w:p>
    <w:p>
      <w:r>
        <w:br/>
        <w:t>----------------------------------------</w:t>
        <w:br/>
      </w:r>
    </w:p>
    <w:p>
      <w:r>
        <w:t>chapitre</w:t>
        <w:br/>
        <w:t>dites-moi quel livre vous lisez =</w:t>
        <w:br/>
        <w:t>quel livre lisez-vous ? dites le moi.</w:t>
        <w:br/>
        <w:t>les jardiniers cultivent les fleurs,</w:t>
        <w:br/>
        <w:t>taillent les arbres, et entretiennent les allées du parc</w:t>
        <w:br/>
        <w:t>j'ai fait un livre; j'ai fait un tableau; j'ai fait un projet</w:t>
        <w:br/>
        <w:t>– je vous demande si</w:t>
        <w:br/>
        <w:t>vous parlez sérieusement, et pourquoi vous êtes venu. –</w:t>
        <w:br/>
        <w:t>dites-moi s'il est vrai que vous m'en voulez. – pouvais-je savoir</w:t>
        <w:br/>
        <w:t>si vous viendriez ? – j'ignore où tu vas</w:t>
        <w:br/>
        <w:t>– même si vous (par-</w:t>
        <w:br/>
        <w:t>tir) je resterais. – même si vous (partir), je resterai</w:t>
      </w:r>
    </w:p>
    <w:p>
      <w:r>
        <w:br/>
        <w:t>----------------------------------------</w:t>
        <w:br/>
      </w:r>
    </w:p>
    <w:p>
      <w:r>
        <w:t>hiver 1</w:t>
        <w:br/>
        <w:t>regard perdu regard lointain force partagée claire assurance sensation du vrai se souvenir d’une musique s’aimer juste ce qu’il faut pour aimer sentir s’éveiller un lien par éclairs nécessaire cela passera se perdra endurer un temps long à le retrouver pour le perdre à nouveau être d’accord pourvu que se trouve dans notre obscurité ce lieu que tant d’êtres humains ont cherché qu’ils ont trouvé plus ou moins distinctement mais qu’importe à chaque fois à chaque génération tout recommence avec le sentiment que cela n’a pas de fin que l’univers ne pourra jamais finir tant que se cherchera en lui son cœur souverain – l’éternité se rejoue – un don inépuisable – il faut s’approcher raisonnablement prudemment d’un enthousiasme capable de nous pulvériser il faut savoir attendre se troubler se découvrir aussi loin qu’il nous est donné de nous retrouver</w:t>
      </w:r>
    </w:p>
    <w:p>
      <w:r>
        <w:br/>
        <w:t>----------------------------------------</w:t>
        <w:br/>
      </w:r>
    </w:p>
    <w:p>
      <w:r>
        <w:t>état ii</w:t>
        <w:br/>
        <w:t>neuvième heure s’empare de mon âme l’étrangère</w:t>
        <w:br/>
        <w:t>s’acheminant dans l’hiver et la faim blême</w:t>
        <w:br/>
        <w:t>au pas d’une porte là tu te plies dans la nuit</w:t>
        <w:br/>
        <w:t>pour consulter ta vie celle transcrite</w:t>
        <w:br/>
        <w:t>celle où tu grelottais d’aimer si fort</w:t>
        <w:br/>
        <w:t>devant la porte close mesurais les heures</w:t>
        <w:br/>
        <w:t>tu ne savais comment découvrir ton âme</w:t>
        <w:br/>
        <w:t>ni accueillir la peine dans le cœur délaisse</w:t>
        <w:br/>
        <w:t>passe la douzième heure consulte sa mémoire</w:t>
        <w:br/>
        <w:t>pour en saisir encore l’agonie</w:t>
        <w:br/>
        <w:t>revoir la mise en scène d’un désir décédé</w:t>
        <w:br/>
        <w:t>le matin les surprenait écumant et rose</w:t>
        <w:br/>
        <w:t>par la fenêtre bleue le corps gonfle de joie</w:t>
        <w:br/>
        <w:t>et la belle endormie le jour l’étrangère</w:t>
        <w:br/>
        <w:t>etrangere corps scarifie âme bleue</w:t>
        <w:br/>
        <w:t>elle s’offre tourbillon au comble de l’été</w:t>
        <w:br/>
        <w:t>légère la vague éclate à la face du ciel</w:t>
        <w:br/>
        <w:t>bénis les cœurs dilates dans la lumière</w:t>
        <w:br/>
        <w:t>cœurs égares dans la blanche maison là</w:t>
        <w:br/>
        <w:t>bas en bordure de la mer où dansent des rayons</w:t>
        <w:br/>
        <w:t>il y avait une garde secrète familière</w:t>
        <w:br/>
        <w:t>cette impatience /lustres l’été</w:t>
        <w:br/>
        <w:t>commençant été il allait finir tel</w:t>
        <w:br/>
        <w:t>enfer des rêves exprimes</w:t>
        <w:br/>
        <w:t>inaccomplis ne reste que la tension sourde</w:t>
        <w:br/>
        <w:t>des cœurs ballottes de gares routières en</w:t>
        <w:br/>
        <w:t>paradis cœurs éblouis dans le merveilleux</w:t>
        <w:br/>
        <w:t>instant d’abandon inconnu étrange bleue</w:t>
        <w:br/>
        <w:t>bleue la transe emporte l’âme incandescente</w:t>
        <w:br/>
        <w:t>loin de la ville où se pavanent nos rêves lourds</w:t>
        <w:br/>
        <w:t>d’avoir rêvé à haute voix échangé</w:t>
        <w:br/>
        <w:t>leurs secrets au grand jour c’est la jument borâq</w:t>
        <w:br/>
        <w:t>elle s’élève ailée ivre et tremble de s’approcher</w:t>
        <w:br/>
        <w:t>elle me regarde dans l’âme et l’âme silencieuse</w:t>
        <w:br/>
        <w:t>vainement le cœur ravive l’empreinte effacée</w:t>
        <w:br/>
        <w:t>voilà qu’à nouveau ta vie s’étend dans le vide</w:t>
        <w:br/>
        <w:t>dans l’œil qui cerne la tristesse de la bête</w:t>
        <w:br/>
        <w:t>que tu interroges elle ne répond pas</w:t>
        <w:br/>
        <w:t>à terre le ciel manteau qui couvre mal</w:t>
        <w:br/>
        <w:t>le soir c’est un saignement elle reste muette</w:t>
        <w:br/>
        <w:t>transportée dans le vide de son âme guérie</w:t>
        <w:br/>
        <w:t>se confond avec sa veine incandescente</w:t>
        <w:br/>
        <w:t>incandescente mon âme / …incandescente/ aurore</w:t>
        <w:br/>
        <w:t>dans la paume de l’aurore cœur aimant</w:t>
        <w:br/>
        <w:t>un galet se fendille comme aimant</w:t>
        <w:br/>
        <w:t>sur la grève l’aurore distingue une intaille</w:t>
        <w:br/>
        <w:t>remous roses et caresses portent le cœur à l’âme</w:t>
        <w:br/>
        <w:t>aurores successives auront poli la texture</w:t>
        <w:br/>
        <w:t>d’où vient que la nacre s’y dépose étincelle</w:t>
        <w:br/>
        <w:t>au premier rai sur la grève parmi les galets</w:t>
        <w:br/>
        <w:t>celui-là seul dresse au soleil dans le blanc</w:t>
        <w:br/>
        <w:t>de l’été – vis-à-vis des chansons – terrasses</w:t>
        <w:br/>
        <w:t>une saison nos âmes sont blanches de feu</w:t>
        <w:br/>
        <w:t>sur la terrasse aveugle se réjouissent chaux vive</w:t>
        <w:br/>
        <w:t>vagues et brises murmurent dans le bleu de l’intaille</w:t>
        <w:br/>
        <w:t>ton regard /écho à la mer cœur aurore</w:t>
        <w:br/>
        <w:t>aurore une puis l’autre les cordes lâchent celles noueuses</w:t>
        <w:br/>
        <w:t>de maléfices… réintègrent l’œil bas le repaire</w:t>
        <w:br/>
        <w:t>lorsque les deux amants se réveillent il fait grand jour</w:t>
        <w:br/>
        <w:t>dans le secret de leur âme la table est servie</w:t>
        <w:br/>
        <w:t>j’ai bien dormi /dit-il/ tu dors très bien /dit-elle/</w:t>
        <w:br/>
        <w:t>c’est bon quand l’amour est violent comme tu le fais</w:t>
        <w:br/>
        <w:t>je n’ai rien fait dit-il c’est un coup du destin</w:t>
        <w:br/>
        <w:t>ce n’est pas mon corps et nous allons en mourir</w:t>
        <w:br/>
        <w:t>pour l’instant les deux lits étaient joints la fenêtre</w:t>
        <w:br/>
        <w:t>donnait dans le rêve à venir rose bleu et musc</w:t>
        <w:br/>
        <w:t>l’été dans son apogée les enchantait</w:t>
        <w:br/>
        <w:t>ce décor tombe les âmes sans cœur</w:t>
        <w:br/>
        <w:t>se tourmentent à l’écoute la romance dénouée</w:t>
        <w:br/>
        <w:t>et celles dans l’aurore au guet déjà mains noueuses</w:t>
      </w:r>
    </w:p>
    <w:p>
      <w:r>
        <w:br/>
        <w:t>----------------------------------------</w:t>
        <w:br/>
      </w:r>
    </w:p>
    <w:p>
      <w:r>
        <w:t>cinq mouvements de l’âme</w:t>
        <w:br/>
        <w:t>grise cette voix</w:t>
        <w:br/>
        <w:t>se terre</w:t>
        <w:br/>
        <w:t>soucieuse</w:t>
        <w:br/>
        <w:t>ô</w:t>
        <w:br/>
        <w:t>a chanté</w:t>
        <w:br/>
        <w:t>a pris</w:t>
        <w:br/>
        <w:t>corps d’évocation</w:t>
        <w:br/>
        <w:t>en silence</w:t>
        <w:br/>
        <w:t>au</w:t>
        <w:br/>
        <w:t>seuil</w:t>
        <w:br/>
        <w:t>à l’abandon</w:t>
        <w:br/>
        <w:t>s’étendre</w:t>
        <w:br/>
        <w:t>pierre rivière</w:t>
        <w:br/>
        <w:t>une porte</w:t>
        <w:br/>
        <w:t>claire</w:t>
        <w:br/>
        <w:t>cela n’a pas duré</w:t>
        <w:br/>
        <w:t>rumeurs</w:t>
        <w:br/>
        <w:t>dans le noir</w:t>
        <w:br/>
        <w:t>sa voix se vide</w:t>
        <w:br/>
        <w:t>amphithéâtre</w:t>
        <w:br/>
        <w:t>saccade</w:t>
        <w:br/>
        <w:t>cette écoute molle</w:t>
        <w:br/>
        <w:t>là, où</w:t>
        <w:br/>
        <w:t>nul écho ne renvoie</w:t>
        <w:br/>
        <w:t>retour</w:t>
        <w:br/>
        <w:t>l’œil se retrouve</w:t>
        <w:br/>
        <w:t>miroir</w:t>
        <w:br/>
        <w:t>au tournoi</w:t>
        <w:br/>
        <w:t>lâcher l’instant</w:t>
        <w:br/>
        <w:t>que sort désigne</w:t>
        <w:br/>
        <w:t>au point du jour</w:t>
        <w:br/>
        <w:t>s’épuisent</w:t>
        <w:br/>
        <w:t>cette âme</w:t>
        <w:br/>
        <w:t>à la tombée du jour</w:t>
        <w:br/>
        <w:t>elle se tend</w:t>
        <w:br/>
        <w:t>seule dans</w:t>
        <w:br/>
        <w:t>le store</w:t>
        <w:br/>
        <w:t>sa mémoire</w:t>
        <w:br/>
        <w:t>ombre souvent</w:t>
        <w:br/>
        <w:t>froidement</w:t>
        <w:br/>
        <w:t>blâme</w:t>
        <w:br/>
        <w:t>au même moment</w:t>
        <w:br/>
        <w:t>se détourne de</w:t>
        <w:br/>
        <w:t>toi</w:t>
      </w:r>
    </w:p>
    <w:p>
      <w:r>
        <w:br/>
        <w:t>----------------------------------------</w:t>
        <w:br/>
      </w:r>
    </w:p>
    <w:p>
      <w:r>
        <w:t>si l’âne et le bœuf favorisent la prière des bonnes soeurs, qui a ordonné les douleurs de l’enfantement, ce désordre, dans le sang abondant ?</w:t>
        <w:br/>
        <w:t>depuis toujours, une anxiété rattache les mères aux grandes figures du sacrifice (saintes, reines, vierges). les chèques, les espèces, les factures, le temps passé à préparer les repas (mon enfant sera-t-il assez gros ?). le linge qui sèche, les pas dans le couloir, le plaisir de voir le matin absorber naturellement le soir.</w:t>
        <w:br/>
        <w:t>les enfants qui croient que maman éteindra la lumière restent éveillés, commencent quelque chose et ne finissent pas. a contrario, l’enfant modèle deviendra une plaie, ses cahiers sont trop bien tenus, le rouge et le bleu, soulignés. si plus tard il aide les sans-papiers, cela prouve que tout n’était pas joué sur les bancs de la messe.</w:t>
      </w:r>
    </w:p>
    <w:p>
      <w:r>
        <w:br/>
        <w:t>----------------------------------------</w:t>
        <w:br/>
      </w:r>
    </w:p>
    <w:p>
      <w:r>
        <w:t>les grandes notions de bien-être, bonheur, gentillesse, correspondent à la vertu des catéchismes, au sermon interminable du dimanche matin.</w:t>
        <w:br/>
        <w:t>qui se souviendra d’un col repassé, de la jupe bleu marine, du petit bermuda à un âge où on habillait les filles en garçon ? dans cet accoutrement, on devine l’ennui terrible des jardins le dimanche après-midi, le bonjour aux canards, le circuit grinçant des enfants et vieillards, on l’entend.</w:t>
        <w:br/>
        <w:t>la plus belle journée renvoie à la clarté d’un moment éternel, à travers lequel on imagine la rencontre d’un père et d’une mère avant la conception de l’enfant, dans un décor mélancolique. un tel événement provoque un écart, un accroc, car à quoi sert une promenade dont personne ne se souvient ?</w:t>
      </w:r>
    </w:p>
    <w:p>
      <w:r>
        <w:br/>
        <w:t>----------------------------------------</w:t>
        <w:br/>
      </w:r>
    </w:p>
    <w:p>
      <w:r>
        <w:t>résumé</w:t>
        <w:br/>
        <w:t>le ruisseau arrose la prairie de ses eaux</w:t>
        <w:br/>
        <w:t>calmes et transparentes</w:t>
        <w:br/>
        <w:t>les enfants studieux apprennent leurs leçons</w:t>
        <w:br/>
        <w:t>le soldat a été blessé par un éclat d'obus</w:t>
        <w:br/>
        <w:t>les prisonniers fu-</w:t>
        <w:br/>
        <w:t>rent échangés par les deux armées</w:t>
        <w:br/>
        <w:t>pierre a reçu de son parrain un livre magnifique</w:t>
        <w:br/>
        <w:t>– la maison se construit. – tout s'éclaircit. –</w:t>
      </w:r>
    </w:p>
    <w:p>
      <w:r>
        <w:br/>
        <w:t>----------------------------------------</w:t>
        <w:br/>
      </w:r>
    </w:p>
    <w:p>
      <w:r>
        <w:t>la catégorie masculine est d’abord une entité inconnue, longue, musclée, qu’il faut du temps pour comprendre quand on est jeune comme une jeune fille qui ment sur son âge. si le masculin et le féminin s’éloignent, le samedi n’arrive pas, le bal n’a pas lieu. on ira consulter les astres, devant un dieu indifférent.</w:t>
      </w:r>
    </w:p>
    <w:p>
      <w:r>
        <w:br/>
        <w:t>----------------------------------------</w:t>
        <w:br/>
      </w:r>
    </w:p>
    <w:p>
      <w:r>
        <w:t>on a fait naître les jeunes filles dans le corset des religions. une fois mères, elles se souviendront des sermons jusqu’à la corde, des cheveux tirés, des jambes vite grandies.</w:t>
        <w:br/>
        <w:t>le reflet du crucifix s’est effacé en l’absence de doudou, jésus a déserté le visage des pensionnaires, les chevelures exagérées, ficelées, de toutes celles qui en bavent, ouvrent la bouche en dormant. si bon dieu enregistre cette déformation, la puberté fera exploser les élastiques.</w:t>
        <w:br/>
        <w:t>les culottes en coton seront jetées, et parmi d’autres vestiges, il y aura des destructions moins délicates dues aux guerres, aux occupations de territoires, aux photos ratées.</w:t>
        <w:br/>
        <w:t>il suffit de se reconnaître dans les souliers d’une communiante et sous l’aube, dans le discours du prêtre.</w:t>
      </w:r>
    </w:p>
    <w:p>
      <w:r>
        <w:br/>
        <w:t>----------------------------------------</w:t>
        <w:br/>
      </w:r>
    </w:p>
    <w:p>
      <w:r>
        <w:t>hiver 5</w:t>
        <w:br/>
        <w:t>l’incomparable sensation de ciel s’offre à l’esprit libre pour se lover dans le moindre repli des choses le réel se reconnaît à la dureté sans doute comme si la matière était le moyen de découvrir la densité du monde présence anonyme douce protection cette tension qui se fait oublier lorsqu’elle parvient à la constance cette vitalité qui s’immisce en sous-œuvre par cet approfondissement gagner en stature sentir en soi le sens du mariage se laisser traverser prolonger justifier amplifier en soi l’envie de vivre lui donner corps et ainsi toucher à son insu à un vivant secret</w:t>
      </w:r>
    </w:p>
    <w:p>
      <w:r>
        <w:br/>
        <w:t>----------------------------------------</w:t>
        <w:br/>
      </w:r>
    </w:p>
    <w:p>
      <w:r>
        <w:t>l\'oeuf</w:t>
        <w:br/>
        <w:t>c'est l'histoire d'une poule pas plus grosse qu'un oeuf. elle a grandi normalement jusqu'à posséder une petite taille semblable à celle d'un oeuf. cela n'est pas inquiétant, elle n'en éprouve ni plus de honte, ni plus de crainte, une poule pas plus grosse qu'un oeuf n'a pas plus de chance d'être croquée par un prédateur qu'une autre. la poule pas plus grosse qu'un oeuf ne craint rien, elle n'a pas peur, elle a tout pour elle, elle est belle. poussin, elle avait déjà la taille d'un oeuf. en grandissant, elle s'est développée et a changé et s'est transformée, elle a vu ses couleurs se métamorphoser. elle est devenue une petite poule jolie pas plus grosse qu'un oeuf. elle a gardé la taille qu'elle avait, elle pouvait entrer dans un oeuf, elle entre encore dans un oeuf, la petite poule jolie pas plus grosse qu'un oeuf. elle est séduisante avec sa petite taille et toutes ses couleurs et ses formes de grande poule pas plus grosse qu'un oeuf. elle pond un oeuf pas plus petit qu'un oeuf, de la taille d'un oeuf de poule. elle a tout pour plaire. ses petite poussins ne sont pas plus grands qu'elle. ils grandissent, ils se transforment, ils gardent la hauteur d'un oeuf. elle est belle la pondeuse et la souriante petite poule avec ses rouges oranges et dorés. elle était jaune, poussin, jaune clair quand elle était dans l'oeuf. elle a grandi, elle est devenue jolie avec ses couleurs rougeoyantes, elle a bien changé, assez jolie et assez petite pour tenir toujours dans un oeuf. un oeuf blanc crème, coquille. la poule pas plus grosse qu'un oeuf est rouge orange et ronde. quand elle dort, elle ressemble à un oeuf rouge.</w:t>
      </w:r>
    </w:p>
    <w:p>
      <w:r>
        <w:br/>
        <w:t>----------------------------------------</w:t>
        <w:br/>
      </w:r>
    </w:p>
    <w:p>
      <w:r>
        <w:t>fatras</w:t>
        <w:br/>
        <w:t>i.</w:t>
        <w:br/>
        <w:t>a première vue, ce ne sont que des jeux incohérents. des remplissages grotesques. un non-sens exhibé. voire une impression de platitude. des variations formelles pour le plaisir d’une élite. un élixir ! le lecteur d’aujourd’hui s’ennuie devant la complexité des techniques mises en œuvre. il n’entend rien à toutes ces expérimentations délurées du langage. les journaux lui parlent autrement. chaque jour une catastrophe nouvelle le plonge dans l’angoisse. du sang éclabousse les récits rapportés. une trame d’éléments imprévisibles où se discernent mal les fils d’or de la broderie.</w:t>
        <w:br/>
        <w:t>ii.</w:t>
        <w:br/>
        <w:t>la contrainte exercée fausse la syntaxe. des décalages s’insinuent dans la distorsion du vocabulaire. la narration n’obéit à aucune causalité. les événements se succèdent à l’identique. cela amuse quelques stylistes qui voient là une liberté exemplaire. mais les jongleries ne parviennent pas à faire taire les ventres creux. on se heurte de partout à un sens douteux. on cherche les mots qui tranchent pour avoir le dessus. en réalité les choix restent restreints. les noms prédominent sur les verbes et les adjectifs. toponymes terribles. obscénités ciselées. blasphèmes irrémédiables. scatologie malsaine. noms d’animaux ou de gens répugnants. désignations de certaines parties du corps. tout ça grouille dans une trivialité qui provoque un léger dégoût.</w:t>
        <w:br/>
        <w:t>iii.</w:t>
        <w:br/>
        <w:t>ça frise la polyphonie macabre. on ne s’écoute plus au milieu du tableau. chacun trouve son compte dans l’affaire, dit-il. mais le compte n’est pas bon. il ne s’agit pas d’un simple trait de plume. tu vois combien le moindre mot pèse sur la langue. le débusquer n’a pas été de tout repos. tu souffres devant les contradictions du lexique avec l’espoir de plus en plus réduit de trouver une issue. la parole n’est jamais libre ni profuse malgré les signes d’ouverture. c’est un saignement qui ne tarit pas. un couleur locale sans l’emphase du temps.</w:t>
        <w:br/>
        <w:t>au delà, un vide apparent produit un effet de contraste.</w:t>
      </w:r>
    </w:p>
    <w:p>
      <w:r>
        <w:br/>
        <w:t>----------------------------------------</w:t>
        <w:br/>
      </w:r>
    </w:p>
    <w:p>
      <w:r>
        <w:t>hiver 3</w:t>
        <w:br/>
        <w:t>– faut-il se situer au-dessus des choses prendre de la hauteur ou au-dessous tout en profondeur – il y a aussi la tentation d’être loin des choses comme pour trouver une issue car il n’est pas permis de demeurer en elles – alors nous sommes ici et là alors l’ajustement est une constante le sens de la justesse un naturel comme la solitude nécessaire c’est elle qui nous fait à la fin c’est toujours ce qu’il nous reste de meilleur – quelle fatigue cette vie à ce point faite de riens cela demande une concentration énorme une énergie invraisemblable mais chacun fait comme il peut ce qu’il peut pour donner matière et consistance à ce qui se présente</w:t>
        <w:br/>
        <w:t>arriver simplement à vivre</w:t>
        <w:br/>
        <w:t>de jour en jour</w:t>
        <w:br/>
        <w:t>y voir certains jours plus clair d'autres jours gris gris blanc gris foncé de la couleur encore et encore</w:t>
      </w:r>
    </w:p>
    <w:p>
      <w:r>
        <w:br/>
        <w:t>----------------------------------------</w:t>
        <w:br/>
      </w:r>
    </w:p>
    <w:p>
      <w:r>
        <w:t>dans le rituel de la fête des mères, les vêtements sont repassés, les visages, jolis, la famille unie, jamais épique. la vie domestique est reléguée aux repas, horaires, ourlets qui attendent. chacun survit entre quatre murs, c’est peu et beaucoup pour un petit nombre, l’enfant comme extension de la mère, bourgeon coupé du père. on en fera quelqu’un, malgré tout. la jeune fille voudra compenser les sacrifices de toutes les femmes. pendant que sa mère prépare le repas, elle observe sa fatigue, le soir, dans la cuisine. elle voudra ouvrir la plaie, observer l’aile du petit canard, le reposer sur le sol.</w:t>
        <w:br/>
        <w:t>si vous êtes le vilain, vous verrez votre famille de l’extérieur.</w:t>
      </w:r>
    </w:p>
    <w:p>
      <w:r>
        <w:br/>
        <w:t>----------------------------------------</w:t>
        <w:br/>
      </w:r>
    </w:p>
    <w:p>
      <w:r>
        <w:t>dans les familles provinciales, autrefois, l’existence était en apparence tranquille, la voiture dans le garage, les chaussures dans l’entrée, le dimanche, à peine différent de la semaine.</w:t>
        <w:br/>
        <w:t>les petites nonnes voyaient les enfants de leur sœur partir à l’école chaque matin, n’en revenaient pas. leur vision se détournait pour le culte de marie, la douceur de la maternité non consommée, sous toutes ses formes, la crainte de l’homme.</w:t>
      </w:r>
    </w:p>
    <w:p>
      <w:r>
        <w:br/>
        <w:t>----------------------------------------</w:t>
        <w:br/>
      </w:r>
    </w:p>
    <w:p>
      <w:r>
        <w:t>dans les jupes du catéchisme, chacune ressent son infériorité (refus de plaire, d’avoir la tête qui tourne le samedi soir). la religion et les contes fabriquent des familles toxiques (une fausse reine, un fils vengeur, une couronne inutile). les rebelles ne souhaitent pas se reproduire, ni l’usine, ni le couvent, ni un mari ou une femme qui rentre tard. la confession et les socquettes blanches seront réservées à la fillette qui sent le sang couler, et là où les princesses se piquent, la vierge lui apparaîtra (évanouissement).</w:t>
      </w:r>
    </w:p>
    <w:p>
      <w:r>
        <w:br/>
        <w:t>----------------------------------------</w:t>
        <w:br/>
      </w:r>
    </w:p>
    <w:p>
      <w:r>
        <w:t>hiver 2</w:t>
        <w:br/>
        <w:t>– sourire vu reçu du côté bleu de son tendre cœur sa voix toujours parvient à faire vibrer jusqu’à moi la vivante nuance de son visage sa claire lumière dans un prononcé acquiescement tout en douceur partagée bruit d’un souffle fleuve balancé aux hasards de notre attention disposée à s’immerger chaleur et courage nous retiennent</w:t>
        <w:br/>
        <w:t>toucher au vif de la vie</w:t>
        <w:br/>
        <w:t>par quoi tout le corps s’incarne</w:t>
        <w:br/>
        <w:t>toucher au secret de notre impulsion –</w:t>
        <w:br/>
        <w:t>la fatigue nous éloigne nous rapproche de nous-mêmes – parvenir jusqu’à soi</w:t>
        <w:br/>
        <w:t>comme il nous est demandé comme jamais</w:t>
      </w:r>
    </w:p>
    <w:p>
      <w:r>
        <w:br/>
        <w:t>----------------------------------------</w:t>
        <w:br/>
      </w:r>
    </w:p>
    <w:p>
      <w:r>
        <w:t>en observant les mères, vous voyez que les reines sont moins belles que leurs filles. les queues de cheval engendrent des enfants qui débarrassent la table. la dette des petites filles est claire, nette, impeccable, le montant brut revient aux garçons.</w:t>
        <w:br/>
        <w:t>le sacrifice, le don de soi, l’abnégation, dépassent les limites : repassage, cuisine, supermarché ou petits détaillants. on peut préférer la division à l’union, la raie sur le côté aux mèches qui tombent.</w:t>
      </w:r>
    </w:p>
    <w:p>
      <w:r>
        <w:br/>
        <w:t>----------------------------------------</w:t>
        <w:br/>
      </w:r>
    </w:p>
    <w:p>
      <w:r>
        <w:t>hiver 4</w:t>
        <w:br/>
        <w:t>l’amour et le mouvement sont pareils ne pas avoir peur la mer belle blanche brillante son courant sa tendresse le don est vraiment don lorsqu’il répond à la sensation d’une impérieuse nécessité la générosité une manière d’être entrainé il n’y a là aucun effort du moment que ce n’est qu’une suite naturelle une manière d’épouser le rayonnement d’où procède le monde en son entier au détour de chaque instant nous attend une impression merveilleuse – nous vivons dans un certain périmètre de perception et d’intérêt que l’on peut souhaiter vaste pour se perdre avec passion il est bien d’aller et venir parmi les erreurs fautes hasards c’est une forme de recon-naissance il est bien d’élargir son esprit le plus loin qu’il est possible pour éprouver toute sa vigueur</w:t>
      </w:r>
    </w:p>
    <w:p>
      <w:r>
        <w:br/>
        <w:t>----------------------------------------</w:t>
        <w:br/>
      </w:r>
    </w:p>
    <w:p>
      <w:r>
        <w:t>noli me tangere</w:t>
        <w:br/>
        <w:t>hésite le flocon dans le ciel bleu</w:t>
        <w:br/>
        <w:t>a nouveau, le dernier flocon de la grande neige.</w:t>
        <w:br/>
        <w:t>et c’est comme entrerait au jardin celle qui</w:t>
        <w:br/>
        <w:t>avait bien du rêver ce qui pourrait être,</w:t>
        <w:br/>
        <w:t>ce regard, ce dieu simple, sans souvenir</w:t>
        <w:br/>
        <w:t>du tombeau, sans pensée que le bonheur,</w:t>
        <w:br/>
        <w:t>sans avenir</w:t>
        <w:br/>
        <w:t>que sa dissipation dans le bleu du monde.</w:t>
        <w:br/>
        <w:t>‘non, ne me touche pas’, lui dirait-il,</w:t>
        <w:br/>
        <w:t>mais même dire non serait de lumière.</w:t>
      </w:r>
    </w:p>
    <w:p>
      <w:r>
        <w:br/>
        <w:t>----------------------------------------</w:t>
        <w:br/>
      </w:r>
    </w:p>
    <w:p>
      <w:r>
        <w:t>dans certaines familles, la république des filles fut le catéchisme. la jeunesse des écoles arrivait bruyamment avec les uniformes, les chaussettes blanches.</w:t>
        <w:br/>
        <w:t>aujourd’hui, on néglige le vide des pensionnats, l’ivresse des cierges, des jardins enneigés. on a fait croire aux filles qu’elles pourraient accéder au mariage, avoir des enfants, que les hommes s’arrêteraient devant les cafés. est-ce sérieux ? comment se faire raccompagner, alors que les jupes n’ont pas encore gonflé ? comparer la longueur de mes jambes à celle des autres filles, était-ce nécessaire ?</w:t>
        <w:br/>
        <w:t>bientôt, on pourra sortir au bras d’un inconnu,</w:t>
        <w:br/>
        <w:t>l’embrasser, fumer une marlboro à deux. les princesses pauvres aux cheveux détachés vont se libérer plus vite que les riches qui croupissent. entre les deux, la masse des étudiantes manifestera dans la rue.</w:t>
      </w:r>
    </w:p>
    <w:p>
      <w:r>
        <w:br/>
        <w:t>----------------------------------------</w:t>
        <w:br/>
      </w:r>
    </w:p>
    <w:p>
      <w:r>
        <w:t>la vierge de miséricorde</w:t>
        <w:br/>
        <w:t>tout, maintenant,</w:t>
        <w:br/>
        <w:t>bien au chaud</w:t>
        <w:br/>
        <w:t>sous ton manteau léger,</w:t>
        <w:br/>
        <w:t>presque rien que de brume et de broderie,</w:t>
        <w:br/>
        <w:t>madone de miséricorde de la neige.</w:t>
        <w:br/>
        <w:t>contre ton corps</w:t>
        <w:br/>
        <w:t>dorment, nus,</w:t>
        <w:br/>
        <w:t>les êtres et les choses, et tes doigts</w:t>
        <w:br/>
        <w:t>voilent de leur clarté ces paupières closes.</w:t>
      </w:r>
    </w:p>
    <w:p>
      <w:r>
        <w:br/>
        <w:t>----------------------------------------</w:t>
        <w:br/>
      </w:r>
    </w:p>
    <w:p>
      <w:r>
        <w:t>césure – i.</w:t>
        <w:br/>
        <w:t>s’il vient interroger une trace à moitié calcinée, c’est poussé par</w:t>
        <w:br/>
        <w:t>un atavisme ou plutôt une technique jalousement gardée. dans le secret, il a</w:t>
        <w:br/>
        <w:t>tissé le poème. des mois de retraite dans le désert, livré aux vents, pour se</w:t>
        <w:br/>
        <w:t>conformer à la tradition. gerçures et fouet. l’âpreté de l’écho initie à des</w:t>
        <w:br/>
        <w:t>ruptures de ton. le sang se dilue dans l’éloignement. se découvre alors la</w:t>
        <w:br/>
        <w:t>fragilité du rythme avec une peur soudaine de l’obscurité. il ne dira rien du</w:t>
        <w:br/>
        <w:t>frémissement de l’ouïe ni de l’étrangeté des visions. des images sonores</w:t>
        <w:br/>
        <w:t>se bousculent…</w:t>
        <w:br/>
        <w:t>il se tient debout pour évoquer la demeure.</w:t>
        <w:br/>
        <w:t>la circonstance est banale contrairement aux mots pour la décrire.</w:t>
        <w:br/>
        <w:t>toute une mise en scène rhétorique pour évacuer le mutisme de la cendre.</w:t>
      </w:r>
    </w:p>
    <w:p>
      <w:r>
        <w:br/>
        <w:t>----------------------------------------</w:t>
        <w:br/>
      </w:r>
    </w:p>
    <w:p>
      <w:r>
        <w:t>de natura rerum</w:t>
        <w:br/>
        <w:t>lucrèce le savait:</w:t>
        <w:br/>
        <w:t>ouvre le coffre,</w:t>
        <w:br/>
        <w:t>tu verras, il est plein de neige</w:t>
        <w:br/>
        <w:t>qui tourbillonne.</w:t>
        <w:br/>
        <w:t>et parfois deux flocons</w:t>
        <w:br/>
        <w:t>se rencontrent, s’unissent,</w:t>
        <w:br/>
        <w:t>ou bien l’un se détourne, gracieusement</w:t>
        <w:br/>
        <w:t>dans son peu de mort.</w:t>
        <w:br/>
        <w:t>d’où vient qu’il fasse clair</w:t>
        <w:br/>
        <w:t>dans quelques mots</w:t>
        <w:br/>
        <w:t>quand l’un n’est que la nuit,</w:t>
        <w:br/>
        <w:t>l’autre, qu’un rêve ?</w:t>
        <w:br/>
        <w:t>d’où viennent ces deux ombres</w:t>
        <w:br/>
        <w:t>qui vont, riant,</w:t>
        <w:br/>
        <w:t>et l’une emmitouflée</w:t>
        <w:br/>
        <w:t>d’une laine rouge ?</w:t>
      </w:r>
    </w:p>
    <w:p>
      <w:r>
        <w:br/>
        <w:t>----------------------------------------</w:t>
        <w:br/>
      </w:r>
    </w:p>
    <w:p>
      <w:r>
        <w:t>la question de la beauté se posera. définitivement. le symptôme féminin va avec danger, attente, frustration, espérance vertigineuse.</w:t>
        <w:br/>
        <w:t>l’arrivée d’une fillette constituait pour les familles royales une catastrophe, ce n’était pas le divin enfant, on observait ses futures empreintes, ses cheveux, ses petits fossiles dentaires.</w:t>
        <w:br/>
        <w:t>la partie nocturne de la sorcière resterait intacte. aujourd’hui, par la procréation assistée, la mère prend ses distances, garçon ou fille, l’enfant est accepté, déclaré, un tampon le prouve. elle ne s’interroge plus dans le miroir de la salle de bain.</w:t>
        <w:br/>
        <w:t>les techniques modernes proposent des enfants nouveaux pour des mères solitaires. les pères continuent à réparer les ampoules, les enfants s’ennuient.</w:t>
      </w:r>
    </w:p>
    <w:p>
      <w:r>
        <w:br/>
        <w:t>----------------------------------------</w:t>
        <w:br/>
      </w:r>
    </w:p>
    <w:p>
      <w:r>
        <w:t>les rois et les reines sans enfants finissent généralement par avoir une fille.</w:t>
        <w:br/>
        <w:t>une fille !</w:t>
        <w:br/>
        <w:t>le cri de déception résonne dans tout le royaume. ils sont déçus.</w:t>
        <w:br/>
        <w:t>cette enfant doit promettre des dons, des prévisions autour du berceau, un prince et tout ce qui s’ensuit. on calcule les maladies, on dénombre les réussites.</w:t>
        <w:br/>
        <w:t>un chemin de vie, qu’est-ce que c’est ? les grandes espérances dans les lignes de la main, oui… mais ensuite ? parmi les rôles de père, mère, enfant, celui qui pioche la mauvaise carte s’en souviendra.</w:t>
      </w:r>
    </w:p>
    <w:p>
      <w:r>
        <w:br/>
        <w:t>----------------------------------------</w:t>
        <w:br/>
      </w:r>
    </w:p>
    <w:p>
      <w:r>
        <w:t>césure – v.</w:t>
        <w:br/>
        <w:t>il n’y a rien. renouveler l’expérience ? la douleur perd toute matérialité. au moment de la levée du camp, le cœur se serre. l’œil se contracte. un horizon vide.</w:t>
        <w:br/>
        <w:t>qu’à cela ne tienne ! les plaisirs du corps ne sont pas vains. ils illuminent l’âme comme le luminaire de l’ermite…</w:t>
        <w:br/>
        <w:t>sur l’euphrate, les vents se déchaînent pour te rappeler l’épouvante d’une nuit sacrée et l’éclat de tes frasques.</w:t>
        <w:br/>
        <w:t>l’évocation suggère quelques images voilées à l’assaut d’une mémoire incertaine. avec patience, tu charges les mots de subvertir la trame du poème pour transmettre une respiration. peu importe si les bêtes sauvages ne quittent pas leur tanière pour te tenir compagnie.</w:t>
      </w:r>
    </w:p>
    <w:p>
      <w:r>
        <w:br/>
        <w:t>----------------------------------------</w:t>
        <w:br/>
      </w:r>
    </w:p>
    <w:p>
      <w:r>
        <w:t>juste avant l’aube</w:t>
        <w:br/>
        <w:t>je regarde à travers les vitres, et je crois comprendre</w:t>
        <w:br/>
        <w:t>qu’il a cessé de neiger. une flaque bleue</w:t>
        <w:br/>
        <w:t>s’étend, brillante un peu, devant les arbres,</w:t>
        <w:br/>
        <w:t>d’une paroi à l’autre de la nuit.</w:t>
        <w:br/>
        <w:t>je sors.</w:t>
        <w:br/>
        <w:t>je descends précautionneusement l’escalier de bois</w:t>
        <w:br/>
        <w:t>dont les marches sont nivelées par la neige fraîche.</w:t>
        <w:br/>
        <w:t>le froid cerne et pénètre mes chevilles,</w:t>
        <w:br/>
        <w:t>il semble que l’esprit en soit plus clair,</w:t>
        <w:br/>
        <w:t>qui perçoit mieux le silence des choses.</w:t>
        <w:br/>
        <w:t>dort-il encore</w:t>
        <w:br/>
        <w:t>dans l’enchevêtrement du tas de bois</w:t>
        <w:br/>
        <w:t>serré sous la fenêtre,</w:t>
        <w:br/>
        <w:t>le chipmunk, notre voisin simple,</w:t>
        <w:br/>
        <w:t>ou est-il déjà à errer dans les crissements et le froid?</w:t>
        <w:br/>
        <w:t>je vois d’infimes marques devant la porte.</w:t>
      </w:r>
    </w:p>
    <w:p>
      <w:r>
        <w:br/>
        <w:t>----------------------------------------</w:t>
        <w:br/>
      </w:r>
    </w:p>
    <w:p>
      <w:r>
        <w:t>l’été encore</w:t>
        <w:br/>
        <w:t>j’avance dans la neige, j’ai fermé</w:t>
        <w:br/>
        <w:t>les yeux, mais la lumière sait franchir</w:t>
        <w:br/>
        <w:t>les paupières poreuses, et je perçois</w:t>
        <w:br/>
        <w:t>que dans mes mots c’est encore la neige</w:t>
        <w:br/>
        <w:t>qui tourbillonne, se resserre, se déchire.</w:t>
        <w:br/>
        <w:t>neige,</w:t>
        <w:br/>
        <w:t>lettre que l’on retrouve et que l’on déplie,</w:t>
        <w:br/>
        <w:t>et l’encre en a blanchi et dans les signes</w:t>
        <w:br/>
        <w:t>la gaucherie de l’esprit est visible</w:t>
        <w:br/>
        <w:t>qui ne sait qu’en enchevêtrer les ombres claires.</w:t>
        <w:br/>
        <w:t>et on essaye de lire, on ne comprend pas</w:t>
        <w:br/>
        <w:t>qui s’intéresse à nous dans la mémoire,</w:t>
        <w:br/>
        <w:t>sinon que c’est l’été encore; et que l’on voit</w:t>
        <w:br/>
        <w:t>sous les flocons les feuilles, et la chaleur</w:t>
        <w:br/>
        <w:t>monter du sol absent comme une brume.</w:t>
      </w:r>
    </w:p>
    <w:p>
      <w:r>
        <w:br/>
        <w:t>----------------------------------------</w:t>
        <w:br/>
      </w:r>
    </w:p>
    <w:p>
      <w:r>
        <w:t>les cheveux tirés en barrette empêchent le bien-être des adolescentes qui vieillissent sans sortir de l’enfance. rien n’entame l’expansion d’une chevelure, du désir de bal, d’une virée à l’horizon. si l’horizon approche, la vision retombe, avec une cigarette, il explose. une suze, un arrêt sur l’autoroute, encore une cigarette, un autre verre.</w:t>
        <w:br/>
        <w:t>la jeune fille ne souhaite pas redescendre après être montée. ayant peu de loisirs, elle conserve ses rêves de juke-box à une époque où les prothèses technos n’existent pas.</w:t>
      </w:r>
    </w:p>
    <w:p>
      <w:r>
        <w:br/>
        <w:t>----------------------------------------</w:t>
        <w:br/>
      </w:r>
    </w:p>
    <w:p>
      <w:r>
        <w:t>hopkins forest</w:t>
        <w:br/>
        <w:t>j’étais sorti</w:t>
        <w:br/>
        <w:t>prendre de l’eau au puits, auprès des arbres,</w:t>
        <w:br/>
        <w:t>et je fus en présence d’un autre ciel.</w:t>
        <w:br/>
        <w:t>disparues les constellations d’il y a un instant encore,</w:t>
        <w:br/>
        <w:t>les trois quarts du firmament étaient vides,</w:t>
        <w:br/>
        <w:t>le noir le plus intense y régnait seul,</w:t>
        <w:br/>
        <w:t>mais à gauche, au-dessus de l’horizon,</w:t>
        <w:br/>
        <w:t>mêlé à la cime des chênes,</w:t>
        <w:br/>
        <w:t>il y avait un amas d’étoiles rougeoyantes</w:t>
        <w:br/>
        <w:t>comme un brasier, d’où montait même une fumée.</w:t>
        <w:br/>
        <w:t>je rentrai</w:t>
        <w:br/>
        <w:t>et je rouvris le livre sur la table.</w:t>
        <w:br/>
        <w:t>page après page,</w:t>
        <w:br/>
        <w:t>ce n’étaient que des signes indéchiffrables,</w:t>
        <w:br/>
        <w:t>des agrégats de formes d’aucun sens</w:t>
        <w:br/>
        <w:t>bien que vaguement récurrentes,</w:t>
        <w:br/>
        <w:t>et par-dessous une blancheur d’abîme</w:t>
        <w:br/>
        <w:t>comme si ce qu’on nomme l’esprit tombait là, sans bruit,</w:t>
        <w:br/>
        <w:t>comme une neige.</w:t>
        <w:br/>
        <w:t>je tournai cependant les pages.</w:t>
        <w:br/>
        <w:t>bien des années plus tôt,</w:t>
        <w:br/>
        <w:t>dans un train au moment où le jour se lève</w:t>
        <w:br/>
        <w:t>entre princeton junction et newark,</w:t>
        <w:br/>
        <w:t>c’est-à-dire deux lieux de hasard pour moi,</w:t>
        <w:br/>
        <w:t>deux retombées des flèches de nulle part,</w:t>
        <w:br/>
        <w:t>les voyageurs lisaient, silencieux</w:t>
        <w:br/>
        <w:t>dans la neige qui balayait les vitres grises,</w:t>
        <w:br/>
        <w:t>et soudain,</w:t>
        <w:br/>
        <w:t>dans un journal ouvert à deux pas de moi,</w:t>
        <w:br/>
        <w:t>une grande photographie de baudelaire,</w:t>
        <w:br/>
        <w:t>toute une page</w:t>
        <w:br/>
        <w:t>comme le ciel se vide à la fin du monde</w:t>
        <w:br/>
        <w:t>pour consentir au désordre des mots.</w:t>
        <w:br/>
        <w:t>j’ai rapproché ce rêve et ce souvenir</w:t>
        <w:br/>
        <w:t>quand j’ai marché, d’abord tout un automne</w:t>
        <w:br/>
        <w:t>dans des bois où bientôt ce fut la neige</w:t>
        <w:br/>
        <w:t>qui triompha, dans beaucoup de ces signes</w:t>
        <w:br/>
        <w:t>que l’on reçoit, contradictoirement,</w:t>
        <w:br/>
        <w:t>du monde dévasté par le langage.</w:t>
        <w:br/>
        <w:t>prenait fin le conflit de deux principes,</w:t>
        <w:br/>
        <w:t>me semblait-il, se mêlaient deux lumières,</w:t>
        <w:br/>
        <w:t>se refermaient les lèvres de la plaie.</w:t>
        <w:br/>
        <w:t>la masse blanche du froid tombait par rafales</w:t>
        <w:br/>
        <w:t>sur la couleur, mais un toit au loin, une planche</w:t>
        <w:br/>
        <w:t>peinte, restée debout contre une grille,</w:t>
        <w:br/>
        <w:t>c’était encore la couleur, et mystérieuse</w:t>
        <w:br/>
        <w:t>comme un qui sortirait du sépulcre et, riant:</w:t>
        <w:br/>
        <w:t>‘non, ne me touche pas’, dirait-il au monde.</w:t>
        <w:br/>
        <w:t>je dois vraiment beaucoup à hopkins forest,</w:t>
        <w:br/>
        <w:t>je la garde à mon horizon, dans sa partie</w:t>
        <w:br/>
        <w:t>qui quitte le visible pour l’invisible</w:t>
        <w:br/>
        <w:t>par le tressaillement du bleu des lointains.</w:t>
        <w:br/>
        <w:t>je l’écoute, à travers les bruits, et parfois même,</w:t>
        <w:br/>
        <w:t>l’été, poussant du pied les feuilles mortes</w:t>
        <w:br/>
        <w:t>d’autres années, claires dans la pénombre</w:t>
        <w:br/>
        <w:t>des chênes trop serrés parmi les pierres,</w:t>
        <w:br/>
        <w:t>je m’arrête, je crois que ce sol s’ouvre</w:t>
        <w:br/>
        <w:t>a l’infini, que ces feuilles y tombent</w:t>
        <w:br/>
        <w:t>sans hâte, ou bien remontent, le haut, le bas</w:t>
        <w:br/>
        <w:t>n’étant plus, ni le bruit, sauf le léger</w:t>
        <w:br/>
        <w:t>chuchotement des flocons qui bientôt</w:t>
        <w:br/>
        <w:t>se multiplient, se rapprochent, se nouent</w:t>
        <w:br/>
        <w:t>– et je revois alors tout l’autre ciel,</w:t>
        <w:br/>
        <w:t>j’entre pour un instant dans la grande neige.</w:t>
      </w:r>
    </w:p>
    <w:p>
      <w:r>
        <w:br/>
        <w:t>----------------------------------------</w:t>
        <w:br/>
      </w:r>
    </w:p>
    <w:p>
      <w:r>
        <w:t>a l’apogée de sa crue, on imagine la fillette au bras d’un cavalier. mais les cavaliers passent, les jeunes filles restent… la vie s’enfuit au volant d’une décapotable.</w:t>
        <w:br/>
        <w:t>(naître fille est un handicap qui consiste à être deux fois plus vivante qu’un garçon).</w:t>
      </w:r>
    </w:p>
    <w:p>
      <w:r>
        <w:br/>
        <w:t>----------------------------------------</w:t>
        <w:br/>
      </w:r>
    </w:p>
    <w:p>
      <w:r>
        <w:t>ville-perce-neige</w:t>
        <w:br/>
        <w:t>j’ai voulu</w:t>
        <w:br/>
        <w:t>penser des villes perce-neige,</w:t>
        <w:br/>
        <w:t>des villes percées-de-neige</w:t>
        <w:br/>
        <w:t>pour tes doigts.</w:t>
        <w:br/>
        <w:t>j’ai voulu penser</w:t>
        <w:br/>
        <w:t>des villes blanches, des villes de neige,</w:t>
        <w:br/>
        <w:t>pour ces quelques tiges – en givre - sur tes doigts</w:t>
        <w:br/>
        <w:t>au lieu des sourires qui restent clos.</w:t>
        <w:br/>
        <w:t>j’ai voulu</w:t>
        <w:br/>
        <w:t>penser des aurores blanches, prisonnières des neiges.</w:t>
        <w:br/>
        <w:t>sans cure.</w:t>
        <w:br/>
        <w:t>et des pluies, des pluies, des pluies,</w:t>
        <w:br/>
        <w:t>lentes, sans prévenance, trempées d’or,</w:t>
        <w:br/>
        <w:t>pluies de neige</w:t>
        <w:br/>
        <w:t>comme tes rôles, tes visages sans faille, appris par cœur</w:t>
        <w:br/>
        <w:t>te quittent, te trahissent, te défont chaque jour dans le silence terrible des salles, sans épilogue.</w:t>
        <w:br/>
        <w:t>– j’ai voulu ne rien dire.</w:t>
        <w:br/>
        <w:t>j’ai voulu penser des villes prisonnières</w:t>
        <w:br/>
        <w:t>de ces quelques mots brodés de neiges, qui s’égarent.</w:t>
        <w:br/>
        <w:t>j’ai voulu me taire,</w:t>
        <w:br/>
        <w:t>me tenir ici - être loin,</w:t>
        <w:br/>
        <w:t>dans le corps d’étés suspendus,</w:t>
        <w:br/>
        <w:t>– pour tes étés qui m’inhabitent.</w:t>
        <w:br/>
        <w:t>j’ai voulu penser des aurores blanches, leur cœur - rouge - de neige,</w:t>
        <w:br/>
        <w:t>j’ai voulu penser ta fureur - blanche – sur les sauterelles des ciels qui se déchirent, des ciels qui se quittent, se vident.</w:t>
        <w:br/>
        <w:t>et des pluies, des pluies, des pluies rouges</w:t>
        <w:br/>
        <w:t>de neige</w:t>
        <w:br/>
        <w:t>comme les villes se brodent et se débrodent, s’élèvent s’effondrent,</w:t>
        <w:br/>
        <w:t>les villes blanches, les villes flottantes, les villes profondes, les villes qui n’existent pas</w:t>
        <w:br/>
        <w:t>au pied des tours hautes et rouges de tes rages d’orage qui sentent la groseille.</w:t>
        <w:br/>
        <w:t>j’ai voulu plonger mes doigts ; ne rien retenir.</w:t>
        <w:br/>
        <w:t>j’ai voulu penser des lunes</w:t>
        <w:br/>
        <w:t>des lunes blessées, des lunes percées, des lunes-perce-neige,</w:t>
        <w:br/>
        <w:t>des lunes de sang</w:t>
        <w:br/>
        <w:t>pour tes nuits qui quittent les visages, les mains et les terres, pour tes nuits désertes et ocres.</w:t>
        <w:br/>
        <w:t>j’ai voulu croire aux soleils d’encre pour couronner tes fuites.</w:t>
        <w:br/>
        <w:t>j’ai voulu boire les soleils; être froid, en veille.</w:t>
        <w:br/>
        <w:t>j’ai voulu cracher les lunes: brûler froid.</w:t>
        <w:br/>
        <w:t>j’ai voulu ensorceler</w:t>
        <w:br/>
        <w:t>les jardins aux joies ocres et sans refuge,</w:t>
        <w:br/>
        <w:t>les jardins suspendus de tes joies et</w:t>
        <w:br/>
        <w:t>accrocher des oiseaux – oiseaux d’argent – et des lunes taillés d’or aux branches des sommeils pourpres.</w:t>
        <w:br/>
        <w:t>j’ai voulu penser les salles,</w:t>
        <w:br/>
        <w:t>les salles endormies sur les sauterelles d’or, les salles où tes pas se réveillent,</w:t>
        <w:br/>
        <w:t>etre là; me tenir loin.</w:t>
        <w:br/>
        <w:t>regarder, ne rien voir.</w:t>
        <w:br/>
        <w:t>ecouter; ne rien entendre.</w:t>
        <w:br/>
        <w:t>plonger mes doigts; détremper.</w:t>
        <w:br/>
        <w:t>toucher; ne rien retenir</w:t>
        <w:br/>
        <w:t>de tes chants qui chancellent, s’enlisent</w:t>
        <w:br/>
        <w:t>dans les tours hautes et rouges d’orage.</w:t>
        <w:br/>
        <w:t>prier aux aubes blanches, aux aubes prisonnières, aux aubes de neige</w:t>
        <w:br/>
        <w:t>pour les oiseaux de ta rage.</w:t>
        <w:br/>
        <w:t>j’ai voulu être là; ne rien habiter.</w:t>
        <w:br/>
        <w:t>j’ai voulu ne pas t’habiter.</w:t>
        <w:br/>
        <w:t>vider les grappes du froid, les rochers d’astres, dans les corps qui crissent de tes mots</w:t>
        <w:br/>
        <w:t>ecouter, ne rien entendre.</w:t>
        <w:br/>
        <w:t>regarder, ne rien voir</w:t>
        <w:br/>
        <w:t>etre là, être loin.</w:t>
        <w:br/>
        <w:t>j’ai voulu penser des villes blanches, des villes profondes, des villes prisonnières,</w:t>
        <w:br/>
        <w:t>j’ai voulu penser des villes-perce-neige, des villes-percées-de-neige, des villes de veilles sans refuge,</w:t>
        <w:br/>
        <w:t>j’ai voulu</w:t>
        <w:br/>
        <w:t>etre là ; ne rien habiter</w:t>
        <w:br/>
        <w:t>sourire aux sourires qu’on t’offrirait un jour.</w:t>
      </w:r>
    </w:p>
    <w:p>
      <w:r>
        <w:br/>
        <w:t>----------------------------------------</w:t>
        <w:br/>
      </w:r>
    </w:p>
    <w:p>
      <w:r>
        <w:t>la charrue</w:t>
        <w:br/>
        <w:t>cinq heures. la neige encore. j’entends des voix</w:t>
        <w:br/>
        <w:t>à l’avant du monde.</w:t>
        <w:br/>
        <w:t>une charrue</w:t>
        <w:br/>
        <w:t>comme une lune au troisième quartier</w:t>
        <w:br/>
        <w:t>brille, mais la recouvre</w:t>
        <w:br/>
        <w:t>la nuit d’un pli de la neige.</w:t>
        <w:br/>
        <w:t>et cet enfant</w:t>
        <w:br/>
        <w:t>a toute la maison pour lui, désormais. il va</w:t>
        <w:br/>
        <w:t>d’une fenêtre à l’autre. il presse</w:t>
        <w:br/>
        <w:t>ses doigts contre la vitre. il voit</w:t>
        <w:br/>
        <w:t>des gouttes se former là ou il cesse</w:t>
        <w:br/>
        <w:t>d’en pousser la buée vers le ciel qui tombe.</w:t>
      </w:r>
    </w:p>
    <w:p>
      <w:r>
        <w:br/>
        <w:t>----------------------------------------</w:t>
        <w:br/>
      </w:r>
    </w:p>
    <w:p>
      <w:r>
        <w:t>césure – vi</w:t>
        <w:br/>
        <w:t>elle n’a jamais quitté cette trace qui se lit dans la roche quelquefois. chacun localise là où une nostalgie le presse. pour la décrire tu invoques les arbres et la faune à l’entour. tous les patelins d’arabie, et leurs fleurs précoces et leurs bourrasques y passent.</w:t>
        <w:br/>
        <w:t>une géographie idéale où les stations s’équivalent. les femmes de la tribu sont belles et inaccessibles. le désir violent moque ton ardeur. il dérive sans retenue dans la joute. il y a aussi le vin rouge et les algarades.</w:t>
        <w:br/>
        <w:t>« et l’amour ? comment cela se passe, dans le désert ? car ces gens aiment par-dessus tout ! »</w:t>
        <w:br/>
        <w:t>le poète se fie à sa technique et l’étendue du vocabulaire. il a toute une année pour accomplir sa tâche.</w:t>
      </w:r>
    </w:p>
    <w:p>
      <w:r>
        <w:br/>
        <w:t>----------------------------------------</w:t>
        <w:br/>
      </w:r>
    </w:p>
    <w:p>
      <w:r>
        <w:t>flocons,</w:t>
        <w:br/>
        <w:t>bévues sans conséquences de la lumière.</w:t>
        <w:br/>
        <w:t>l’une suit l’autre et d’autres encore, comme si</w:t>
        <w:br/>
        <w:t>comprendre ne comptait plus, rire davantage.</w:t>
        <w:br/>
        <w:t>et aristote le disait bien,</w:t>
        <w:br/>
        <w:t>quelque part dans sa poétique qu’on lit si mal,</w:t>
        <w:br/>
        <w:t>c’est la transparence qui vaut,</w:t>
        <w:br/>
        <w:t>dans des phrases qui soient comme une rumeur d’abeilles,</w:t>
        <w:br/>
        <w:t>comme une eau claire.</w:t>
      </w:r>
    </w:p>
    <w:p>
      <w:r>
        <w:br/>
        <w:t>----------------------------------------</w:t>
        <w:br/>
      </w:r>
    </w:p>
    <w:p>
      <w:r>
        <w:t>les pommes</w:t>
        <w:br/>
        <w:t>et que faut-il penser</w:t>
        <w:br/>
        <w:t>de ces pommes jaunes?</w:t>
        <w:br/>
        <w:t>hier, elles étonnaient, d’attendre ainsi, nues</w:t>
        <w:br/>
        <w:t>après la chute des feuilles,</w:t>
        <w:br/>
        <w:t>aujourd’hui elles charment</w:t>
        <w:br/>
        <w:t>tant leurs épaules</w:t>
        <w:br/>
        <w:t>sont, modestement, soulignées</w:t>
        <w:br/>
        <w:t>d’un ourlet de neige.</w:t>
      </w:r>
    </w:p>
    <w:p>
      <w:r>
        <w:br/>
        <w:t>----------------------------------------</w:t>
        <w:br/>
      </w:r>
    </w:p>
    <w:p>
      <w:r>
        <w:t>si le rêve de l’humanité est de s’affranchir, la jeune fille en fait partie.</w:t>
        <w:br/>
        <w:t>elle fait partie de ces grandes poussées vers l’avant, cette lente traversée.</w:t>
        <w:br/>
        <w:t>pour les jolies à la taille serrée, c’est plus facile : absolument indépendantes, elles sont favorisées. le sol n’est cependant pas stable pour une ardente jeunesse, les murs ne tiennent pas droits.</w:t>
        <w:br/>
        <w:t>ce qui explique la jeune fille, ce sont les marches manquées.</w:t>
        <w:br/>
        <w:t>les autres rejoindront la masse des sans charme, des petites sœurs devant les miroirs.</w:t>
        <w:br/>
        <w:t>c’est ahurissant. devant son image, la petite laide grimace. pour être la jeune et belle parmi toutes, il faut posséder son reflet.</w:t>
      </w:r>
    </w:p>
    <w:p>
      <w:r>
        <w:br/>
        <w:t>----------------------------------------</w:t>
        <w:br/>
      </w:r>
    </w:p>
    <w:p>
      <w:r>
        <w:t>la parure</w:t>
        <w:br/>
        <w:t>il neige. âme, que voulais-tu</w:t>
        <w:br/>
        <w:t>que tu n’aies eu de naissance éternelle?</w:t>
        <w:br/>
        <w:t>vois, tu as là</w:t>
        <w:br/>
        <w:t>pour la mort même une robe de fête.</w:t>
        <w:br/>
        <w:t>une parure comme à l’adolescence,</w:t>
        <w:br/>
        <w:t>de celles que l’on prend à mains soucieuses</w:t>
        <w:br/>
        <w:t>car l’étoffe en est transparente et reste près</w:t>
        <w:br/>
        <w:t>des doigts qui la déploient dans la lumière,</w:t>
        <w:br/>
        <w:t>on sait qu’elle est fragile comme l’amour.</w:t>
        <w:br/>
        <w:t>mais des corolles, des feuilles y sont brodées,</w:t>
        <w:br/>
        <w:t>et déjà la musique se fait entendre</w:t>
        <w:br/>
        <w:t>dans la salle voisine, illuminée.</w:t>
        <w:br/>
        <w:t>une ardeur mystérieuse te prend la main.</w:t>
        <w:br/>
        <w:t>tu vas, le coeur battant, dans la grande neige.</w:t>
      </w:r>
    </w:p>
    <w:p>
      <w:r>
        <w:br/>
        <w:t>----------------------------------------</w:t>
        <w:br/>
      </w:r>
    </w:p>
    <w:p>
      <w:r>
        <w:t>neige</w:t>
        <w:br/>
        <w:t>fugace sur l’écharpe, sur le gant</w:t>
        <w:br/>
        <w:t>comme cette illusion, le coquelicot,</w:t>
        <w:br/>
        <w:t>dans la main qui rêva, l’été passé</w:t>
        <w:br/>
        <w:t>sur le chemin parmi les pierres sèches,</w:t>
        <w:br/>
        <w:t>que l’absolu est à portée du monde.</w:t>
        <w:br/>
        <w:t>pourtant, quelle promesse</w:t>
        <w:br/>
        <w:t>dans cette eau, de contact léger, puisqu’elle fut,</w:t>
        <w:br/>
        <w:t>un instant, la lumière! le ciel d’été</w:t>
        <w:br/>
        <w:t>n’a guère de nuées pour entrouvrir</w:t>
        <w:br/>
        <w:t>plus clair chemin sous des voûtes plus sombres.</w:t>
        <w:br/>
        <w:t>circé</w:t>
        <w:br/>
        <w:t>sous sa pergola d’ombres, l’illuminée,</w:t>
        <w:br/>
        <w:t>n’eut pas de fruits plus rouges.</w:t>
      </w:r>
    </w:p>
    <w:p>
      <w:r>
        <w:br/>
        <w:t>----------------------------------------</w:t>
        <w:br/>
      </w:r>
    </w:p>
    <w:p>
      <w:r>
        <w:t>le peu d’eau</w:t>
        <w:br/>
        <w:t>à ce flocon</w:t>
        <w:br/>
        <w:t>qui sur ma main se pose, j’ai désir</w:t>
        <w:br/>
        <w:t>d’assurer l’éternel</w:t>
        <w:br/>
        <w:t>en faisant de ma vie, de ma chaleur,</w:t>
        <w:br/>
        <w:t>de mon passé, de ces jours d’à présent,</w:t>
        <w:br/>
        <w:t>un instant simplement: cet instant-ci, sans bornes.</w:t>
        <w:br/>
        <w:t>mais déjà il n’est plus</w:t>
        <w:br/>
        <w:t>qu’un peu d’eau, qui se perd</w:t>
        <w:br/>
        <w:t>dans la brume des corps qui vont dans la neige.</w:t>
      </w:r>
    </w:p>
    <w:p>
      <w:r>
        <w:br/>
        <w:t>----------------------------------------</w:t>
        <w:br/>
      </w:r>
    </w:p>
    <w:p>
      <w:r>
        <w:t>le jardin</w:t>
        <w:br/>
        <w:t>il neige.</w:t>
        <w:br/>
        <w:t>sous les flocons la porte</w:t>
        <w:br/>
        <w:t>ouvre enfin au jardin</w:t>
        <w:br/>
        <w:t>de plus que le monde.</w:t>
        <w:br/>
        <w:t>j’avance. mais se prend</w:t>
        <w:br/>
        <w:t>mon écharpe à du fer</w:t>
        <w:br/>
        <w:t>rouillé, et se déchire</w:t>
        <w:br/>
        <w:t>en moi l’étoffe du songe.</w:t>
      </w:r>
    </w:p>
    <w:p>
      <w:r>
        <w:br/>
        <w:t>----------------------------------------</w:t>
        <w:br/>
      </w:r>
    </w:p>
    <w:p>
      <w:r>
        <w:t>on dirait beaucoup d’e muets dans une phrase.</w:t>
        <w:br/>
        <w:t>on sent qu’on ne leur doit</w:t>
        <w:br/>
        <w:t>que des ombres de métaphores.</w:t>
        <w:br/>
        <w:t>on dirait,</w:t>
        <w:br/>
        <w:t>dès qu’il neige plus dru,</w:t>
        <w:br/>
        <w:t>de ces mains qui repoussent d’autres mains</w:t>
        <w:br/>
        <w:t>mais jouent avec les doigts qu’elles refusent.</w:t>
      </w:r>
    </w:p>
    <w:p>
      <w:r>
        <w:br/>
        <w:t>----------------------------------------</w:t>
        <w:br/>
      </w:r>
    </w:p>
    <w:p>
      <w:r>
        <w:t>il est trop tard. il est trop tôt.</w:t>
        <w:br/>
        <w:t>peut-être les deux:</w:t>
        <w:br/>
        <w:t>trop tard pour mourir,</w:t>
        <w:br/>
        <w:t>trop tôt pour naître.</w:t>
        <w:br/>
        <w:t>se jeter clans les eaux pourries</w:t>
        <w:br/>
        <w:t>pour mourir,</w:t>
        <w:br/>
        <w:t>ouvrir des lèvres et des sèves</w:t>
        <w:br/>
        <w:t>pour naître:</w:t>
        <w:br/>
        <w:t>trop tard et trop tôt,</w:t>
        <w:br/>
        <w:t>trop ici et trop là-bas</w:t>
        <w:br/>
        <w:t>il a déserté les chambres</w:t>
        <w:br/>
        <w:t>aux vitres caressées par des arbres.</w:t>
        <w:br/>
        <w:t>il a rejoint le fleuve, regardé</w:t>
        <w:br/>
        <w:t>les eaux troubles avaleuses de vies</w:t>
        <w:br/>
        <w:t>pauvres.</w:t>
        <w:br/>
        <w:t>on vous l’écrit, à vous qui ne lisez</w:t>
        <w:br/>
        <w:t>que des feuillages à hauteur</w:t>
        <w:br/>
        <w:t>d’oiseaux en miettes.</w:t>
        <w:br/>
        <w:t>et où mourir et naître se touchent.</w:t>
        <w:br/>
        <w:t>(un peu-trop tôt, un peu trop tard,</w:t>
        <w:br/>
        <w:t>toujours hors de propos,</w:t>
        <w:br/>
        <w:t>avez-vous l’audace de préciser.)</w:t>
      </w:r>
    </w:p>
    <w:p>
      <w:r>
        <w:br/>
        <w:t>----------------------------------------</w:t>
        <w:br/>
      </w:r>
    </w:p>
    <w:p>
      <w:r>
        <w:t>l’enfant prodigue</w:t>
        <w:br/>
        <w:t>l’enfant prodigue n’est pas revenu.</w:t>
        <w:br/>
        <w:t>ce sont les porcs avec lesquels</w:t>
        <w:br/>
        <w:t>il a partagé glands et truffes,</w:t>
        <w:br/>
        <w:t>et les filles dans lesquelles</w:t>
        <w:br/>
        <w:t>il a dépensé ses talents,</w:t>
        <w:br/>
        <w:t>ce sont les filles et les porcs</w:t>
        <w:br/>
        <w:t>qui sont venus chez le père</w:t>
        <w:br/>
        <w:t>recevoir le veau gras</w:t>
        <w:br/>
        <w:t>– pour le donner à l’ingrat</w:t>
        <w:br/>
        <w:t>vautré là-bas dans le très bas.</w:t>
      </w:r>
    </w:p>
    <w:p>
      <w:r>
        <w:br/>
        <w:t>----------------------------------------</w:t>
        <w:br/>
      </w:r>
    </w:p>
    <w:p>
      <w:r>
        <w:t>comme si de rien n’était</w:t>
        <w:br/>
        <w:t>quatre thèmes donc</w:t>
        <w:br/>
        <w:t>le déjà-vu</w:t>
        <w:br/>
        <w:t>l’ambiguïté sexuelle</w:t>
        <w:br/>
        <w:t>vers &amp; prose</w:t>
        <w:br/>
        <w:t>mon anniversaire</w:t>
        <w:br/>
        <w:t>et aucun flou n’est évitable.</w:t>
        <w:br/>
        <w:t>tu t’en tiendras</w:t>
        <w:br/>
        <w:t>à la demi-saison</w:t>
        <w:br/>
        <w:t>à elle et lui</w:t>
        <w:br/>
        <w:t>imper de prose et jupe</w:t>
        <w:br/>
        <w:t>plissée de poésie</w:t>
        <w:br/>
        <w:t>ce triolet au cinéma</w:t>
        <w:br/>
        <w:t>tu dis que l’aimé forme</w:t>
        <w:br/>
        <w:t>déjà une paire</w:t>
        <w:br/>
        <w:t>un endroit re-</w:t>
        <w:br/>
        <w:t>connu sans l’être</w:t>
        <w:br/>
        <w:t>à cause du tournant</w:t>
        <w:br/>
        <w:t>du chemin de la</w:t>
        <w:br/>
        <w:t>coupe oui le même</w:t>
        <w:br/>
        <w:t>jour de l’année</w:t>
        <w:br/>
        <w:t>tu ne sais où te mettre</w:t>
        <w:br/>
        <w:t>dans la salle ré-</w:t>
        <w:br/>
        <w:t>fléchie tu vois</w:t>
        <w:br/>
        <w:t>rien à dire au jour</w:t>
        <w:br/>
        <w:t>d’aujourd’hui sauf</w:t>
        <w:br/>
        <w:t>sauf qu’en rentrant</w:t>
        <w:br/>
        <w:t>d’une marche, pas</w:t>
        <w:br/>
        <w:t>pas nécessaires</w:t>
        <w:br/>
        <w:t>une intrigue se noue</w:t>
        <w:br/>
        <w:t>s’est nouée sans</w:t>
        <w:br/>
        <w:t>que nous l’ayons tramée</w:t>
        <w:br/>
        <w:t>moins qu’un récit</w:t>
        <w:br/>
        <w:t>privée pelote</w:t>
        <w:br/>
        <w:t>s’est écrasé</w:t>
        <w:br/>
        <w:t>sur la case départ</w:t>
        <w:br/>
        <w:t>un</w:t>
        <w:br/>
        <w:t>drôle de concetto</w:t>
        <w:br/>
        <w:t>te voilà prévenue il y a</w:t>
        <w:br/>
        <w:t>quatre thèmes donc</w:t>
        <w:br/>
        <w:t>le déjà-vu</w:t>
        <w:br/>
        <w:t>l’ambiguïté sexuelle</w:t>
        <w:br/>
        <w:t>vers &amp; prose</w:t>
        <w:br/>
        <w:t>mon anniversaire</w:t>
        <w:br/>
        <w:t>et aucun flou n’est évitable</w:t>
        <w:br/>
        <w:t>pourquoi l’appeler</w:t>
        <w:br/>
        <w:t>carpe d’amour</w:t>
        <w:br/>
        <w:t>le garçon dit muette</w:t>
        <w:br/>
        <w:t>comment exprimera-t-elle</w:t>
        <w:br/>
        <w:t>ses sentiments</w:t>
        <w:br/>
        <w:t>et notre ami</w:t>
        <w:br/>
        <w:t>il n’y a pas de certitude</w:t>
        <w:br/>
        <w:t>au sujet de nos préférences</w:t>
        <w:br/>
        <w:t>entre deux âges</w:t>
        <w:br/>
        <w:t>tiens-tu glen ou glenda</w:t>
        <w:br/>
        <w:t>à rester suspendu(e)</w:t>
        <w:br/>
        <w:t>sans patronyme ni</w:t>
        <w:br/>
        <w:t>emploi dé-</w:t>
        <w:br/>
        <w:t>généré(e)</w:t>
        <w:br/>
        <w:t>quant à ce corps</w:t>
        <w:br/>
        <w:t>vêtu de ciboule et gingembre</w:t>
        <w:br/>
        <w:t>chair ou poisson</w:t>
        <w:br/>
        <w:t>on se contentera</w:t>
        <w:br/>
        <w:t>de cette explication</w:t>
        <w:br/>
        <w:t>il ne s’agit pas d’hésiter</w:t>
        <w:br/>
        <w:t>les jeux sont très bien fiats</w:t>
        <w:br/>
        <w:t>cette vie toi</w:t>
        <w:br/>
        <w:t>jupe plissée ce rythme</w:t>
        <w:br/>
        <w:t>rien d’autre mais</w:t>
        <w:br/>
        <w:t>n’en déplaise à qui n’apprécie</w:t>
        <w:br/>
        <w:t>pas que tu enjambes à tout bout</w:t>
        <w:br/>
        <w:t>de champ, consomme</w:t>
        <w:br/>
        <w:t>avec modération</w:t>
        <w:br/>
        <w:t>et cuistrerie d’œnologue vague,</w:t>
        <w:br/>
        <w:t>le choix contient</w:t>
        <w:br/>
        <w:t>comme cet angle</w:t>
        <w:br/>
        <w:t>sur la salle tous</w:t>
        <w:br/>
        <w:t>les autres</w:t>
        <w:br/>
        <w:t>ou pas ? n’était-ce</w:t>
        <w:br/>
        <w:t>qu’un désir un refus</w:t>
        <w:br/>
        <w:t>du temps tu trouves</w:t>
        <w:br/>
        <w:t>trop d’équivoques</w:t>
        <w:br/>
        <w:t>il n’y a plus</w:t>
        <w:br/>
        <w:t>rien il n’y a</w:t>
        <w:br/>
        <w:t>plus de saisons</w:t>
        <w:br/>
        <w:t>je rentre</w:t>
        <w:br/>
        <w:t>quelque chose est</w:t>
        <w:br/>
        <w:t>changé pareil</w:t>
        <w:br/>
        <w:t>le fauteuil ou</w:t>
        <w:br/>
        <w:t>la table j’y suis</w:t>
        <w:br/>
        <w:t>tu as remis la table</w:t>
        <w:br/>
        <w:t>et le fauteuil</w:t>
        <w:br/>
        <w:t>à leur place d’il y a</w:t>
        <w:br/>
        <w:t>… quelques mois ?</w:t>
        <w:br/>
        <w:t>quelques mois.</w:t>
      </w:r>
    </w:p>
    <w:p>
      <w:r>
        <w:br/>
        <w:t>----------------------------------------</w:t>
        <w:br/>
      </w:r>
    </w:p>
    <w:p>
      <w:r>
        <w:t>autres méthodes</w:t>
        <w:br/>
        <w:t>quand</w:t>
        <w:br/>
        <w:t>le dimanche</w:t>
        <w:br/>
        <w:t>t’abat</w:t>
        <w:br/>
        <w:t>fais l’hausa</w:t>
        <w:br/>
        <w:t>l’aka</w:t>
        <w:br/>
        <w:t>le jivaro.</w:t>
        <w:br/>
        <w:t>quand tombent les rideaux</w:t>
        <w:br/>
        <w:t>de fer et les gens</w:t>
        <w:br/>
        <w:t>ont cet air nu enfariné</w:t>
        <w:br/>
        <w:t>de filets de merlan, le dimanche</w:t>
        <w:br/>
        <w:t>t’abat te dit</w:t>
        <w:br/>
        <w:t>tu ne feras rien jamais</w:t>
        <w:br/>
        <w:t>alors</w:t>
        <w:br/>
        <w:t>fais l’hausa qui fait le calao</w:t>
        <w:br/>
        <w:t>planqué dans les joncs deux trois feuilles</w:t>
        <w:br/>
        <w:t>sur le crâne pour la queue</w:t>
        <w:br/>
        <w:t>bras levé main penchée</w:t>
        <w:br/>
        <w:t>doigts repliés en bec le cri</w:t>
        <w:br/>
        <w:t>s’obtient la bouche</w:t>
        <w:br/>
        <w:t>en cul-de-poule</w:t>
        <w:br/>
        <w:t>fais</w:t>
        <w:br/>
        <w:t>l’aka bébé pygmée</w:t>
        <w:br/>
        <w:t>bercé à l’entrée de la hutte</w:t>
        <w:br/>
        <w:t>tôt le matin très tôt</w:t>
        <w:br/>
        <w:t>par le yodel que sa mère jeune</w:t>
        <w:br/>
        <w:t>et belle fredonne bas</w:t>
        <w:br/>
        <w:t>très bas parce qu’elle sommeille encore</w:t>
        <w:br/>
        <w:t>voudrait que tu lui laisses une heure</w:t>
        <w:br/>
        <w:t>et par sa cousine jeune et belle</w:t>
        <w:br/>
        <w:t>aussi elle a de beaux seins en</w:t>
        <w:br/>
        <w:t>contrepoint le fameux</w:t>
        <w:br/>
        <w:t>contrepoint tu ouvres un oeil</w:t>
        <w:br/>
        <w:t>ouhou ouhou ouhou</w:t>
        <w:br/>
        <w:t>tu te retournes dans l’odeur</w:t>
        <w:br/>
        <w:t>du feu d’hier soir</w:t>
        <w:br/>
        <w:t>fais</w:t>
        <w:br/>
        <w:t>le jivaro qui râpe</w:t>
        <w:br/>
        <w:t>sa liane empaquette les copeaux</w:t>
        <w:br/>
        <w:t>crache fait couler le jus</w:t>
        <w:br/>
        <w:t>rouge le cuit trempe</w:t>
        <w:br/>
        <w:t>dans la confiture sa flèche</w:t>
        <w:br/>
        <w:t>part en un soupir nul</w:t>
        <w:br/>
        <w:t>ne l’a vue nul n’a vu</w:t>
        <w:br/>
        <w:t>l’oiseau tomber et toi</w:t>
        <w:br/>
        <w:t>tu es comme elle dans la forêt</w:t>
        <w:br/>
        <w:t>domaniale dominicale</w:t>
        <w:br/>
        <w:t>disparu disparu</w:t>
        <w:br/>
        <w:t>avec ta proie ta phrase à plumes.</w:t>
      </w:r>
    </w:p>
    <w:p>
      <w:r>
        <w:br/>
        <w:t>----------------------------------------</w:t>
        <w:br/>
      </w:r>
    </w:p>
    <w:p>
      <w:r>
        <w:t>mettez une voix sur sa prose</w:t>
        <w:br/>
        <w:t>mettez</w:t>
        <w:br/>
        <w:t>une date sur ce visage</w:t>
        <w:br/>
        <w:t>un prix sur ce souvenir</w:t>
        <w:br/>
        <w:t>ils flottent dans la lumière</w:t>
        <w:br/>
        <w:t>indirecte de la communication</w:t>
        <w:br/>
        <w:t>ils sont des euphémismes</w:t>
        <w:br/>
        <w:t>un rêve</w:t>
        <w:br/>
        <w:t>on n’y a vu</w:t>
        <w:br/>
        <w:t>que du feu, trop tard pour mettre un mot</w:t>
        <w:br/>
        <w:t>sur la chose</w:t>
        <w:br/>
        <w:t>l’otage des litotes.</w:t>
        <w:br/>
        <w:t>mettez une voix sur sa prose</w:t>
        <w:br/>
        <w:t>disait l’annonce. on aurait dit</w:t>
        <w:br/>
        <w:t>une contrepèterie. l’image blondasse décolletée</w:t>
        <w:br/>
        <w:t>ne va ni avec le second substantif</w:t>
        <w:br/>
        <w:t>ni avec le premier. mais l’invite est habile</w:t>
        <w:br/>
        <w:t>même quand on sait que ce corps, ces aveux</w:t>
        <w:br/>
        <w:t>tapés en série, cet organe prêt à vous débiter</w:t>
        <w:br/>
        <w:t>dès six heures du matin des mots d’amour</w:t>
        <w:br/>
        <w:t>sur votre carte bleue appartiennent au moins</w:t>
        <w:br/>
        <w:t>à trois personnes différentes. le jeu</w:t>
        <w:br/>
        <w:t>est sur l’album de la comtesse d’emboîter une tête</w:t>
        <w:br/>
        <w:t>un torse, des jambes en costumes typografolkloriques</w:t>
        <w:br/>
        <w:t>et toutes les cartes se retournent. mettez</w:t>
        <w:br/>
        <w:t>une date sur ce visage, pour voir, un code</w:t>
        <w:br/>
        <w:t>sur ce compte, un prix sur ce souvenir.</w:t>
        <w:br/>
        <w:t>et si vous fournissiez la même réponse - la même</w:t>
        <w:br/>
        <w:t>que quoi? – la même statistiquement vous aurez</w:t>
        <w:br/>
        <w:t>gagné – quoi? – le sac des réponses de la chaîne</w:t>
        <w:br/>
        <w:t>épistolaire. la caricature fait aussi la moyenne</w:t>
        <w:br/>
        <w:t>atténue les sons parasites, efface les clichés ratés</w:t>
        <w:br/>
        <w:t>qui sont gratuits. en ce moment au bout du fil</w:t>
        <w:br/>
        <w:t>elle demande pourquoi les agents de maîtrise</w:t>
        <w:br/>
        <w:t>n’épousent jamais jamais une technicienne de surface</w:t>
        <w:br/>
        <w:t>à mobilité réduite malentendante de couleur.</w:t>
        <w:br/>
        <w:t>les passants ce matin ont le menton gommé</w:t>
        <w:br/>
        <w:t>par le savon à barbe, les yeux mal ouverts, la démarche</w:t>
        <w:br/>
        <w:t>légèrement freinée. ils flottent dans la lumière</w:t>
        <w:br/>
        <w:t>indirecte de la communication. peut-être</w:t>
        <w:br/>
        <w:t>parce que tu as mal dormi leurs paroles ont été</w:t>
        <w:br/>
        <w:t>traduites plusieurs fois par des machines avant</w:t>
        <w:br/>
        <w:t>de s’établir dans ce cul-de-sac. eux aussi</w:t>
        <w:br/>
        <w:t>il sont des euphémismes et ne seront d’aucune aide</w:t>
        <w:br/>
        <w:t>pour assembler les brins de chanvre de la nuit, les brins</w:t>
        <w:br/>
        <w:t>de tabac secs déjà dans la rouleuse rizla + :</w:t>
        <w:br/>
        <w:t>au début on en prend toujours trop, les copeaux</w:t>
        <w:br/>
        <w:t>tendres d’abord comme la chair font barrage</w:t>
        <w:br/>
        <w:t>les voix entendues les yeux clos se métallisent</w:t>
        <w:br/>
        <w:t>tournent à vide. n’imitez pas l’oral</w:t>
        <w:br/>
        <w:t>dans l’écrit, ne rechaussez pas vos bottes trempées</w:t>
        <w:br/>
        <w:t>disaient-elles. pas vraiment une métaphore : un rêve</w:t>
        <w:br/>
        <w:t>et cet autre : l’histoire en crue a tout noyé</w:t>
        <w:br/>
        <w:t>surnagent quelques noms et clochers, des plongeurs</w:t>
        <w:br/>
        <w:t>rédigent une thèse sur les poubelles. – mais que fait</w:t>
        <w:br/>
        <w:t>ce bébé sur un toit ? comment est-il arrivé là ?</w:t>
        <w:br/>
        <w:t>toi qui t’intéresses aux voix tu dis</w:t>
        <w:br/>
        <w:t>qu’il s’agit de lui mettre un nom dessus. je laisse</w:t>
        <w:br/>
        <w:t>ce soin à noé quand il passe</w:t>
        <w:br/>
        <w:t>à l’heure des éboueurs. le devoir m’appelle : retracer</w:t>
        <w:br/>
        <w:t>la sombre histoire sous-marine qui n’explique rien</w:t>
        <w:br/>
        <w:t>mais fait le lien. c’est arrivé entre deux ombres</w:t>
        <w:br/>
        <w:t>sous la ligne dure du contraste. la danseuse</w:t>
        <w:br/>
        <w:t>du paquet de tabac bleu aurait dû se douter</w:t>
        <w:br/>
        <w:t>qu’on ne cherche pas impunément un billet en boule</w:t>
        <w:br/>
        <w:t>à la lueur des réverbères dans un film de ce genre.</w:t>
        <w:br/>
        <w:t>ses pas résonnent, s’arrêtent, résonnent</w:t>
        <w:br/>
        <w:t>et le crime a eu lieu hors champ. on n’y a vu</w:t>
        <w:br/>
        <w:t>que du feu. trop tard pour mettre un mot</w:t>
        <w:br/>
        <w:t>sur la chose responsable et la victime emporte</w:t>
        <w:br/>
        <w:t>son nom de scène dans le sommeil. le mien</w:t>
        <w:br/>
        <w:t>fut donc produit par val lewton. est-elle</w:t>
        <w:br/>
        <w:t>toujours en ligne au moins, l’otage des litotes ?</w:t>
        <w:br/>
        <w:t>on lui répond que l’on regrette de ne pouvoir donner suite</w:t>
        <w:br/>
        <w:t>à son appel et on la prie de bien vouloir</w:t>
        <w:br/>
        <w:t>patienter. elle préfère le renouveler ultérieurement.</w:t>
      </w:r>
    </w:p>
    <w:p>
      <w:r>
        <w:br/>
        <w:t>----------------------------------------</w:t>
        <w:br/>
      </w:r>
    </w:p>
    <w:p>
      <w:r>
        <w:t>le miroir</w:t>
        <w:br/>
        <w:t>hier encore</w:t>
        <w:br/>
        <w:t>les nuages passaient</w:t>
        <w:br/>
        <w:t>au fond noir de la chambre.</w:t>
        <w:br/>
        <w:t>mais à présent le miroir est vide.</w:t>
        <w:br/>
        <w:t>neiger</w:t>
        <w:br/>
        <w:t>se désenchevêtre du ciel.</w:t>
      </w:r>
    </w:p>
    <w:p>
      <w:r>
        <w:br/>
        <w:t>----------------------------------------</w:t>
        <w:br/>
      </w:r>
    </w:p>
    <w:p>
      <w:r>
        <w:t>le vieux broyeur de mots</w:t>
        <w:br/>
        <w:t>et la boue qu’il a sur les paupières</w:t>
        <w:br/>
        <w:t>et le nuage qui bouge un peu dans son regard</w:t>
        <w:br/>
        <w:t>et le poème rapiécé qu’il serre dans une main</w:t>
        <w:br/>
        <w:t>et la tête d’un chien qu’il cherche de l’autre</w:t>
        <w:br/>
        <w:t>et la femme qui ne cesse de le mettre au monde</w:t>
        <w:br/>
        <w:t>et la mort qui ne le quitte pas d’une semelle</w:t>
        <w:br/>
        <w:t>et les mots broyés qui jaunissent entre ses dents.</w:t>
      </w:r>
    </w:p>
    <w:p>
      <w:r>
        <w:br/>
        <w:t>----------------------------------------</w:t>
        <w:br/>
      </w:r>
    </w:p>
    <w:p>
      <w:r>
        <w:t>tout son matin se réfugie tréma</w:t>
        <w:br/>
        <w:t>son caractère réduit dès qu’il s’agit de permanence</w:t>
        <w:br/>
        <w:t>le choix naturellement des ifs sa valeur exiguë</w:t>
        <w:br/>
        <w:t>pour une composition graphique la rêve</w:t>
        <w:br/>
        <w:t>avec des foules régent d’imitation</w:t>
        <w:br/>
        <w:t>avant propos avant la naissance où il est</w:t>
        <w:br/>
        <w:t>avant lui l’a écrit en pensant à d’autres d’orléans</w:t>
        <w:br/>
        <w:t>tous les frais du voyage des glaçons et la liste est close</w:t>
        <w:br/>
        <w:t>pour qui veut être kidnappé nous sommes spécialistes</w:t>
        <w:br/>
        <w:t>ou affirmons que l’on est disposé.</w:t>
      </w:r>
    </w:p>
    <w:p>
      <w:r>
        <w:br/>
        <w:t>----------------------------------------</w:t>
        <w:br/>
      </w:r>
    </w:p>
    <w:p>
      <w:r>
        <w:t>le vent est de passage</w:t>
        <w:br/>
        <w:t>(tel un inconnu qui surgit</w:t>
        <w:br/>
        <w:t>d’une brèche à l’horizon).</w:t>
        <w:br/>
        <w:t>nous l’invitons à table.</w:t>
        <w:br/>
        <w:t>sa langue de feu fascine les enfants</w:t>
        <w:br/>
        <w:t>son habit trouble les robes.</w:t>
        <w:br/>
        <w:t>on voit le vin s’agiter dans ses veines.</w:t>
        <w:br/>
        <w:t>on sent une folie nouvelle</w:t>
        <w:br/>
        <w:t>circuler dans les sangs.</w:t>
        <w:br/>
        <w:t>on se parle en toutes sortes de langues.</w:t>
        <w:br/>
        <w:t>on ne comprend rien</w:t>
        <w:br/>
        <w:t>mais on va peut-être tout savoir.</w:t>
      </w:r>
    </w:p>
    <w:p>
      <w:r>
        <w:br/>
        <w:t>----------------------------------------</w:t>
        <w:br/>
      </w:r>
    </w:p>
    <w:p>
      <w:r>
        <w:t>toi brother pour gagner la ville des roses initiales</w:t>
        <w:br/>
        <w:t>à ton nom mets des lèvres à la belle meunière</w:t>
        <w:br/>
        <w:t>indication de toi simplement conditionnelle</w:t>
        <w:br/>
        <w:t>ne pouvant concentrer un tel rôle négocie</w:t>
        <w:br/>
        <w:t>opium motion processus inconscient dossier</w:t>
        <w:br/>
        <w:t>régisseur et le matériel serait le plus joli</w:t>
        <w:br/>
        <w:t>passait dans les veines porsche pressa le cou</w:t>
        <w:br/>
        <w:t>s’améliora vit ce soleil jusqu’à poser devant</w:t>
        <w:br/>
        <w:t>épuisée rouge volume refondation conversa</w:t>
        <w:br/>
        <w:t>pensa un peu que tout est résidence au lieu</w:t>
        <w:br/>
        <w:t>d’herbe y’a en pinçant les lèvres individus</w:t>
        <w:br/>
        <w:t>jolis dauphins pointus qui rentrent à la maison.</w:t>
      </w:r>
    </w:p>
    <w:p>
      <w:r>
        <w:br/>
        <w:t>----------------------------------------</w:t>
        <w:br/>
      </w:r>
    </w:p>
    <w:p>
      <w:r>
        <w:t>ici qu’est-ce qu’on voit ?</w:t>
        <w:br/>
        <w:t>on voit jules furthman au scénario, karl hajos à la musique, lee garmes à la photo. anne bauchens au montage, travis banton aux costumes, western recording au son (mono). on voit claudette colbert (cléopâtre) warren william (jules césar) henry wilcoxon (marc antoine) ian keith (octave) john carradine (un officier romain) david niven (un esclave) jeff mollie (un jeune patricien) gary cooper (le légionnaire tom brown) marlene dietrich (amy jolly) douglass dumbrille (mohammed khan) j. carrol naish (le grand vizir) mischa auer (un prisonnier) leonid kinskey (un charmeur de serpent) barbara stanwyck (mollie mohanan) joel mccrea (jeff « bucko » butler) russell hicks (le sergent) noble johnson (l'indien tirant sur le piano) ray mala (l'indien au cigare) nestor paiva (un conducteur de train) george regas (l'indien écoutant le télégraphe) anna may wong (lan ying lin) charles bickford (otto hartman) paulita arvizu (une danseuse, non créditée) carmen bailey (une danseuse, non créditée) agostino borgato (un gitan, non crédité) marie burton (une fille, non créditée) wong chung (un des serviteurs de quan lin, non crédité) chick collins (un marin au combat, non crédité) sheila darcy (une fille, non créditée) paula decardo (une fille, non créditée) james dime (un marin, non crédité) jimmie dundee (un marin au combat, non crédité) norah gale (une fille, non créditée) kit guard (un ivrogne, non crédité) harriette haddon (une fille, non créditée) john hart (un marin, non crédité) gwen kenyon (une opératrice téléphonique, non créditée) carmen laroux (une danseuse, non créditée) ching wah lee (quan lin, non crédité) maurice liu (ah fong, non crédité) joyce mathews (une fille, non créditée) tina menard (une danseuse, non créditée) helaine moler (une fille, non créditée) bill powell (le serveur, non crédité) alma ross (une fille, non créditée) natalie schafer (une danceuse blonde, non créditée) frank sully (jake kelly, non crédité) layne tom jr. (le dandy chinois, non crédité) sammee tong (un chinois dans l’avion, non crédité) blanca vischer (une danseuse, non créditée) pierre watkin (mr. yorkland, non crédité) ernest whitman (sam blike, non crédité) charles c. wilson (mr. schwartz, non crédité) alex woloshin (un gitan, non crédité) beal wong (un chinois dans l’avion, non crédité) bruce wong (un chinois, non crédité) michael wu (yung woo, non crédité).</w:t>
        <w:br/>
        <w:t>on voit moïse sauvé des eaux le futur ramsès ii la mer rouge coupée en deux la terre promise. on voit la chanteuse de cabaret le légionnaire tom brown s’enfonce dans le désert. on voit cléopâtre aimer d'abord césar puis marc antoine puis se suicide après la conquête d’octave. on voit deux anciens lanciers du bengale dans l’embuscade de mohammed khan. on voit l’union pacific railways tenter de rejoindre l.a. s’avouer leur amour dans les difficultés dick est tué. on voit josh malone à l’aventure fuire sa vie dorée l’aperçoit dans son numéro au fouet peuvent enfin s’aimer. on voit la jeune kitty prostituée en modèle de gainsborough séduit tout londres et la haute société.</w:t>
        <w:br/>
        <w:t>c’est à hollywood en californie</w:t>
        <w:br/>
        <w:t>au 5555 melrose avenue</w:t>
        <w:br/>
        <w:t>c’est à 34° 05′ 00″ nord 118° 20′ 01″ ouest</w:t>
        <w:br/>
        <w:t>on voit le hollywood freeway la western avenue le kodak theater le palladium. c’est une rue populaire qui s'étend de santa monica à beverly hills jusqu'à hoover street et silver lake. on voit hollywood boulevard et fountain avenue.</w:t>
        <w:br/>
        <w:t>on voit</w:t>
        <w:br/>
        <w:t>1.1 naissance d’un studio</w:t>
        <w:br/>
        <w:t>1.2 une méthode qui fait ses preuves</w:t>
        <w:br/>
        <w:t>1.3 l’arrivée du sonore</w:t>
        <w:br/>
        <w:t>1.4.2 la guerre en toile de fond</w:t>
        <w:br/>
        <w:t>1.5.2 le sursaut</w:t>
        <w:br/>
        <w:t>1.6.1 les blockbusters</w:t>
        <w:br/>
        <w:t>1.6.3 la vidéo</w:t>
        <w:br/>
        <w:t>1.7 le studio aujourd'hui</w:t>
        <w:br/>
        <w:t>1.7.4</w:t>
        <w:br/>
        <w:t>3. la filmographie</w:t>
        <w:br/>
        <w:t>3.1 films primés</w:t>
        <w:br/>
        <w:t>3.1.1 oscars du meilleur film</w:t>
        <w:br/>
        <w:t>3.1.2 palmes d'or</w:t>
        <w:br/>
        <w:t>3.1.3 lions d'or</w:t>
        <w:br/>
        <w:t>3.2 films sélectionnés pour préservation</w:t>
        <w:br/>
        <w:t>3.3 les plus grands succès</w:t>
        <w:br/>
        <w:t>3.4 les franchises</w:t>
        <w:br/>
        <w:t>5. voir aussi</w:t>
        <w:br/>
        <w:t>5.1 articles connexes</w:t>
        <w:br/>
        <w:t>5.2 liens externes</w:t>
        <w:br/>
        <w:t>5.3 sources</w:t>
        <w:br/>
        <w:t>5.4 notes et références</w:t>
        <w:br/>
        <w:t>5.4.1 notes</w:t>
        <w:br/>
        <w:t>5.4.2 références</w:t>
        <w:br/>
        <w:t>on le voit d'abord vendeur dans une quincaillerie employé de bureau est l'acteur le plus populaire à la réussite éclair se remarie deux fois. elle a neuf ans lorsque ses parents émigrent à ses débuts les ingénues sa beauté à l’écran sa silhouette est morte dans un accident d'avion. il est nommé cinq fois tout en retenue lui ont valu d'interpréter les cow-boys ombrageux brille dans la comédie légère. son père est boxeur a fini par devient sa propre agence à sa mère est mannequin fabricante de corsets. ancien joueur de cornet passe du temps à paris devient danseur à new york atteint l.a.. après des débuts modestes elle rencontre le grand producteur la fait divorcer la prend sous son aile. se traîne langoureusement dans le sable rejoindre g.p., rampe dans la boue en indienne sa beauté fait merveille. à 36 ans en juste-au-corps en aventurier du dorset en explorateur africain en cow-boy texan en dandy londonien. en chef hébreu en colonel de l’armée des indes en commandant romain. en brune, en blonde, en cheveux noirs avec des couettes, elle est bronzée, a le teint pâle, les yeux clairs, les lèvres rouges, les yeux foncés.</w:t>
        <w:br/>
        <w:t>western, aventures coloniales, piraterie, comédie musicale, film de guerre, gangsters, mélodrame, aventures dans la jungle, espionnage, capes et épées, aventures en asie, vampires, slapstick, peplums, peplums bibliques, horreur, safari, road movie, aventures romantiques, zombie, complots politiques, arts martiaux, mousquetaires, aventures en montagne, dans la jungle, en afrique, intergalactiques, aventures exotiques, invasions extraterrestres, westerns spaghetti, thriller érotique, aventures aquatiques, détective privé, avocats, robin des bois, empire romain, savants fous, space opera, super héros, fresques historiques, robots</w:t>
      </w:r>
    </w:p>
    <w:p>
      <w:r>
        <w:br/>
        <w:t>----------------------------------------</w:t>
        <w:br/>
      </w:r>
    </w:p>
    <w:p>
      <w:r>
        <w:t>l’expropriation</w:t>
        <w:br/>
        <w:t>on s’arrache une robe dans laquelle il n’y a</w:t>
        <w:br/>
        <w:t>plus personne – pour cause d’expropriation!</w:t>
        <w:br/>
        <w:t>et la femme est partie comme d’une maison</w:t>
        <w:br/>
        <w:t>où elle aurait tout laissé: ors et biens,</w:t>
        <w:br/>
        <w:t>d’où elle aurait tout retiré: songes et âmes.</w:t>
        <w:br/>
        <w:t>(et la robe a des crissements d’écorce en automne.)</w:t>
      </w:r>
    </w:p>
    <w:p>
      <w:r>
        <w:br/>
        <w:t>----------------------------------------</w:t>
        <w:br/>
      </w:r>
    </w:p>
    <w:p>
      <w:r>
        <w:t>requiem</w:t>
        <w:br/>
        <w:t>les oiseaux sont éteints</w:t>
        <w:br/>
        <w:t>mais les lampes veillent.</w:t>
        <w:br/>
        <w:t>soyez tranquilles les enfants</w:t>
        <w:br/>
        <w:t>la douche ne sifflera pas</w:t>
        <w:br/>
        <w:t>votre gîte ne sera pas une chambre à gaz.</w:t>
        <w:br/>
        <w:t>dormez requiem à vous bonne nuit!</w:t>
        <w:br/>
        <w:t>vos gardiens dorénavant seront des anges</w:t>
        <w:br/>
        <w:t>hérode et le caporal sont en congé.</w:t>
        <w:br/>
        <w:t>les oiseaux quelque part vous aiment.</w:t>
      </w:r>
    </w:p>
    <w:p>
      <w:r>
        <w:br/>
        <w:t>----------------------------------------</w:t>
        <w:br/>
      </w:r>
    </w:p>
    <w:p>
      <w:r>
        <w:t>on voit</w:t>
        <w:br/>
        <w:t>un bras qui se lève et c’est l éternité*</w:t>
        <w:br/>
        <w:t>une main</w:t>
        <w:br/>
        <w:t>caresser un cou et c’est l’étranglement</w:t>
        <w:br/>
        <w:t>on croit voir</w:t>
        <w:br/>
        <w:t>des traces sur les peaux et dans le halo</w:t>
        <w:br/>
        <w:t>es gestes</w:t>
        <w:br/>
        <w:t>et c’est le fantasme d’aimer en tuant</w:t>
        <w:br/>
        <w:t>on tue</w:t>
        <w:br/>
        <w:t>et on aime pour toujours ce qui ne peut</w:t>
        <w:br/>
        <w:t>vivre qu’un jour</w:t>
        <w:br/>
        <w:t>une main se lève et le temps se couche</w:t>
        <w:br/>
        <w:t>* ludovic janvier</w:t>
      </w:r>
    </w:p>
    <w:p>
      <w:r>
        <w:br/>
        <w:t>----------------------------------------</w:t>
        <w:br/>
      </w:r>
    </w:p>
    <w:p>
      <w:r>
        <w:t>les chiens aboient. il n’y a pourtant pas de</w:t>
        <w:br/>
        <w:t>passants, dit l’homme. la femme qui comprend</w:t>
        <w:br/>
        <w:t>tout sans rien savoir pense que ce sont des</w:t>
        <w:br/>
        <w:t>âmes en détresse comme la sienne qui voyagent</w:t>
        <w:br/>
        <w:t>la nuit. et elle voudrait faire l’amour dans</w:t>
        <w:br/>
        <w:t>le jardin avec une de ces âmes qu’un chien</w:t>
        <w:br/>
        <w:t>lui apporterait toute chaude dans sa gueule.</w:t>
      </w:r>
    </w:p>
    <w:p>
      <w:r>
        <w:br/>
        <w:t>----------------------------------------</w:t>
        <w:br/>
      </w:r>
    </w:p>
    <w:p>
      <w:r>
        <w:t>cette ouverture est traitée d’origine</w:t>
        <w:br/>
        <w:t>jetée sur la grand-route section</w:t>
        <w:br/>
        <w:t>la poussière aux méchants halte bon capitaine</w:t>
        <w:br/>
        <w:t>simple consolidation des rambardes</w:t>
        <w:br/>
        <w:t>dextérité pour l’attente de la fée aussi bas</w:t>
        <w:br/>
        <w:t>que vous et elle dans quelle mesure elle brode</w:t>
        <w:br/>
        <w:t>surface docile se changer d’où elle part</w:t>
        <w:br/>
        <w:t>son vieux jour suspecté tout d’argent</w:t>
        <w:br/>
        <w:t>que parc exclut que dans le défilé</w:t>
        <w:br/>
        <w:t>rarement les retrouve panorama les amis</w:t>
        <w:br/>
        <w:t>une foule de gens votre point à ce corps de boutons</w:t>
        <w:br/>
        <w:t>livraison d’illustrés l’indiffère et décore les allées.</w:t>
      </w:r>
    </w:p>
    <w:p>
      <w:r>
        <w:br/>
        <w:t>----------------------------------------</w:t>
        <w:br/>
      </w:r>
    </w:p>
    <w:p>
      <w:r>
        <w:t>les cerfs–volants</w:t>
        <w:br/>
        <w:t>ce sont les âmes que l’on met en terre</w:t>
        <w:br/>
        <w:t>et ce sont les corps qui montent au ciel</w:t>
        <w:br/>
        <w:t>enveloppés de leur costume de bois pauvre.</w:t>
        <w:br/>
        <w:t>ainsi voit-on parfois des cercueils flotter</w:t>
        <w:br/>
        <w:t>dans les airs comme de grands cerfs-volants</w:t>
        <w:br/>
        <w:t>(auxquels aboient la nuit des chiens éberlués).</w:t>
      </w:r>
    </w:p>
    <w:p>
      <w:r>
        <w:br/>
        <w:t>----------------------------------------</w:t>
        <w:br/>
      </w:r>
    </w:p>
    <w:p>
      <w:r>
        <w:t>le sport favori de l’homme</w:t>
        <w:br/>
        <w:t>aucune preuve</w:t>
        <w:br/>
        <w:t>que nous avancions</w:t>
        <w:br/>
        <w:t>le doute</w:t>
        <w:br/>
        <w:t>s’est insinué</w:t>
        <w:br/>
        <w:t>c’est là</w:t>
        <w:br/>
        <w:t>que j’ai admis qu’une bonne chose pouvait n’être pas bonne</w:t>
        <w:br/>
        <w:t>tu dis</w:t>
        <w:br/>
        <w:t>que le bonheur est une chose et la tristesse</w:t>
        <w:br/>
        <w:t>une autre compatibles</w:t>
        <w:br/>
        <w:t>passons.</w:t>
        <w:br/>
        <w:t>alors ? heureuse ? je plaisantais.</w:t>
        <w:br/>
        <w:t>nous roulions maintenant sur le plat</w:t>
        <w:br/>
        <w:t>entre deux caissons lumineux de jungle</w:t>
        <w:br/>
        <w:t>nous sentions l’écurie. avant même</w:t>
        <w:br/>
        <w:t>que nous nous soyons retournés, sondés l’un l’autre</w:t>
        <w:br/>
        <w:t>une foule d’étudiants en délire réclamerait</w:t>
        <w:br/>
        <w:t>nos premières impressions. – ce périple</w:t>
        <w:br/>
        <w:t>n’a pas de valeur scientifique. aucune preuve</w:t>
        <w:br/>
        <w:t>que nous avancions. il est bien sorti quelque chose</w:t>
        <w:br/>
        <w:t>de la mousse grâce à l’hygrométrie extravagante</w:t>
        <w:br/>
        <w:t>de ces régions et de leurs eaux</w:t>
        <w:br/>
        <w:t>si profuses qu’elles crachent des poissons en manque de leurres</w:t>
        <w:br/>
        <w:t>hélas nous sommes de piètres mycologues</w:t>
        <w:br/>
        <w:t>et notre art de la pêche est tout livresque.</w:t>
        <w:br/>
        <w:t>nous repérons d’intéressants échantillons</w:t>
        <w:br/>
        <w:t>de lave dans les vitrines poussiéreuses</w:t>
        <w:br/>
        <w:t>nous les obtenons à bas prix seulement</w:t>
        <w:br/>
        <w:t>il ne nous vient pas à l’idée de les faire fondre</w:t>
        <w:br/>
        <w:t>pour en extraire le pendule, le message abrégé.</w:t>
        <w:br/>
        <w:t>ah nous formons un beau couple quand l’un</w:t>
        <w:br/>
        <w:t>rattrape l’autre. le doute</w:t>
        <w:br/>
        <w:t>s’est insinué – tu t’en souviens ? –</w:t>
        <w:br/>
        <w:t>lorsque nous avons débouché dans cette forêt de coulemelles.</w:t>
        <w:br/>
        <w:t>tu étais un peu décoiffée, j’avais toujours</w:t>
        <w:br/>
        <w:t>ma casquette à rabats, mon veston</w:t>
        <w:br/>
        <w:t>et mes knickerbockers en tweed avec des sangles de cuir.</w:t>
        <w:br/>
        <w:t>– fameux, dis-je et toi sur la pointe des pieds</w:t>
        <w:br/>
        <w:t>pour atteindre la bague l’arrière-goût acre t’avertit</w:t>
        <w:br/>
        <w:t>de la présence du venin. la prise, d’ailleurs,</w:t>
        <w:br/>
        <w:t>n’était pas très réglementaire. – je me rappelle</w:t>
        <w:br/>
        <w:t>le peu de crédit accordé par le savant en herbe</w:t>
        <w:br/>
        <w:t>que j’étais à ma mère quand elle m’appliqua l’expression</w:t>
        <w:br/>
        <w:t>des yeux plus gros que le ventre. nous fûmes</w:t>
        <w:br/>
        <w:t>punis de notre folie des grandeurs</w:t>
        <w:br/>
        <w:t>par où nous avions péché mais dans l’infiniment petit</w:t>
        <w:br/>
        <w:t>en chopant une mycose purulente. c’est là</w:t>
        <w:br/>
        <w:t>que j’ai admis qu’une bonne chose pouvait n’être pas bonne</w:t>
        <w:br/>
        <w:t>et je n’en suis pas revenu.</w:t>
        <w:br/>
        <w:t>dire qu’il a fallu pour ça</w:t>
        <w:br/>
        <w:t>libres et encordés, livrés</w:t>
        <w:br/>
        <w:t>l’un à l’autre descendre</w:t>
        <w:br/>
        <w:t>jusqu’au centre de la terre</w:t>
        <w:br/>
        <w:t>où les musées sont fermés, les bus ne circulent plus</w:t>
        <w:br/>
        <w:t>et gicler aux antipodes</w:t>
        <w:br/>
        <w:t>sur un lit de coquille. enfin</w:t>
        <w:br/>
        <w:t>le paysage est inchangé, l’épicier se fait un devoir</w:t>
        <w:br/>
        <w:t>de nous parler comme s’il nous avait vu la veille.</w:t>
        <w:br/>
        <w:t>– juste un léger flottement</w:t>
        <w:br/>
        <w:t>entre ciel et sous-sol, je n’appellerais pas</w:t>
        <w:br/>
        <w:t>ça le plancher des vaches. bien sûr</w:t>
        <w:br/>
        <w:t>je savais que tu as une âme</w:t>
        <w:br/>
        <w:t>et des états. tu dis</w:t>
        <w:br/>
        <w:t>que le bonheur est une chose et la tristesse</w:t>
        <w:br/>
        <w:t>une autre compatibles. il n’est pas de ma compétence.</w:t>
        <w:br/>
        <w:t>l’ombre nous suit de ces iguanes</w:t>
        <w:br/>
        <w:t>déguisés et grossis comme les amanites (des coulemelles!)</w:t>
        <w:br/>
        <w:t>par un jeu de perspective : aucun danger.</w:t>
        <w:br/>
        <w:t>le mot « réel » dans ta bouche ferme</w:t>
        <w:br/>
        <w:t>la porte de service. tranquille, je le serai tout à fait</w:t>
        <w:br/>
        <w:t>quand nous aurons mis quelques encablures</w:t>
        <w:br/>
        <w:t>entre eux et lui. passons</w:t>
        <w:br/>
        <w:t>à ta leçon de rattrapage d’anglais.</w:t>
        <w:br/>
        <w:t>tu dis : it was a nice journey</w:t>
        <w:br/>
        <w:t>je traduis : une bonne journée.</w:t>
      </w:r>
    </w:p>
    <w:p>
      <w:r>
        <w:br/>
        <w:t>----------------------------------------</w:t>
        <w:br/>
      </w:r>
    </w:p>
    <w:p>
      <w:r>
        <w:t>vous êtes invités</w:t>
        <w:br/>
        <w:t>la journée s’avance masquée</w:t>
        <w:br/>
        <w:t>la sensation, la plus forte et la plus subtile</w:t>
        <w:br/>
        <w:t>de l’aujourd’hui</w:t>
        <w:br/>
        <w:t>la nuit</w:t>
        <w:br/>
        <w:t>on y voit nus les rouages</w:t>
        <w:br/>
        <w:t>l’encombrement du temps</w:t>
        <w:br/>
        <w:t>on fait eau, on va droit</w:t>
        <w:br/>
        <w:t>sur l’iceberg.</w:t>
        <w:br/>
        <w:t>et la journée s’avance masquée</w:t>
        <w:br/>
        <w:t>sur des rails trop étroits. décidément</w:t>
        <w:br/>
        <w:t>elle ne fait pas son âge, ce qui ne veut pas dire</w:t>
        <w:br/>
        <w:t>qu’elle est plus vieille. s’il suffisait de tendre</w:t>
        <w:br/>
        <w:t>une petite glace en direction de la lumière trop forte</w:t>
        <w:br/>
        <w:t>pour y lire à l’envers – quoi ? pas la vérité</w:t>
        <w:br/>
        <w:t>tout de même. simplement le kilo de tomates</w:t>
        <w:br/>
        <w:t>pèse un peu plus ou un peu moins. la rumeur</w:t>
        <w:br/>
        <w:t>de la ville tend la perche de minute en minute</w:t>
        <w:br/>
        <w:t>à la journée dans son chorus qui paraît frêle</w:t>
        <w:br/>
        <w:t>par des riffs de cuivres huilés. l’arrangement</w:t>
        <w:br/>
        <w:t>sent la sueur et le big band en smokings pathétiques</w:t>
        <w:br/>
        <w:t>imite un orchestre classique. – si si, cette cotte de mailles</w:t>
        <w:br/>
        <w:t>vous va, je vous jure, à ravir. – je ne dis pas</w:t>
        <w:br/>
        <w:t>qu’elle jure, mais si on danse ? votre voisin de table</w:t>
        <w:br/>
        <w:t>trouve la musique pas assez actuelle, il lit</w:t>
        <w:br/>
        <w:t>les magazines. – alors dans trois ans tu n’aimeras</w:t>
        <w:br/>
        <w:t>plus ce que tu aimes aujourd’hui. – non</w:t>
        <w:br/>
        <w:t>ce n’est pas si simple. j’aime, dit le voisin, ce qui me donne</w:t>
        <w:br/>
        <w:t>la sensation, la plus forte et la plus subtile,</w:t>
        <w:br/>
        <w:t>comme un parfum traverse la salle sur des talons</w:t>
        <w:br/>
        <w:t>aiguilles, de l’aujourd’hui. plus tard</w:t>
        <w:br/>
        <w:t>quand je ferai sauter le bouchon je sais</w:t>
        <w:br/>
        <w:t>(et ce savoir ajoute une tuile à mon plaisir</w:t>
        <w:br/>
        <w:t>un peu vert pour l’instant) qu’elle sera là</w:t>
        <w:br/>
        <w:t>millésimée. – je vois. ce genre de chose ne m’arrive</w:t>
        <w:br/>
        <w:t>jamais, j’en ai peur, ou par la grâce de créatures</w:t>
        <w:br/>
        <w:t>désespérément vaporeuses. l’eau qui bout juste</w:t>
        <w:br/>
        <w:t>avant son ascension dans la cafetière, le soleil</w:t>
        <w:br/>
        <w:t>quand il s’épand sur la moquette d’une propreté douteuse</w:t>
        <w:br/>
        <w:t>la fourchette qui tintant contre l’étain</w:t>
        <w:br/>
        <w:t>d’une boîte d’abats pour le chat le rend dingue.</w:t>
        <w:br/>
        <w:t>par exemple. et cela, vous voyez, n’a pas grand-chose à voir</w:t>
        <w:br/>
        <w:t>avec la culture. je ne lis plus. en tout cas</w:t>
        <w:br/>
        <w:t>plus dans l’espoir de me sentir – comment ? sentir</w:t>
        <w:br/>
        <w:t>tout court. il y a des gens qui mettent leurs polaroïds</w:t>
        <w:br/>
        <w:t>au freezer ; ils vieillissent mal, c’est notoire, mais</w:t>
        <w:br/>
        <w:t>ne prenez pas pour un désir de retarder l’effacement</w:t>
        <w:br/>
        <w:t>celui de couleurs irréelles. iceberg, aurores boréales.</w:t>
        <w:br/>
        <w:t>le temps ne coule incolore qu’à température</w:t>
        <w:br/>
        <w:t>ambiante. dès que l’atmosphère coagule</w:t>
        <w:br/>
        <w:t>ça pue l’huile de cuisson. le lave-vaisselle a fait</w:t>
        <w:br/>
        <w:t>de fines croûtes étranges comme des fragments de météore</w:t>
        <w:br/>
        <w:t>avec des restes plus humains. il y a des jours</w:t>
        <w:br/>
        <w:t>comme ça. pour celui-ci ce sera tout</w:t>
        <w:br/>
        <w:t>d’accord ? d’ailleurs la lumière soudain baisse</w:t>
        <w:br/>
        <w:t>dans le bar, signal du changement de tarif</w:t>
        <w:br/>
        <w:t>et l’heure d’été, une belle arnaque, blanchit</w:t>
        <w:br/>
        <w:t>le larcin du soir en taxant le sommeil du matin.</w:t>
        <w:br/>
        <w:t>– bonne nuit, dors bien mon amour. – si c’est un ordre</w:t>
        <w:br/>
        <w:t>sache que je vais me mutiner. le capitaine est à fond de cale.</w:t>
        <w:br/>
        <w:t>dans cette mélasse une chatte ne retrouverait pas ses petits</w:t>
        <w:br/>
        <w:t>et le port de départ ni celui vers quoi nous voguons</w:t>
        <w:br/>
        <w:t>n’est en vue. hier m’a posé un lapin. demain</w:t>
        <w:br/>
        <w:t>demain (autant en emporte le vent)</w:t>
        <w:br/>
        <w:t>est un autre jour. la nuit, quelle violence</w:t>
        <w:br/>
        <w:t>inouïe, tu ne trouves pas ? tu dors.</w:t>
        <w:br/>
        <w:t>non qu’elle évoque la mort, la solitude hantée</w:t>
        <w:br/>
        <w:t>des enfants – ces pensées peupleraient l’insomnie –</w:t>
        <w:br/>
        <w:t>mais on y voit nus les rouages de la veille.</w:t>
        <w:br/>
        <w:t>sur le pont l’océan tout entier se change</w:t>
        <w:br/>
        <w:t>en salle des machines et dans chaque tour de garde</w:t>
        <w:br/>
        <w:t>la discontinuité amorphe des heures soumet</w:t>
        <w:br/>
        <w:t>le mousse à la torture. s’il avait su ! pas une angoisse</w:t>
        <w:br/>
        <w:t>intéressante, une à la heidegger, comme dit</w:t>
        <w:br/>
        <w:t>cet ami qui ne dort plus : un bazar, un medley sadique</w:t>
        <w:br/>
        <w:t>des plus mauvaises chansons sur radio nostalgie,</w:t>
        <w:br/>
        <w:t>l’encombrement du temps. comprends-tu que l’on ait</w:t>
        <w:br/>
        <w:t>bien envie de te réveiller, mon amour, de secouer</w:t>
        <w:br/>
        <w:t>tes épaules pour te montrer ce qui se passe d’affreux ?</w:t>
        <w:br/>
        <w:t>– qu’est-ce qu’il y a ? – on fait eau, on va droit</w:t>
        <w:br/>
        <w:t>sur l’iceberg, et non, il n’y a rien à l’horizon, c’est bien</w:t>
        <w:br/>
        <w:t>ce qui affole. le titanic, selon certaines sources,</w:t>
        <w:br/>
        <w:t>n’aurait jamais coulé mais un autre navire</w:t>
        <w:br/>
        <w:t>presque identique auquel des armateurs véreux</w:t>
        <w:br/>
        <w:t>auraient donné son nom, comptant sur un naufrage sans morts</w:t>
        <w:br/>
        <w:t>pour encaisser la prime. le titanic – le vrai –</w:t>
        <w:br/>
        <w:t>mouillerait encore dans une rade paisible</w:t>
        <w:br/>
        <w:t>on ne sait où. il existe une carte postale</w:t>
        <w:br/>
        <w:t>montrant un paquebot à demi englouti – le cabiria</w:t>
        <w:br/>
        <w:t>ou bien le caribbean – et cette légende en gras :</w:t>
        <w:br/>
        <w:t>« vous êtes invités. » il s’agissait de l’inauguration</w:t>
        <w:br/>
        <w:t>d’un restaurant. longtemps j’ai cherché à qui l’envoyer,</w:t>
        <w:br/>
        <w:t>une femme certainement. j’avoue que je m’identifie</w:t>
        <w:br/>
        <w:t>assez à ce bateau débaptisé privé de son big band</w:t>
        <w:br/>
        <w:t>qui a coulé, coule encore dans nos têtes et</w:t>
        <w:br/>
        <w:t>n’a pas coulé. surtout le soir : le soir</w:t>
        <w:br/>
        <w:t>est si sentimental. j’ai toujours cette carte.</w:t>
        <w:br/>
        <w:t>tu l’as gagnée à la sueur de ton sommeil.</w:t>
      </w:r>
    </w:p>
    <w:p>
      <w:r>
        <w:br/>
        <w:t>----------------------------------------</w:t>
        <w:br/>
      </w:r>
    </w:p>
    <w:p>
      <w:r>
        <w:t>ne coupez pas</w:t>
        <w:br/>
        <w:t>c’est beau</w:t>
        <w:br/>
        <w:t>de ne pas savoir d’où viennent les choses</w:t>
        <w:br/>
        <w:t>les enchaînements secrets</w:t>
        <w:br/>
        <w:t>sont plus fins</w:t>
        <w:br/>
        <w:t>il est des intrigues</w:t>
        <w:br/>
        <w:t>au milieu desquelles on oublie</w:t>
        <w:br/>
        <w:t>le début, n’attend plus la fin</w:t>
        <w:br/>
        <w:t>quelques instants encore</w:t>
        <w:br/>
        <w:t>tout peut tout pénétrer.</w:t>
        <w:br/>
        <w:t>ça commence comme ça, au milieu</w:t>
        <w:br/>
        <w:t>d’une conversation : le marché a déjà fleuri</w:t>
        <w:br/>
        <w:t>sur la place brûlant</w:t>
        <w:br/>
        <w:t>l’étape des bourgeons</w:t>
        <w:br/>
        <w:t>et pour appeler cette ville</w:t>
        <w:br/>
        <w:t>venise il a fallu bien camoufler</w:t>
        <w:br/>
        <w:t>l’infrastructure, placer</w:t>
        <w:br/>
        <w:t>savamment des branchages</w:t>
        <w:br/>
        <w:t>mikado sur la fosse d’orchestre.</w:t>
        <w:br/>
        <w:t>les marchandises acheminées</w:t>
        <w:br/>
        <w:t>par des convois sans phares</w:t>
        <w:br/>
        <w:t>silencieusement la nuit</w:t>
        <w:br/>
        <w:t>rivalisent avec la nature.</w:t>
        <w:br/>
        <w:t>remboursez ! cependant c’est beau</w:t>
        <w:br/>
        <w:t>de ne pas savoir d’où viennent les choses</w:t>
        <w:br/>
        <w:t>ni les enfants et quand les ethnologues</w:t>
        <w:br/>
        <w:t>se prennent pour des missionnaires</w:t>
        <w:br/>
        <w:t>du planning familial</w:t>
        <w:br/>
        <w:t>de pouffer avec les sauvages.</w:t>
        <w:br/>
        <w:t>les enchaînements secrets</w:t>
        <w:br/>
        <w:t>sont plus fins. si tu les saisis, les soulèves</w:t>
        <w:br/>
        <w:t>par le cou comme les serpents</w:t>
        <w:br/>
        <w:t>venimeux, les baguettes</w:t>
        <w:br/>
        <w:t>enchevêtrées, beaucoup de phrases</w:t>
        <w:br/>
        <w:t>sont compatibles. leur gueule</w:t>
        <w:br/>
        <w:t>sous la pression des doigts s’ouvre incroyablement</w:t>
        <w:br/>
        <w:t>si nécessaire, un autre tube</w:t>
        <w:br/>
        <w:t>s’encastre et toute la plomberie</w:t>
        <w:br/>
        <w:t>s’installe avec des joints liquides.</w:t>
        <w:br/>
        <w:t>qu’est-ce qui donne ce matin</w:t>
        <w:br/>
        <w:t>aux accidents bien ponctués</w:t>
        <w:br/>
        <w:t>du marché, du café, du retour à la chambre noire</w:t>
        <w:br/>
        <w:t>la cohésion d’un film? pas la musique</w:t>
        <w:br/>
        <w:t>plaquée si redondante qui est la honte</w:t>
        <w:br/>
        <w:t>du cinéma. une prosodie plutôt</w:t>
        <w:br/>
        <w:t>improvisée qui fait aussi retour</w:t>
        <w:br/>
        <w:t>sur soi nonchalamment. impossible de l’arracher</w:t>
        <w:br/>
        <w:t>à son prétexte, elle va polluer</w:t>
        <w:br/>
        <w:t>l’air, seul reste le film</w:t>
        <w:br/>
        <w:t>sur les murs et la peau. brasse coulée :</w:t>
        <w:br/>
        <w:t>un maillon entre deux mouvements</w:t>
        <w:br/>
        <w:t>entre deux eaux caché. c’est comme ça</w:t>
        <w:br/>
        <w:t>que cela commence, en cours de route. c’est plutôt ça</w:t>
        <w:br/>
        <w:t>que je dis. – mais on n’y comprend rien</w:t>
        <w:br/>
        <w:t>mon pauvre ami. – bon. il est des intrigues</w:t>
        <w:br/>
        <w:t>au milieu desquelles on oublie</w:t>
        <w:br/>
        <w:t>le début, n’attend plus la fin : les gangsters en cavale</w:t>
        <w:br/>
        <w:t>se mettent en position de sumotori de papier</w:t>
        <w:br/>
        <w:t>sur une estrade en carton mais c’est un simple cercle</w:t>
        <w:br/>
        <w:t>tracé dans le sable de la plage. alors</w:t>
        <w:br/>
        <w:t>des acolytes frappent le sol de leurs paumes :</w:t>
        <w:br/>
        <w:t>eux ils s’ébranlent toujours figés, la bobine accélère</w:t>
        <w:br/>
        <w:t>les spectateurs sur leur siège tremblent</w:t>
        <w:br/>
        <w:t>jusqu’à ce que l’un d’eux transgresse</w:t>
        <w:br/>
        <w:t>la ligne. du grand art. que peux-tu faire</w:t>
        <w:br/>
        <w:t>de mieux aujourd’hui que d’élever</w:t>
        <w:br/>
        <w:t>à la grandeur naturelle d’un jeu sa copie miniature ?</w:t>
        <w:br/>
        <w:t>de minuscules fragments s’étirent</w:t>
        <w:br/>
        <w:t>le véhicule qui nous dépanne tient par des élastiques.</w:t>
        <w:br/>
        <w:t>cela eut lieu sans queue ni tête</w:t>
        <w:br/>
        <w:t>au milieu du chemin</w:t>
        <w:br/>
        <w:t>de notre mort. l’explorateur tardif</w:t>
        <w:br/>
        <w:t>en pleine descente de l’orénoque ou l’amazone</w:t>
        <w:br/>
        <w:t>est pris de fièvre, il voit paralysé glisser</w:t>
        <w:br/>
        <w:t>un interminable serpent, l’embouchure lui paraît</w:t>
        <w:br/>
        <w:t>aussi lointaine que la source. ou</w:t>
        <w:br/>
        <w:t>assis au milieu d’un tronc d’arbre, tiens</w:t>
        <w:br/>
        <w:t>il note que c’est un crocodile.</w:t>
        <w:br/>
        <w:t>de telles choses arrivent dans la vie : à mi-course</w:t>
        <w:br/>
        <w:t>dans la zone indécise où pour quelques instants encore</w:t>
        <w:br/>
        <w:t>tout peut tout pénétrer – du moins veut-on le croire.</w:t>
        <w:br/>
        <w:t>d’anonymes bienfaiteurs assurent la soudure</w:t>
        <w:br/>
        <w:t>remplissent les cases vides des étals mais il faut</w:t>
        <w:br/>
        <w:t>espérer que la nuit venue les godemichés s’adapteront</w:t>
        <w:br/>
        <w:t>sur le harnais universel. c’est comme ça</w:t>
        <w:br/>
        <w:t>que cela commence, comme ça</w:t>
        <w:br/>
        <w:t>que je l’entends pourvu qu’un chef</w:t>
        <w:br/>
        <w:t>ne s’avise pas de tapoter le pupitre de sa baguette</w:t>
        <w:br/>
        <w:t>et que l’on n’arrête aucune date.</w:t>
      </w:r>
    </w:p>
    <w:p>
      <w:r>
        <w:br/>
        <w:t>----------------------------------------</w:t>
        <w:br/>
      </w:r>
    </w:p>
    <w:p>
      <w:r>
        <w:t>des séances de désenfermement</w:t>
        <w:br/>
        <w:t>auront lieu dans l’auberge des lassitudes.</w:t>
        <w:br/>
        <w:t>des ateliers de désécriture</w:t>
        <w:br/>
        <w:t>(et autres désenchantements)</w:t>
        <w:br/>
        <w:t>seront organisés fin de session.</w:t>
        <w:br/>
        <w:t>y viendrez-vous? venez-y avec</w:t>
        <w:br/>
        <w:t>vos humeurs et vos lenteurs,</w:t>
        <w:br/>
        <w:t>vos gouffres et vos alphabets à vous.</w:t>
        <w:br/>
        <w:t>les cœurs y seront gros, certes.</w:t>
        <w:br/>
        <w:t>et nos larmes trop lourdes,</w:t>
        <w:br/>
        <w:t>trop lasses pour monter jusqu’aux yeux.</w:t>
        <w:br/>
        <w:t>mais venez,</w:t>
        <w:br/>
        <w:t>ensemble nous fêterons</w:t>
        <w:br/>
        <w:t>l’ignorance.</w:t>
      </w:r>
    </w:p>
    <w:p>
      <w:r>
        <w:br/>
        <w:t>----------------------------------------</w:t>
        <w:br/>
      </w:r>
    </w:p>
    <w:p>
      <w:r>
        <w:t>les obscenites</w:t>
        <w:br/>
        <w:t>obscène le poème non dit, non fait</w:t>
        <w:br/>
        <w:t>– le seul à dire, le seul à ne pas faire –</w:t>
        <w:br/>
        <w:t>et qui se tait, se terre au fond du corps</w:t>
        <w:br/>
        <w:t>comme un foetus mort et déjà pourrissant.</w:t>
        <w:br/>
        <w:t>(et dehors obscène la chatte qui rapporte</w:t>
        <w:br/>
        <w:t>le chant d’un oiseau tué entre ses dents.)</w:t>
      </w:r>
    </w:p>
    <w:p>
      <w:r>
        <w:br/>
        <w:t>----------------------------------------</w:t>
        <w:br/>
      </w:r>
    </w:p>
    <w:p>
      <w:r>
        <w:t>la grande neige</w:t>
        <w:br/>
        <w:t>première neige tôt ce matin. l’ocre, le vert</w:t>
        <w:br/>
        <w:t>se réfugient sous les arbres.</w:t>
        <w:br/>
        <w:t>seconde, vers midi. ne demeure</w:t>
        <w:br/>
        <w:t>de la couleur</w:t>
        <w:br/>
        <w:t>que les aiguilles de pins</w:t>
        <w:br/>
        <w:t>qui tombent elles aussi plus dru parfois que la neige.</w:t>
        <w:br/>
        <w:t>puis, vers le soir,</w:t>
        <w:br/>
        <w:t>le fléau de la lumière s’immobilise.</w:t>
        <w:br/>
        <w:t>les ombres et les rêves ont même poids.</w:t>
        <w:br/>
        <w:t>un peu de vent</w:t>
        <w:br/>
        <w:t>écrit du bout du pied un mot hors du monde.</w:t>
      </w:r>
    </w:p>
    <w:p>
      <w:r>
        <w:br/>
        <w:t>----------------------------------------</w:t>
        <w:br/>
      </w:r>
    </w:p>
    <w:p>
      <w:r>
        <w:t>j’affirme sur l’honneur</w:t>
        <w:br/>
        <w:t>que je n’ai rien à voir avec</w:t>
        <w:br/>
        <w:t>moi-même.</w:t>
        <w:br/>
        <w:t>je ne suis pas propriétaire</w:t>
        <w:br/>
        <w:t>du corps où je réside.</w:t>
        <w:br/>
        <w:t>ces yeux braqués jour et nuit</w:t>
        <w:br/>
        <w:t>sur d’étranges oiseaux</w:t>
        <w:br/>
        <w:t>et fascinés par la beauté du monde</w:t>
        <w:br/>
        <w:t>ne sont pas les fenêtres de ma maison.</w:t>
        <w:br/>
        <w:t>là où je suis, ce que je suis</w:t>
        <w:br/>
        <w:t>n’est pas ma patrie.</w:t>
        <w:br/>
        <w:t>je suis le fils d’un enfant qui n’est</w:t>
        <w:br/>
        <w:t>pas encore né,</w:t>
        <w:br/>
        <w:t>l’époux sauvage d’une femme que je traverse</w:t>
        <w:br/>
        <w:t>et qui ne m’appartient pas.</w:t>
        <w:br/>
        <w:t>une jeune fille quelque part tente encore</w:t>
        <w:br/>
        <w:t>d’être ma mère.</w:t>
      </w:r>
    </w:p>
    <w:p>
      <w:r>
        <w:br/>
        <w:t>----------------------------------------</w:t>
        <w:br/>
      </w:r>
    </w:p>
    <w:p>
      <w:r>
        <w:t>un sens clair</w:t>
        <w:br/>
        <w:t>l'éblouissement</w:t>
        <w:br/>
        <w:t>face à la nature du crime</w:t>
        <w:br/>
        <w:t>un simulacre épuise le sol</w:t>
        <w:br/>
        <w:t>-------------------------------------------------------------------------</w:t>
        <w:br/>
        <w:t>après avoir choisi l'angle, une photographie du</w:t>
        <w:br/>
        <w:t>muscle. l'image descend. on est en dehors. dans la</w:t>
        <w:br/>
        <w:t>soumission et la chute. la voix tient le dos.</w:t>
        <w:br/>
        <w:t>un désarroi géographique, sans recours. elle ignore</w:t>
        <w:br/>
        <w:t>la proximité de ce monde. elle ne connaît que le</w:t>
        <w:br/>
        <w:t>soubassement d'une terreur liquide et noire. une</w:t>
        <w:br/>
        <w:t>liste d'infinitifs prolonge l'accident.</w:t>
        <w:br/>
        <w:t>-------------------------------------------------------------------------</w:t>
        <w:br/>
        <w:t>sur le plancher</w:t>
        <w:br/>
        <w:t>l'alphabet de l'ancêtre</w:t>
        <w:br/>
        <w:t>est-ce un lac</w:t>
        <w:br/>
        <w:t>cette disponibilité de l’œil ?</w:t>
        <w:br/>
        <w:t>le corps se glisse là</w:t>
        <w:br/>
        <w:t>d'un mot à abattre</w:t>
        <w:br/>
        <w:t>il force la bête</w:t>
        <w:br/>
        <w:t>à continûment se déplacer</w:t>
        <w:br/>
        <w:t>-------------------------------------------------------------------------</w:t>
        <w:br/>
        <w:t>le chiffre est à gauche de la construction</w:t>
        <w:br/>
        <w:t>ils surgissent</w:t>
        <w:br/>
        <w:t>dans l'inquiétude du mouvement</w:t>
        <w:br/>
        <w:t>ils ont la légèreté pour espace</w:t>
        <w:br/>
        <w:t>-------------------------------------------------------------------------</w:t>
        <w:br/>
        <w:t>la répétition est déplacement</w:t>
        <w:br/>
        <w:t>du bord invisible</w:t>
        <w:br/>
        <w:t>la voix dissimule</w:t>
        <w:br/>
        <w:t>un état d'apesanteur</w:t>
        <w:br/>
        <w:t>elle ne saurait interrompre son trajet</w:t>
        <w:br/>
        <w:t>autour de cette tache</w:t>
        <w:br/>
        <w:t>le jour du chiffre, de l'étranglement</w:t>
        <w:br/>
        <w:t>le poignet brûle l'ancienne manière</w:t>
        <w:br/>
        <w:t>lèvres posées sur le nom</w:t>
        <w:br/>
        <w:t>ils s'ajointent</w:t>
        <w:br/>
        <w:t>-------------------------------------------------------------------------</w:t>
        <w:br/>
        <w:t>« un langage dans lequel ils n'ont pas pensé. »</w:t>
        <w:br/>
        <w:t>une enfance éteinte dans le bruit. elle n'improvise</w:t>
        <w:br/>
        <w:t>plus. (nulle offrande, à peine un mouvement.) elle</w:t>
        <w:br/>
        <w:t>situe le tranchant, fait vaciller la plaie. le centre de la</w:t>
        <w:br/>
        <w:t>pièce est un linge. il se ferme sur la perte, pousse</w:t>
        <w:br/>
        <w:t>l'enfance vers le bas et porte à son terme l'image.</w:t>
        <w:br/>
        <w:t>dans l'encadrement furtif, le paysage se confond avec</w:t>
        <w:br/>
        <w:t>l’œil.</w:t>
        <w:br/>
        <w:t>-------------------------------------------------------------------------</w:t>
        <w:br/>
        <w:t>c'est comme une rage que rien n'apaise. chaque</w:t>
        <w:br/>
        <w:t>coup renforce sa vigueur. la chute donne la mesure</w:t>
        <w:br/>
        <w:t>du pas. la fragilité d'un sens « qui renferme quatre</w:t>
        <w:br/>
        <w:t>corps simples ». sans les reconnaître, elle renoue avec</w:t>
        <w:br/>
        <w:t>eux. seul le chiffre résiste. il la rend à son exploitation</w:t>
        <w:br/>
        <w:t>minière.</w:t>
      </w:r>
    </w:p>
    <w:p>
      <w:r>
        <w:br/>
        <w:t>----------------------------------------</w:t>
        <w:br/>
      </w:r>
    </w:p>
    <w:p>
      <w:r>
        <w:t>« pisz na berdyczów ! » ça veut dire « écris-moi à berdichev »</w:t>
        <w:br/>
        <w:t>parce que tous les marchands de pologne, de lituanie et de russie</w:t>
        <w:br/>
        <w:t>passaient par berdichev, un des centres de commerce et de banque principaux de la région</w:t>
        <w:br/>
        <w:t>mais quand l’activité économique se déplaça à odessa, la ville déclina rapidement</w:t>
        <w:br/>
        <w:t>et « pisz na berdyczów ! » est devenu : « écris a personne »</w:t>
        <w:br/>
        <w:t>ou « laisse-moi tranquille ! »</w:t>
        <w:br/>
        <w:t>il écrit « pisz na berdyczów » sur une feuille de papier et la fixe à sa porte</w:t>
        <w:br/>
        <w:t>mais nul ne lit le polonais ici, les gens ne comprennent pas ce qu’il a voulu dire</w:t>
        <w:br/>
        <w:t>alors on frappe, on sonne, on glisse des mots entre le battant et le parquet</w:t>
        <w:br/>
        <w:t>on chuchote ou on crie, on parle rudement ou avec distinction</w:t>
        <w:br/>
        <w:t>selon les circonstances</w:t>
        <w:br/>
        <w:t>il n’a que faire des circonstances</w:t>
        <w:br/>
        <w:t>« pisz na berdyczów ! »</w:t>
      </w:r>
    </w:p>
    <w:p>
      <w:r>
        <w:br/>
        <w:t>----------------------------------------</w:t>
        <w:br/>
      </w:r>
    </w:p>
    <w:p>
      <w:r>
        <w:t>les allergies de monsieur néant</w:t>
        <w:br/>
        <w:t>à un âge avancé monsieur néant devient allergique au thon ;</w:t>
        <w:br/>
        <w:t>il le découvre par hasard</w:t>
        <w:br/>
        <w:t>dans un restaurant italien du centre historique de la ville.</w:t>
        <w:br/>
        <w:t>son visage s’enflamme, ses yeux sont injectés de sang</w:t>
        <w:br/>
        <w:t>ses voisins de table reculent leur siège, effrayés,</w:t>
        <w:br/>
        <w:t>réclament l’intervention d’un médecin,</w:t>
        <w:br/>
        <w:t>mais monsieur néant refuse catégoriquement tout secours</w:t>
        <w:br/>
        <w:t>et se dirige en titubant vers les toilettes</w:t>
        <w:br/>
        <w:t>avant de s’effondrer la tête à l’intérieur de la cuvette.</w:t>
        <w:br/>
        <w:t>il est à peine rétabli de sa première crise</w:t>
        <w:br/>
        <w:t>qu’en survient une seconde,</w:t>
        <w:br/>
        <w:t>plus forte encore,</w:t>
        <w:br/>
        <w:t>qui le terrasse pendant plusieurs jours.</w:t>
        <w:br/>
        <w:t>malgré une reconstitution minutieuse de ses aliment liquides</w:t>
        <w:br/>
        <w:t>comme solides,</w:t>
        <w:br/>
        <w:t>ne parvenant à aucune conclusion probante,</w:t>
        <w:br/>
        <w:t>monsieur néant se demande si ce n’est pas l’environnement</w:t>
        <w:br/>
        <w:t>qui a provoqué cette fois son malaise.</w:t>
        <w:br/>
        <w:t>il soupçonne les pigeons du square où, quand le temps le</w:t>
        <w:br/>
        <w:t>permet,</w:t>
        <w:br/>
        <w:t>il descend lire le journal du soir,</w:t>
        <w:br/>
        <w:t>le chat de sa voisine qui, mystérieusement, préfère son balcon</w:t>
        <w:br/>
        <w:t>encombré de caisses vermoulues et de chaises mangées de</w:t>
        <w:br/>
        <w:t>rouille</w:t>
        <w:br/>
        <w:t>à celui, fleuri, de sa maîtresse</w:t>
        <w:br/>
        <w:t>à moins qu’il ne s’agisse du cyprès moribond derrière le mur</w:t>
        <w:br/>
        <w:t>du couvent des augustines,</w:t>
        <w:br/>
        <w:t>dernier vestige d’un parc disparu.</w:t>
        <w:br/>
        <w:t>puis lors d’une croisière sur le nil à bord du yacht de luxe</w:t>
        <w:br/>
        <w:t>ferdinand-de-lesseps,</w:t>
        <w:br/>
        <w:t>en l’absence de tout animal, du moindre arbrisseau,</w:t>
        <w:br/>
        <w:t>se nourrissant exclusivement de pain et de riz en raison d’une</w:t>
        <w:br/>
        <w:t>dysenterie contractée l’après-midi de son arrivée,</w:t>
        <w:br/>
        <w:t>l’attaque, deux fois aussi forte que celle dont il a été victime au</w:t>
        <w:br/>
        <w:t>restaurant,</w:t>
        <w:br/>
        <w:t>lui fait soudain comprendre la nature multifactorielle de sa</w:t>
        <w:br/>
        <w:t>réaction :</w:t>
        <w:br/>
        <w:t>les agents sont nombreux ;</w:t>
        <w:br/>
        <w:t>et le plus surprenant d’entre eux,</w:t>
        <w:br/>
        <w:t>découvert de manière empirique sur le pont supérieur</w:t>
        <w:br/>
        <w:t>à l’occasion de la soirée « valses de vienne »,</w:t>
        <w:br/>
        <w:t>est certainement les femmes. pas un certain type de femmes,</w:t>
        <w:br/>
        <w:t>non, les femmes en général.</w:t>
        <w:br/>
        <w:t>il faut préciser que les hommes l’irritent presque autant</w:t>
        <w:br/>
        <w:t>et là encore, quels qu’ils soient.</w:t>
        <w:br/>
        <w:t>seuls les enfants, les bébés surtout, et les grands vieillards</w:t>
        <w:br/>
        <w:t>— il y en a deux ou trois qui se réchauffent au soleil du désert</w:t>
        <w:br/>
        <w:t>recroquevillés dans leur fauteuil roulant —</w:t>
        <w:br/>
        <w:t>semblent dépourvus de ces éléments que rejette si violemment</w:t>
        <w:br/>
        <w:t>son organisme.</w:t>
      </w:r>
    </w:p>
    <w:p>
      <w:r>
        <w:br/>
        <w:t>----------------------------------------</w:t>
        <w:br/>
      </w:r>
    </w:p>
    <w:p>
      <w:r>
        <w:t>la ville, de la ville</w:t>
        <w:br/>
        <w:t>effeuillé d’hiver</w:t>
        <w:br/>
        <w:t>se dresse là entre</w:t>
        <w:br/>
        <w:t>des murs, triangle</w:t>
        <w:br/>
        <w:t>angles sombres où</w:t>
        <w:br/>
        <w:t>s’étagent à mi-bois</w:t>
        <w:br/>
        <w:t>des rameaux épais</w:t>
        <w:br/>
        <w:t>quand aux pointes</w:t>
        <w:br/>
        <w:t>un bourgeon fendu</w:t>
        <w:br/>
        <w:t>jour, jour suivant</w:t>
        <w:br/>
        <w:t>éclose l’éclosion</w:t>
        <w:br/>
        <w:t>12 avril 2000 : marronnier dans la cour</w:t>
        <w:br/>
        <w:t>sur l’oubli, un trou</w:t>
        <w:br/>
        <w:t>par le creusement</w:t>
        <w:br/>
        <w:t>à creuser ce creux</w:t>
        <w:br/>
        <w:t>l’abîme de mémoire</w:t>
        <w:br/>
        <w:t>évidée d’évidence</w:t>
        <w:br/>
        <w:t>et ces empreintes</w:t>
        <w:br/>
        <w:t>que le temps trace</w:t>
        <w:br/>
        <w:t>pour l’effacement</w:t>
        <w:br/>
        <w:t>de mettre, omettre</w:t>
        <w:br/>
        <w:t>au chantier, passé</w:t>
        <w:br/>
        <w:t>20 avril 2000 : potsdamer platz</w:t>
        <w:br/>
        <w:t>occupé au cordeau</w:t>
        <w:br/>
        <w:t>de la digue, un coin</w:t>
        <w:br/>
        <w:t>confiné, parcelle</w:t>
        <w:br/>
        <w:t>à la ligne alignée</w:t>
        <w:br/>
        <w:t>se détache du vert</w:t>
        <w:br/>
        <w:t>ombragé et massif</w:t>
        <w:br/>
        <w:t>colonie arpentée</w:t>
        <w:br/>
        <w:t>dans ses bordures</w:t>
        <w:br/>
        <w:t>prises en limites</w:t>
        <w:br/>
        <w:t>rêve clos, clôture</w:t>
        <w:br/>
        <w:t>30 avril 2000 : laubenkolonie,</w:t>
        <w:br/>
        <w:t>jardins ouvriers de spandauer damm</w:t>
        <w:br/>
        <w:t>à claque mur, murée</w:t>
        <w:br/>
        <w:t>s’y vrille la vigne</w:t>
        <w:br/>
        <w:t>vierge et support</w:t>
        <w:br/>
        <w:t>de couvrir, loggia</w:t>
        <w:br/>
        <w:t>où l’abandon à demi</w:t>
        <w:br/>
        <w:t>un fauteuil, tendu</w:t>
        <w:br/>
        <w:t>tendant sur la rue</w:t>
        <w:br/>
        <w:t>réfractée, l’image</w:t>
        <w:br/>
        <w:t>de l’usure si vraie</w:t>
        <w:br/>
        <w:t>à s’user tout à fait</w:t>
        <w:br/>
        <w:t>9 mai 2000 : potsdam.villa à vendre</w:t>
        <w:br/>
        <w:t>qu’un cri, détresse</w:t>
        <w:br/>
        <w:t>à la voie publique</w:t>
        <w:br/>
        <w:t>les mains en appel</w:t>
        <w:br/>
        <w:t>par l’indignation</w:t>
        <w:br/>
        <w:t>aspire, il s’espère</w:t>
        <w:br/>
        <w:t>s’exaspère, un élan</w:t>
        <w:br/>
        <w:t>vers lequel, geste</w:t>
        <w:br/>
        <w:t>au moindre manque</w:t>
        <w:br/>
        <w:t>écouté inaudible</w:t>
        <w:br/>
        <w:t>tue-tête et se tait</w:t>
        <w:br/>
        <w:t>29 mai 2000 : ‘der rufer’, (celui qui crie)</w:t>
        <w:br/>
        <w:t>statue de gerhard marcks. strasse des 17. juni</w:t>
        <w:br/>
        <w:t>motif de symétrie</w:t>
        <w:br/>
        <w:t>aux perspectives</w:t>
        <w:br/>
        <w:t>la percée urbaine</w:t>
        <w:br/>
        <w:t>déjà monumentale</w:t>
        <w:br/>
        <w:t>axe et rectiligne</w:t>
        <w:br/>
        <w:t>carcan quadrillé</w:t>
        <w:br/>
        <w:t>de la parade, stucs</w:t>
        <w:br/>
        <w:t>allée où triomphe</w:t>
        <w:br/>
        <w:t>inattendu, si doux</w:t>
        <w:br/>
        <w:t>un parfum, tilleul</w:t>
        <w:br/>
        <w:t>18 juin 2000 : karl marx allee</w:t>
        <w:br/>
        <w:t>haut dans le chaos</w:t>
        <w:br/>
        <w:t>jailli vif d’en eau</w:t>
        <w:br/>
        <w:t>un ruissellement</w:t>
        <w:br/>
        <w:t>à l’écume courante</w:t>
        <w:br/>
        <w:t>de falaises, pente</w:t>
        <w:br/>
        <w:t>au passage du pont</w:t>
        <w:br/>
        <w:t>bruine de sa chute</w:t>
        <w:br/>
        <w:t>s’évapore l’humide</w:t>
        <w:br/>
        <w:t>caniculaire l’air</w:t>
        <w:br/>
        <w:t>sur la rue insolée</w:t>
        <w:br/>
        <w:t>3 juillet 2000 : la cascade de viktoria park</w:t>
        <w:br/>
        <w:t>scandés, percutés</w:t>
        <w:br/>
        <w:t>aux corps, des sons</w:t>
        <w:br/>
        <w:t>les graves, rythme</w:t>
        <w:br/>
        <w:t>dans le mouvement</w:t>
        <w:br/>
        <w:t>de répéter, marqué</w:t>
        <w:br/>
        <w:t>sur une pulsation</w:t>
        <w:br/>
        <w:t>à faire et refaire</w:t>
        <w:br/>
        <w:t>ceci, la vie l’envie</w:t>
        <w:br/>
        <w:t>du monde, un projet</w:t>
        <w:br/>
        <w:t>échoué drôlement</w:t>
        <w:br/>
        <w:t>8 juillet 2000 : love parade. tiergarten</w:t>
        <w:br/>
        <w:t>distraite de voir</w:t>
        <w:br/>
        <w:t>tel que l’œil, bref</w:t>
        <w:br/>
        <w:t>porté vers l’ouest</w:t>
        <w:br/>
        <w:t>près de la fenêtre</w:t>
        <w:br/>
        <w:t>plein ciel au gris</w:t>
        <w:br/>
        <w:t>où brille un avion</w:t>
        <w:br/>
        <w:t>quand surgit d’ici</w:t>
        <w:br/>
        <w:t>inverse au trajet</w:t>
        <w:br/>
        <w:t>vol lourd d’une oie</w:t>
        <w:br/>
        <w:t>battant l’air lent</w:t>
        <w:br/>
        <w:t>11 août 2000 : par la fenêtre du bureau</w:t>
        <w:br/>
        <w:t>voûtes et rosaces</w:t>
        <w:br/>
        <w:t>un portique, ruine</w:t>
        <w:br/>
        <w:t>laissée vide hors</w:t>
        <w:br/>
        <w:t>d’un pigeon, fiente</w:t>
        <w:br/>
        <w:t>lignes blanchies</w:t>
        <w:br/>
        <w:t>de la destination</w:t>
        <w:br/>
        <w:t>dévoyée des voies</w:t>
        <w:br/>
        <w:t>égarée autrement</w:t>
        <w:br/>
        <w:t>la gare terrassée</w:t>
        <w:br/>
        <w:t>son terminus vain</w:t>
        <w:br/>
        <w:t>13 août 2000 : porticus anhalter bahnhof</w:t>
        <w:br/>
        <w:t>portique de l’ancienne gare d’ anhalt</w:t>
        <w:br/>
        <w:t>déniché de la cime</w:t>
        <w:br/>
        <w:t>à la volée, corbeau</w:t>
        <w:br/>
        <w:t>la cloche envolée</w:t>
        <w:br/>
        <w:t>quand bien volent</w:t>
        <w:br/>
        <w:t>les feuilles hors</w:t>
        <w:br/>
        <w:t>une feuillée déjà</w:t>
        <w:br/>
        <w:t>jaune, jaunissant</w:t>
        <w:br/>
        <w:t>sitôt de l’automne</w:t>
        <w:br/>
        <w:t>et dix-huit heures</w:t>
        <w:br/>
        <w:t>au son du carillon</w:t>
        <w:br/>
        <w:t>15 octobre 2000 : haus der kulturen</w:t>
        <w:br/>
        <w:t>der welt. le carillon</w:t>
        <w:br/>
        <w:t>fragile de ce jour</w:t>
        <w:br/>
        <w:t>où diminue plombé</w:t>
        <w:br/>
        <w:t>en débit monotone</w:t>
        <w:br/>
        <w:t>gris comme il a plu</w:t>
        <w:br/>
        <w:t>aux pavés inégaux</w:t>
        <w:br/>
        <w:t>et la rue souvenue</w:t>
        <w:br/>
        <w:t>de l’été seulement</w:t>
        <w:br/>
        <w:t>lumière laiteuse</w:t>
        <w:br/>
        <w:t>tarie de l’absence</w:t>
        <w:br/>
        <w:t>rien ni contraste</w:t>
        <w:br/>
        <w:t>28 octobre 2000 : dans les rues</w:t>
        <w:br/>
        <w:t>de charlottenburg</w:t>
        <w:br/>
        <w:t>reflet de cristal</w:t>
        <w:br/>
        <w:t>la nuit, la coupole</w:t>
        <w:br/>
        <w:t>enflammée des ors</w:t>
        <w:br/>
        <w:t>désormais hantée</w:t>
        <w:br/>
        <w:t>nausée, l’histoire</w:t>
        <w:br/>
        <w:t>ressasse rôdeuse</w:t>
        <w:br/>
        <w:t>tandis qu’un signe</w:t>
        <w:br/>
        <w:t>pour que s’ébranle</w:t>
        <w:br/>
        <w:t>même chancelante</w:t>
        <w:br/>
        <w:t>si lente la marche</w:t>
        <w:br/>
        <w:t>9 novembre 2000 : manifestation contre</w:t>
        <w:br/>
        <w:t>le racisme devant la synagogue. oranienburgerstrasse</w:t>
        <w:br/>
        <w:t>moins de la saison</w:t>
        <w:br/>
        <w:t>les cerisiers vus</w:t>
        <w:br/>
        <w:t>à la double rangée</w:t>
        <w:br/>
        <w:t>arrangée d’un pont</w:t>
        <w:br/>
        <w:t>en bouquet, fleurs</w:t>
        <w:br/>
        <w:t>trop tôt avancées</w:t>
        <w:br/>
        <w:t>s’arrêtent gelées</w:t>
        <w:br/>
        <w:t>outre les flocons</w:t>
        <w:br/>
        <w:t>seuil sans degrés</w:t>
        <w:br/>
        <w:t>zéro fané du froid</w:t>
        <w:br/>
        <w:t>13 décembre 2000 : retour en tram de pankow</w:t>
        <w:br/>
        <w:t>écran soir et noir</w:t>
        <w:br/>
        <w:t>le trajet fatigué</w:t>
        <w:br/>
        <w:t>se signale sonore</w:t>
        <w:br/>
        <w:t>riverain des rues</w:t>
        <w:br/>
        <w:t>où la ville livrée</w:t>
        <w:br/>
        <w:t>en photos banales</w:t>
        <w:br/>
        <w:t>au virage, visages</w:t>
        <w:br/>
        <w:t>s’effacent, mi-nuit</w:t>
        <w:br/>
        <w:t>même des lumières</w:t>
        <w:br/>
        <w:t>quand s’éteignent</w:t>
        <w:br/>
        <w:t>16 décembre 2000 : 79 cerisiers en fleurs</w:t>
        <w:br/>
        <w:t>en contrebas du bösebrücke. norwegerstrasse</w:t>
        <w:br/>
        <w:t>en affiches la vie</w:t>
        <w:br/>
        <w:t>placardée de joie</w:t>
        <w:br/>
        <w:t>si facile, si douce</w:t>
        <w:br/>
        <w:t>où défile une rame</w:t>
        <w:br/>
        <w:t>s’arrête et change</w:t>
        <w:br/>
        <w:t>alors d’un couloir</w:t>
        <w:br/>
        <w:t>langueur des sons</w:t>
        <w:br/>
        <w:t>comme l’accordéon</w:t>
        <w:br/>
        <w:t>la voix obsédante</w:t>
        <w:br/>
        <w:t>seule sa solitude</w:t>
        <w:br/>
        <w:t>10 janvier 2001 : un musicien russe à la</w:t>
        <w:br/>
        <w:t>station de métro heidelbergerplatz</w:t>
        <w:br/>
        <w:t>gris pulvérulent</w:t>
        <w:br/>
        <w:t>et plutôt minéral</w:t>
        <w:br/>
        <w:t>par couches fines</w:t>
        <w:br/>
        <w:t>les grains grenus</w:t>
        <w:br/>
        <w:t>au crissement dur</w:t>
        <w:br/>
        <w:t>étalés d’asphalte</w:t>
        <w:br/>
        <w:t>ou les pavés, le pas</w:t>
        <w:br/>
        <w:t>verglas s’y frotte</w:t>
        <w:br/>
        <w:t>qui déroute épars</w:t>
        <w:br/>
        <w:t>après la sableuse</w:t>
        <w:br/>
        <w:t>24 janvier 2001 : storkwinkel par</w:t>
        <w:br/>
        <w:t>temps de neige</w:t>
        <w:br/>
        <w:t>neige, tard de l’est</w:t>
        <w:br/>
        <w:t>qui couvre encore</w:t>
        <w:br/>
        <w:t>au sol et marquage</w:t>
        <w:br/>
        <w:t>les files à suivre</w:t>
        <w:br/>
        <w:t>sans voir des rues</w:t>
        <w:br/>
        <w:t>effacées, signaux</w:t>
        <w:br/>
        <w:t>où tourner, cadran</w:t>
        <w:br/>
        <w:t>écoulé aux heures</w:t>
        <w:br/>
        <w:t>libre ni interdit</w:t>
        <w:br/>
        <w:t>pour penser à l’été</w:t>
        <w:br/>
        <w:t>25 mars 2001 : passage à l’heure d’été.</w:t>
        <w:br/>
        <w:t>tempête de neige. rathenauplatz</w:t>
      </w:r>
    </w:p>
    <w:p>
      <w:r>
        <w:br/>
        <w:t>----------------------------------------</w:t>
        <w:br/>
      </w:r>
    </w:p>
    <w:p>
      <w:r>
        <w:t>l’exercice simple à son fiancé</w:t>
        <w:br/>
        <w:t>à son nouvel l’appartement des terres</w:t>
        <w:br/>
        <w:t>peut pas sonner le triomphe lys blancs</w:t>
        <w:br/>
        <w:t>où le ranger l’adresse égare</w:t>
        <w:br/>
        <w:t>tout corps voisin du sien</w:t>
        <w:br/>
        <w:t>avoir vu sa créature à l’intérieur</w:t>
        <w:br/>
        <w:t>d’un format elle était on la refait</w:t>
        <w:br/>
        <w:t>à la sphère plus qu’à la première</w:t>
        <w:br/>
        <w:t>dans les fils et qu’il est né dedans</w:t>
        <w:br/>
        <w:t>tenue de tout à l’heure.</w:t>
      </w:r>
    </w:p>
    <w:p>
      <w:r>
        <w:br/>
        <w:t>----------------------------------------</w:t>
        <w:br/>
      </w:r>
    </w:p>
    <w:p>
      <w:r>
        <w:t>premier cahier</w:t>
        <w:br/>
        <w:t>tous les enfants sont langés</w:t>
        <w:br/>
        <w:t>aussi blancs</w:t>
        <w:br/>
        <w:t>que</w:t>
        <w:br/>
        <w:t>haricots secs</w:t>
        <w:br/>
        <w:t>à l'abri de l'air</w:t>
        <w:br/>
        <w:t>car le temps</w:t>
        <w:br/>
        <w:t>recycle même</w:t>
        <w:br/>
        <w:t>les pots</w:t>
        <w:br/>
        <w:t>de confiture.</w:t>
        <w:br/>
        <w:t>les tombes indiennes</w:t>
        <w:br/>
        <w:t>devant le lac</w:t>
        <w:br/>
        <w:t>koshkonong –</w:t>
        <w:br/>
        <w:t>et sur cette mémoire</w:t>
        <w:br/>
        <w:t>une balle roule</w:t>
        <w:br/>
        <w:t>jusque dans les excavations</w:t>
        <w:br/>
        <w:t>sacrées.</w:t>
        <w:br/>
        <w:t>les golfeurs</w:t>
        <w:br/>
        <w:t>jouent</w:t>
        <w:br/>
        <w:t>au milieu des cadavres.</w:t>
        <w:br/>
        <w:t>le serment n'est pas plus</w:t>
        <w:br/>
        <w:t>à l'ordre du jour</w:t>
        <w:br/>
        <w:t>que le gouvernement</w:t>
        <w:br/>
        <w:t>des mots</w:t>
        <w:br/>
        <w:t>autour de la table</w:t>
        <w:br/>
        <w:t>un dimanche</w:t>
        <w:br/>
        <w:t>en famille.</w:t>
        <w:br/>
        <w:t>tout maintient</w:t>
        <w:br/>
        <w:t>une odeur de lait</w:t>
        <w:br/>
        <w:t>et de maison propre.</w:t>
        <w:br/>
        <w:t>quel est le rôle</w:t>
        <w:br/>
        <w:t>de la pompe</w:t>
        <w:br/>
        <w:t>à eau</w:t>
        <w:br/>
        <w:t>dans une journée paisible ?</w:t>
        <w:br/>
        <w:t>il pleut.</w:t>
        <w:br/>
        <w:t>le vent se lève.</w:t>
        <w:br/>
        <w:t>la rivière plus</w:t>
        <w:br/>
        <w:t>douce</w:t>
        <w:br/>
        <w:t>que la pluie qui</w:t>
        <w:br/>
        <w:t>tombe</w:t>
        <w:br/>
        <w:t>sur le toit</w:t>
        <w:br/>
        <w:t>illumine.</w:t>
        <w:br/>
        <w:t>l'eau est partout</w:t>
        <w:br/>
        <w:t>dehors.</w:t>
        <w:br/>
        <w:t>la fenêtre.</w:t>
        <w:br/>
        <w:t>toujours.</w:t>
        <w:br/>
        <w:t>et ce qu'elle montre</w:t>
        <w:br/>
        <w:t>dans un espace réduit.</w:t>
        <w:br/>
        <w:t>divan.</w:t>
        <w:br/>
        <w:t>fauteuil et table.</w:t>
        <w:br/>
        <w:t>lit. plancher.</w:t>
        <w:br/>
        <w:t>cuisinière.</w:t>
        <w:br/>
        <w:t>four émaillé.</w:t>
        <w:br/>
        <w:t>les souvenirs sont là</w:t>
        <w:br/>
        <w:t>le long de la rivière</w:t>
        <w:br/>
        <w:t>qui s'éloigne.</w:t>
        <w:br/>
        <w:t>la fenêtre opposée</w:t>
        <w:br/>
        <w:t>éclaire les mêmes objets</w:t>
        <w:br/>
        <w:t>mais dans l'ordre inverse.</w:t>
        <w:br/>
        <w:t>l'espace forme un carré.</w:t>
        <w:br/>
        <w:t>quatre angles.</w:t>
        <w:br/>
        <w:t>l'herbe est aérienne et</w:t>
        <w:br/>
        <w:t>les arbres –</w:t>
        <w:br/>
        <w:t>témoins.</w:t>
        <w:br/>
        <w:t>une berge</w:t>
        <w:br/>
        <w:t>sauvage retenue</w:t>
        <w:br/>
        <w:t>par des pierres.</w:t>
        <w:br/>
        <w:t>des troncs. des branches.</w:t>
        <w:br/>
        <w:t>de l'herbe et des champignons</w:t>
        <w:br/>
        <w:t>roses.</w:t>
        <w:br/>
        <w:t>les nuages sont très bas.</w:t>
        <w:br/>
        <w:t>la pompe a</w:t>
        <w:br/>
        <w:t>certainement</w:t>
        <w:br/>
        <w:t>capturé l'histoire.</w:t>
        <w:br/>
        <w:t>le radiateur</w:t>
        <w:br/>
        <w:t>les intempéries.</w:t>
        <w:br/>
        <w:t>ce pré devant l'embarcadère</w:t>
        <w:br/>
        <w:t>est très humide.</w:t>
        <w:br/>
        <w:t>la dépossession</w:t>
        <w:br/>
        <w:t>lorsqu'elle est de nature</w:t>
        <w:br/>
        <w:t>à s'écouler</w:t>
        <w:br/>
        <w:t>a valeur de cessions</w:t>
        <w:br/>
        <w:t>nocturnes</w:t>
        <w:br/>
        <w:t>d'échanges.</w:t>
        <w:br/>
        <w:t>des enfants</w:t>
        <w:br/>
        <w:t>remplacent bien</w:t>
        <w:br/>
        <w:t>les arbres.</w:t>
      </w:r>
    </w:p>
    <w:p>
      <w:r>
        <w:br/>
        <w:t>----------------------------------------</w:t>
        <w:br/>
      </w:r>
    </w:p>
    <w:p>
      <w:r>
        <w:t>monsieur néant en alpiniste miraculé</w:t>
        <w:br/>
        <w:t>au motel la destinée monsieur néant prépare soigneusement</w:t>
        <w:br/>
        <w:t>le dernier acte</w:t>
        <w:br/>
        <w:t>d’une comédie commencée quelque soixante ans plus tôt dans</w:t>
        <w:br/>
        <w:t>un pays d’afrique</w:t>
        <w:br/>
        <w:t>sous les drapeaux et les acacias blanchis à la chaux</w:t>
        <w:br/>
        <w:t>c’est la plus longue comédie de l’histoire</w:t>
        <w:br/>
        <w:t>il l’a vécue, incarnée, réalisée jour après jour</w:t>
        <w:br/>
        <w:t>elle à qui il aura tout consacré le regarde maintenant en face</w:t>
        <w:br/>
        <w:t>et lui rit au nez.</w:t>
        <w:br/>
        <w:t>monsieur néant a allumé le poste de télévision qui ne diffuse</w:t>
        <w:br/>
        <w:t>à cette heure-ci</w:t>
        <w:br/>
        <w:t>que des jeux dont les gains consistent en des appareils électro-</w:t>
        <w:br/>
        <w:t>ménagers des sommes dérisoires</w:t>
        <w:br/>
        <w:t>ou des conjoints pour relations durables ;</w:t>
        <w:br/>
        <w:t>par la fenêtre de sa chambre il voit le flot de la circulation</w:t>
        <w:br/>
        <w:t>vespérale</w:t>
        <w:br/>
        <w:t>des enseignes partiellement éteintes de l’autre côté de l’auto-</w:t>
        <w:br/>
        <w:t>route</w:t>
        <w:br/>
        <w:t>(ce qui donne des combinaisons amusantes tels ces nootel ou</w:t>
        <w:br/>
        <w:t>koak)</w:t>
        <w:br/>
        <w:t>et un euphémisme de la nature sous la forme de talus herbeux</w:t>
        <w:br/>
        <w:t>que picorent des corbeaux.</w:t>
        <w:br/>
        <w:t>il s’est rasé, a revêtu son costume de marié, chaussé des escarpins</w:t>
        <w:br/>
        <w:t>cirés au préalable ;</w:t>
        <w:br/>
        <w:t>une bouteille de condrieu et une ténébreuse affaire de balzac</w:t>
        <w:br/>
        <w:t>occupent la petite table</w:t>
        <w:br/>
        <w:t>prévue pour le téléphone.</w:t>
        <w:br/>
        <w:t>sauf erreur de sa part, il pense constituer la totalité de la</w:t>
        <w:br/>
        <w:t>clientèle de l’établissement tant le silence est profond.</w:t>
        <w:br/>
        <w:t>apercevant une feuille de papier à en-tête il y note une</w:t>
        <w:br/>
        <w:t>question :</w:t>
        <w:br/>
        <w:t>par qui souhaité-je me faire accueillir ?</w:t>
        <w:br/>
        <w:t>et la réponse : la fontaine.</w:t>
        <w:br/>
        <w:t>la feuille, pliée en quatre, est glissée dans une enveloppe qu’il</w:t>
        <w:br/>
        <w:t>place bien en évidence</w:t>
        <w:br/>
        <w:t>sur le traversin</w:t>
        <w:br/>
        <w:t>puis il s’allonge et ferme les yeux.</w:t>
        <w:br/>
        <w:t>le lendemain il raconte en détail le déroulement de la scène à</w:t>
        <w:br/>
        <w:t>son analyste le docteur friedel</w:t>
        <w:br/>
        <w:t>qui lui serre la main avec effusion comme à l’unique rescapé</w:t>
        <w:br/>
        <w:t>d’une expédition himalayenne.</w:t>
      </w:r>
    </w:p>
    <w:p>
      <w:r>
        <w:br/>
        <w:t>----------------------------------------</w:t>
        <w:br/>
      </w:r>
    </w:p>
    <w:p>
      <w:r>
        <w:t>le temps en couleur</w:t>
        <w:br/>
        <w:t>vite ! des couleurs par la fenêtre</w:t>
        <w:br/>
        <w:t>des couleurs sur les champs et les forêts</w:t>
        <w:br/>
        <w:t>avant que le temps change</w:t>
        <w:br/>
        <w:t>et change tout</w:t>
        <w:br/>
        <w:t>qu’il vide de leur substance les champs et les forêts</w:t>
        <w:br/>
        <w:t>les étangs, les fermes</w:t>
        <w:br/>
        <w:t>comme le soleil est fugace !</w:t>
        <w:br/>
        <w:t>comme le ciel se rit de notre regard admiratif</w:t>
        <w:br/>
        <w:t>l’éternité n’est qu’un trompe-l’œil</w:t>
        <w:br/>
        <w:t>l’immensité, une abstraction douteuse</w:t>
        <w:br/>
        <w:t>l’or des blés – vite !</w:t>
        <w:br/>
        <w:t>le rose des pierres de construction – vite !</w:t>
        <w:br/>
        <w:t>le vert froid des frondaisons – vite !</w:t>
        <w:br/>
        <w:t>la rouille des buissons, des rails, du ballast – vite !</w:t>
        <w:br/>
        <w:t>le jaune du colza dans les champs presque noirs</w:t>
        <w:br/>
        <w:t>l’argent des cours d’eau</w:t>
        <w:br/>
        <w:t>le vert bruni par le limon des rivières poissonneuses – vite !</w:t>
        <w:br/>
        <w:t>le violet des choux en carrés sages – vite !</w:t>
        <w:br/>
        <w:t>le gris des routes – vite !</w:t>
        <w:br/>
        <w:t>le bleu absolu des journées claires de l’automne adouci par le sud – vite !</w:t>
        <w:br/>
        <w:t>le rouge ! le rouge ! le rouge des tracteurs, des automobiles, des signaux – vite !</w:t>
        <w:br/>
        <w:t>le rouge d’une casquette de chasseur, le fusil coincé sous l’aisselle – vite !</w:t>
        <w:br/>
        <w:t>(et bientôt le rouge imaginé du sang la bête morte)</w:t>
        <w:br/>
        <w:t>le vert métallique de nos peupliers routiers – vite !</w:t>
        <w:br/>
        <w:t>le bleu des toits en ardoise – vite !</w:t>
        <w:br/>
        <w:t>le bleu des montagnes lointaines – vite !</w:t>
        <w:br/>
        <w:t>bleu de la pierre, bleu de l’horizon,</w:t>
        <w:br/>
        <w:t>bleu de la lumière tombée en fine vapeur sur le monde – vite !</w:t>
        <w:br/>
        <w:t>et le blanc – j’allais oublier le blanc – le blanc des chemins de poussière ou de terre</w:t>
        <w:br/>
        <w:t>le blanc des vaches paressant dans l’herbe des pâturages – vite !</w:t>
        <w:br/>
        <w:t>le blanc omniprésent et méprisé par l’œil</w:t>
        <w:br/>
        <w:t>d’un mur entre deux cyprès, de camions roulant à vive allure</w:t>
        <w:br/>
        <w:t>le blanc – vite !</w:t>
        <w:br/>
        <w:t>puis le noir ! le noir ! le noir de la terre féconde tournée et retournée – vite !</w:t>
        <w:br/>
        <w:t>le noir d’un cheval que les trains rendent fou</w:t>
        <w:br/>
        <w:t>qui galope en cercles affolés le long des barrières de l’enclos – vite !</w:t>
        <w:br/>
        <w:t>le noir d’une cheminée de village aussi muette qu’une bouche fermée – vite !</w:t>
        <w:br/>
        <w:t>le noir d’un clocher de village qui ne rejoindra jamais les bras du sauveur – vite !</w:t>
        <w:br/>
        <w:t>le blanc, le noir, le vert, le rose, le bleu et l’or –</w:t>
        <w:br/>
        <w:t>vite ! vite ! vite !</w:t>
      </w:r>
    </w:p>
    <w:p>
      <w:r>
        <w:br/>
        <w:t>----------------------------------------</w:t>
        <w:br/>
      </w:r>
    </w:p>
    <w:p>
      <w:r>
        <w:t>sang</w:t>
        <w:br/>
        <w:t>tu es belle. et je suis fou.</w:t>
        <w:br/>
        <w:t>corps de pierre. corps solaire. corps solitaire. lactescence estivale. echancrure sauvage. tu es ma chair d’ivoire. astre noir. mon obscène territoire. tu m’emmures sous le dôme des lamentations. ma succulence permise. ma maîtresse. ma connivence sensuelle. ma lunaire tyrannique. princesse endiablée. lacis de sueur. idole enrobée de soie. et d’épines.</w:t>
        <w:br/>
        <w:t>œuvre de feu et de sang. les aréoles de tes lèvres épousent et entaillent ma peau. assèche-moi. je suis désert. flagelle-moi. je suis esclave. inféode-moi. je suis ta propriété. ton bibelot. je plisse ta nuque. j’éploie ton ventre. dunes célestes. ta chevelure est une liasse de flammes. tes yeux un ouragan de sable. j’éventre ta langue engorgée et me désaltère. elle est hostie pour ma bouche infidèle. elle est calice pour ma bouche hérétique.</w:t>
        <w:br/>
        <w:t>je renonce au devoir. a la raison. je suis dévot aux lieux de la débauche. je suis mendiant au seuil de ta taverne. je m’abreuve aux sources hallucinées. opium et vin. je renifle tes arômes opiacés. je mords tes ébréchures alcoolisées.</w:t>
        <w:br/>
        <w:t>je suis celui revêtu de guenilles qui lave et baise tes pieds. je veux boire. encore boire. encore boire. et me dissoudre sous les osmoses de l’ivresse.</w:t>
        <w:br/>
        <w:t>je suis amant de l’amour. celui revêtu de laine. celui revêtu de crasse et de boue.</w:t>
        <w:br/>
        <w:t>celui qui se prosterne sur ton corps. lieu de vénération. lieu de prière.</w:t>
        <w:br/>
        <w:t>celui qui à l’aurore de ton voile récite les silences de tes yeux. celui qui glane des nattes de sang sur ton mausolée.</w:t>
        <w:br/>
        <w:t>et tu es mon livre sanctifié. mon poème.</w:t>
        <w:br/>
        <w:t>et je suis poète fou qui quémande le sens de ton verbe. et je suis poète fou qui vole la parole.</w:t>
        <w:br/>
        <w:t>poète fou qui dérobe ses obéissances. poète fou qui professe une parole transmuée.</w:t>
        <w:br/>
        <w:t>parole incantatoire pour te célébrer et te créer. parole au-delà de la parole pour t’aimer.</w:t>
        <w:br/>
        <w:t>et tu es ma féconde indélicate. celle qui me purge de mes lassitudes. celle qui reflue mes fautes et mes rancœurs. celle qui coalise extase et douleur</w:t>
        <w:br/>
        <w:t>et ton nectar infeste mes rêves les plus nonchalants. ton nectar infeste mes repentirs nocturnes.</w:t>
        <w:br/>
        <w:t>tu es festin que je romps et qui me corrompt.</w:t>
        <w:br/>
        <w:t>et je déguste ta gorge blanche. je hume tes senteurs épicées. je soutire tes sèves tuméfiées.</w:t>
        <w:br/>
        <w:t>et tu es ma vanité. ma lascive. ma vierge indécente.</w:t>
        <w:br/>
        <w:t>tu sillonnes les mers vengeresses et les rues fétides. tu sillonnes ma carcasse avide et mes plaisirs terrifiés. tandis que ma salive adultère encore tes lèvres. tandis que les liqueurs dédiées à la jouissance suturent encore ta peau fissurée.</w:t>
        <w:br/>
        <w:t>tu es femme et la nuit carnassière froisse les tombeaux. tu es femme et le ciel exsude des flocons de pierre.</w:t>
        <w:br/>
        <w:t>tu es femme et l’océan se désertifie et la terre se décalcifie. tu es femme et les bêtes frémissent les signes de l’apocalypse.</w:t>
        <w:br/>
        <w:t>et tu es belle. ma gazelle opaline. eau qui pleut entre mes cils. soupirs qui veloutent mes songes. safran qui pave mes cicatrices.</w:t>
        <w:br/>
        <w:t>et tu es belle. ma douce. ma moelleuse. ton visage une aube lumineuse. nébuleuse bleue. collier de poussière d’étoiles. collier de promesses infinies.</w:t>
        <w:br/>
        <w:t>et tu es belle. mon trésor caché. coulis de diamants. tresses de perles. canevas de rubis. je suis l’orfèvre de tes enchantements. de tes paresses.</w:t>
        <w:br/>
        <w:t>et tu es belle. femme-île. ile-femme. je résilie les ailleurs et m’assermente insulaire. je suis phare dressé sur ton nombril. j’éclaire les cantiques de tes luxuriances.</w:t>
        <w:br/>
        <w:t>et je veux encore longtemps ramper tel un animal sur ton linceul. et le rapiécer avec mon sang. et m’endormir mêlé – à mon refuge – à ton corps livide.</w:t>
        <w:br/>
        <w:t>et je noircis mes yeux avec les cendres de ma lune noire. et je renie les théâtres convulsés et frivoles de l’éphémère. et ma chair soumise et aveuglée se livre aux obsessions et aux intolérances de ton culte.</w:t>
        <w:br/>
        <w:t>et je suis corps-instrument. corps-tabla. corps-ravane.</w:t>
        <w:br/>
        <w:t>et tu me cadences dans les tranchées de tes lèvres. et tu m’excises sur ton crucifix.</w:t>
        <w:br/>
        <w:t>et tu es miroir.</w:t>
        <w:br/>
        <w:t>et tu infléchis la migration des astres. et tu enneiges les soleils.</w:t>
        <w:br/>
        <w:t>tu es miroir. et tu décolores les incarnats vénéneux du mal.</w:t>
        <w:br/>
        <w:t>tu es miroir. et dans tes abîmes je déracine mon moi afin d’être toi.</w:t>
        <w:br/>
        <w:t>tu es miroir. et je te fracasse.</w:t>
        <w:br/>
        <w:t>et tes scissures tranchent mes veines. et mon sang longtemps après ma mort moissonnera ton souffle sur les esplanades de la folie.</w:t>
        <w:br/>
        <w:t>et je suis poussière qui cerne niche incandescente.</w:t>
        <w:br/>
        <w:t>coeur du monde.</w:t>
        <w:br/>
        <w:t>et je décapite les têtes de ceux – mécréants et fidèles – qui à tes pieds se vautrent mais qui ne savent déterrer les alchimies de l’amour.</w:t>
        <w:br/>
        <w:t>et je vagabonde dans ma barque fragile avec les âmes proscrites et maladives.</w:t>
        <w:br/>
        <w:t>et je donne à manger à l’estropié. je chante les infamies avec le lépreux. et mon corps est abri pour le chien galeux. et mon corps est armure pour le clochard. et mon corps est puits pour les larmes de la femme déchue.</w:t>
        <w:br/>
        <w:t>et en leur demeure qui est ma demeure je converse avec les fous.</w:t>
        <w:br/>
        <w:t>et nos lèvres ensanglantées dansent paroles inspirées qui récitent les versets de l’amour.</w:t>
        <w:br/>
        <w:t>et tu es belle. ma fée noire. ma blessure noire. et je veux exténuer prunelles noires qui creusent des verbes dans ma peau. et cisailler rêve d’ébène. ecorcer ce rêve d’ébène.</w:t>
        <w:br/>
        <w:t>extraire son essence et démêler tes extravagances.</w:t>
        <w:br/>
        <w:t>et je psalmodie ton nom quand le néant m’engloutit. et j’invoque ton nom quand la guerre vomit des cadavres d’enfants.</w:t>
        <w:br/>
        <w:t>et j’implore ton nom quand mes larmes s’effacent et que je ne veux et ne peux plus pleurer.</w:t>
        <w:br/>
        <w:t>et je suis en attente.</w:t>
        <w:br/>
        <w:t>du suc noir qui innerve tes courbes. du suc noir qui encre ta chevelure.</w:t>
        <w:br/>
        <w:t>et je suis en attente.</w:t>
        <w:br/>
        <w:t>du suc noir qui peuple ta peau. du suc noir qui enfle ta rage.</w:t>
        <w:br/>
        <w:t>qu’il m’entaille et qu’il m’empale. qu’il m’abandonne en pâture à la foule bouffonne et cruelle.</w:t>
        <w:br/>
        <w:t>car je ne suis rien.</w:t>
        <w:br/>
        <w:t>et je veux mourir.</w:t>
        <w:br/>
        <w:t>et je guette luminescences qui annoncent mon sacrifice.</w:t>
        <w:br/>
        <w:t>affûtez vos sabres mes amis.</w:t>
        <w:br/>
        <w:t>car je ne reconnais ni la mort ni la vie.</w:t>
        <w:br/>
        <w:t>car mourir c’est renaître en toi. c’est être toi.</w:t>
        <w:br/>
        <w:t>et tu es belle. la plus belle.</w:t>
        <w:br/>
        <w:t>et je voyage hors des enclaves du temps.</w:t>
        <w:br/>
        <w:t>je suis amant de tous tes lieux. là où tu as été et là ou tu seras.</w:t>
        <w:br/>
        <w:t>je suis père et je t’ai imaginée. je suis mère et je t’ai façonnée. je suis ton premier sourire et ta première gorgée de lait.</w:t>
        <w:br/>
        <w:t>je suis les terres que tu as foulées. et les ciels que tu as désertés. je suis tes mains dépliées à l’heure de la prière. et tes mains nouées à l’heure de la douleur.</w:t>
        <w:br/>
        <w:t>je suis les houles que tu as caressées. et les tourmentes que tu as apaisées.</w:t>
        <w:br/>
        <w:t>je suis les lettres qui cisèlent ton prénom. et le livre sacré qui recèle nos conjugaisons.</w:t>
        <w:br/>
        <w:t>je suis les mains qui berceront ton dernier souffle. et les mains qui t’endormiront dans ton tombeau.</w:t>
        <w:br/>
        <w:t>et je t’aime.</w:t>
        <w:br/>
        <w:t>et un seul atome de ton amour me rassasie. et me resplendit.</w:t>
        <w:br/>
        <w:t>un seul atome de ton amour ampute mes laideurs. et expurge mes pourritures.</w:t>
        <w:br/>
        <w:t>un seul atome de ton amour suffit à ce que je m’oublie.</w:t>
        <w:br/>
        <w:t>et je ne pense qu’à toi.</w:t>
        <w:br/>
        <w:t>un seul atome de ton amour me béatifie. et je suis l’élu.</w:t>
        <w:br/>
        <w:t>et je t’aime.</w:t>
        <w:br/>
        <w:t>et tu es en toutes choses.</w:t>
        <w:br/>
        <w:t>tu es soleil qui débride les gangues de l’obscur. soleil qui écarlate les indolences des océans.</w:t>
        <w:br/>
        <w:t>tu es les larmes qui inaugurent les coutures de l’aube.</w:t>
        <w:br/>
        <w:t>larmes qui fêtent la sécession des crépuscules. larmes qui fauchent les cavalcades des lunes.</w:t>
        <w:br/>
        <w:t>et tu es en toutes choses.</w:t>
        <w:br/>
        <w:t>tu es les âmes violentées. et les monstres qui nous assaillent.</w:t>
        <w:br/>
        <w:t>et les haches qui embaument nos prunelles.</w:t>
        <w:br/>
        <w:t>tu es les fugaces de l’amour au coucher de nos haines irrémédiables.</w:t>
        <w:br/>
        <w:t>tu es reliquat de neige et rafales de feu qui tamisent mes nuits.</w:t>
        <w:br/>
        <w:t>et je t’aime</w:t>
        <w:br/>
        <w:t>et je suis solitaire prostré dans le désert.</w:t>
        <w:br/>
        <w:t>et je jeûne.</w:t>
        <w:br/>
        <w:t>et je lapide les spectres des ailleurs.</w:t>
        <w:br/>
        <w:t>et je jeûne.</w:t>
        <w:br/>
        <w:t>mon corps encerclé une plaie. une crevasse.</w:t>
        <w:br/>
        <w:t>une dépouille et un habitacle pour tes éblouissements.</w:t>
        <w:br/>
        <w:t>toi.</w:t>
        <w:br/>
        <w:t>et tu es belle.</w:t>
        <w:br/>
        <w:t>et je vois entrelacés dans tes yeux ambrés et dans ton corps diaphane le paradis et l’enfer.</w:t>
        <w:br/>
        <w:t>et je ne désire ni la grâce ni les damnations mais ton amour.</w:t>
        <w:br/>
        <w:t>ton amour seul.</w:t>
        <w:br/>
        <w:t>et je t’aime.</w:t>
        <w:br/>
        <w:t>je bannis mon coeur afin d’être ton coeur.</w:t>
        <w:br/>
        <w:t>je m’arrache à moi-même afin de vivre en toi.</w:t>
        <w:br/>
        <w:t>accorde-moi l’extinction.</w:t>
      </w:r>
    </w:p>
    <w:p>
      <w:r>
        <w:br/>
        <w:t>----------------------------------------</w:t>
        <w:br/>
      </w:r>
    </w:p>
    <w:p>
      <w:r>
        <w:t>touristes</w:t>
        <w:br/>
        <w:t>de bergen ils écrivent : nous reviendrons avant les fêtes,</w:t>
        <w:br/>
        <w:t>vous nous manquez,</w:t>
        <w:br/>
        <w:t>de la côte : il est difficile d’aimer par procuration</w:t>
        <w:br/>
        <w:t>et encore</w:t>
        <w:br/>
        <w:t>pourquoi ce silence ?</w:t>
        <w:br/>
        <w:t>nous nous levons à l’aube</w:t>
        <w:br/>
        <w:t>comme nos pères</w:t>
        <w:br/>
        <w:t>le café et les conversations incompréhensibles</w:t>
        <w:br/>
        <w:t>ont leur vertu.</w:t>
        <w:br/>
        <w:t>en pensant à vous,</w:t>
        <w:br/>
        <w:t>nous contemplons la mosaïque du soleil et de la mer</w:t>
        <w:br/>
        <w:t>jusqu’au soir où la lune trace des chemins</w:t>
        <w:br/>
        <w:t>pour les derniers pêcheurs</w:t>
        <w:br/>
        <w:t>l’histoire nous parle autant que la nature</w:t>
        <w:br/>
        <w:t>à rome, il fait plus chaud qu’à la maison.</w:t>
        <w:br/>
        <w:t>la distance joue inlassablement</w:t>
        <w:br/>
        <w:t>son menuet mélancolique.</w:t>
      </w:r>
    </w:p>
    <w:p>
      <w:r>
        <w:br/>
        <w:t>----------------------------------------</w:t>
        <w:br/>
      </w:r>
    </w:p>
    <w:p>
      <w:r>
        <w:t>je ne me souviens pas</w:t>
        <w:br/>
        <w:t>il n’y a pas grand-chose dont je me souvienne</w:t>
        <w:br/>
        <w:t>j’ai dû vivre à côté tout le long</w:t>
        <w:br/>
        <w:t>sans être ailleurs non plus</w:t>
        <w:br/>
        <w:t>je m’en souviendrais</w:t>
        <w:br/>
        <w:t>je ne me souviens pas qu’un jour tout ou quelque chose ait basculé.</w:t>
        <w:br/>
        <w:t>– souviens-toi de rester vivante.</w:t>
        <w:br/>
        <w:t>je mélange les lieux où tombent les hommes qui tombent.</w:t>
        <w:br/>
        <w:t>je ne me souviens pas où sont les lignes de front</w:t>
        <w:br/>
        <w:t>si nous pouvons mettre autour</w:t>
        <w:br/>
        <w:t>et les enfouir</w:t>
        <w:br/>
        <w:t>appuyer ses doigts le long</w:t>
        <w:br/>
        <w:t>les masser puis les marcher avec les pieds</w:t>
        <w:br/>
        <w:t>dessus courir sans se prendre les pieds dedans.</w:t>
        <w:br/>
        <w:t>je ne me souviens pas de l’histoire ni de la géographie de ce qui</w:t>
        <w:br/>
        <w:t>s’accomplit je ne me souviens pas de la situation des pays les uns</w:t>
        <w:br/>
        <w:t>par rapport aux autres sauf alphabétiquement</w:t>
        <w:br/>
        <w:t>l’iran touche l’irak touche le koweït</w:t>
        <w:br/>
        <w:t>le k de kurdistan dans turquie dans irak</w:t>
        <w:br/>
        <w:t>les k de congo</w:t>
        <w:br/>
        <w:t>dans kasaï kiwu katanga</w:t>
        <w:br/>
        <w:t>les voyelles entremêlées de rwanda burundi ouganda</w:t>
        <w:br/>
        <w:t>je me rappelle les proximités sonnantes</w:t>
        <w:br/>
        <w:t>daghestan kazakhstan kirghizistan près d’afghanistan</w:t>
        <w:br/>
        <w:t>les voies ghijk de l’acheminement du pétrole</w:t>
        <w:br/>
        <w:t>les s de squelettes dans somalie soudan</w:t>
        <w:br/>
        <w:t>et les os du e de erythrée ethiopie.</w:t>
        <w:br/>
        <w:t>je ne me souviens pas de ce dont les journaux que je lis ne</w:t>
        <w:br/>
        <w:t>parlent pas ni de ce qu’ils citent comme événements de</w:t>
        <w:br/>
        <w:t>référence je ne me souviens même pas en avoir un jour entendu</w:t>
        <w:br/>
        <w:t>parler ni qu’on m’ait raconté ce dont je ne me souviens pas.</w:t>
        <w:br/>
        <w:t>suis-je le souvenir indifférent de ce dont je ne me souviens pas ?</w:t>
        <w:br/>
        <w:t>etait-ce avant que je puisse me souvenir qu’on avait déjà résolument</w:t>
        <w:br/>
        <w:t>voulu perdre la mémoire envers ceux qui ne se souviendraient pas ?</w:t>
        <w:br/>
        <w:t>pourtant il y a des choses je le sais dont je n’ai pas le droit de dire</w:t>
        <w:br/>
        <w:t>que je ne m’en souviens pas</w:t>
        <w:br/>
        <w:t>des choses prodigieuses ou terribles délibérément brouillées dans un</w:t>
        <w:br/>
        <w:t>passé dont je ne ferais plus partie comme si cela était possible.</w:t>
        <w:br/>
        <w:t>les lettres de ce dont je ne me souviens pas</w:t>
        <w:br/>
        <w:t>sautent sans que je puisse déchiffrer</w:t>
        <w:br/>
        <w:t>ce qu’elles bruissent</w:t>
        <w:br/>
        <w:t>insinuant juste que</w:t>
        <w:br/>
        <w:t>reléguées hors</w:t>
        <w:br/>
        <w:t>je ne dois plus respirer</w:t>
        <w:br/>
        <w:t>pas bouger.</w:t>
        <w:br/>
        <w:t>je dois retrouver les mots de ce dont sinon</w:t>
        <w:br/>
        <w:t>je vais perdre tout à fait la trace</w:t>
        <w:br/>
        <w:t>la trace que laissent les corps</w:t>
        <w:br/>
        <w:t>au lieu des mondes inventés</w:t>
        <w:br/>
        <w:t>possibles disparus on ne sait pas où.</w:t>
        <w:br/>
        <w:t>on me dit que ces mots exagèrent</w:t>
        <w:br/>
        <w:t>c’est plus compliqué tu ne peux pas</w:t>
        <w:br/>
        <w:t>dire les choses si</w:t>
        <w:br/>
        <w:t>simplement d’un côté</w:t>
        <w:br/>
        <w:t>les tueurs et de l’autre</w:t>
        <w:br/>
        <w:t>les morts.</w:t>
        <w:br/>
        <w:t>ce ne serait donc pas brutalement simple</w:t>
        <w:br/>
        <w:t>et seuls les mots seraient inhumains.</w:t>
        <w:br/>
        <w:t>je récite ce dont je ne me souviens pas me souviens</w:t>
        <w:br/>
        <w:t>à la recherche d’une place dans le récit</w:t>
        <w:br/>
        <w:t>qui n’est pas dans ta langue indifférente</w:t>
        <w:br/>
        <w:t>mais dans les bribes qui viennent d’ailleurs</w:t>
        <w:br/>
        <w:t>ailleurs auquel nous devrions appartenir</w:t>
        <w:br/>
        <w:t>au lieu de nous dissiper avec ce que nous faisons disparaître.</w:t>
        <w:br/>
        <w:t>il faudrait souffler beaucoup plus d’air autour des nouvelles qu’elles</w:t>
        <w:br/>
        <w:t>volent en cercle autour de nous le soir</w:t>
        <w:br/>
        <w:t>avec les hirondelles qui crient</w:t>
        <w:br/>
        <w:t>je ne me souviens pas où s’enfoncent</w:t>
        <w:br/>
        <w:t>les affamés auxquels je vole</w:t>
        <w:br/>
        <w:t>puis largue la nourriture émiettée</w:t>
        <w:br/>
        <w:t>chutent les lettres minuscules des nouvelles</w:t>
        <w:br/>
        <w:t>effacées les unes dans les autres</w:t>
        <w:br/>
        <w:t>sur les squelettes dans toutes les positions</w:t>
        <w:br/>
        <w:t>de très jolies photographies avec de grands yeux</w:t>
        <w:br/>
        <w:t>il faudrait souffler beaucoup plus d’air</w:t>
        <w:br/>
        <w:t>autour des hommes qui tombent</w:t>
        <w:br/>
        <w:t>pour qu’ils remontent en cercle</w:t>
        <w:br/>
        <w:t>le soir autour de nous</w:t>
        <w:br/>
        <w:t>avec les hirondelles</w:t>
        <w:br/>
        <w:t>qui crient</w:t>
        <w:br/>
        <w:t>ellipses</w:t>
        <w:br/>
        <w:t>mais rapportent leurs visages.</w:t>
        <w:br/>
        <w:t>nous souvenir de ce qui nous élan</w:t>
        <w:br/>
        <w:t>cerait dans l’ac</w:t>
        <w:br/>
        <w:t>tion jour</w:t>
        <w:br/>
        <w:t>seoir</w:t>
        <w:br/>
        <w:t>jourdir des lignes</w:t>
        <w:br/>
        <w:t>privées traversantes de dans hors.</w:t>
        <w:br/>
        <w:t>nos élans par tous les temps frappés jour</w:t>
        <w:br/>
        <w:t>dessus jour dessous</w:t>
        <w:br/>
        <w:t>nous pouvons</w:t>
        <w:br/>
        <w:t>nous</w:t>
        <w:br/>
        <w:t>soulever</w:t>
        <w:br/>
        <w:t>même si nous entendons le comique</w:t>
        <w:br/>
        <w:t>des mots moqués se relever sans disparaître.</w:t>
        <w:br/>
        <w:t>dans ma bouche nous</w:t>
        <w:br/>
        <w:t>quel nous ?</w:t>
      </w:r>
    </w:p>
    <w:p>
      <w:r>
        <w:br/>
        <w:t>----------------------------------------</w:t>
        <w:br/>
      </w:r>
    </w:p>
    <w:p>
      <w:r>
        <w:t>vivant</w:t>
        <w:br/>
        <w:t>à l’heure où la terre cessera d’être</w:t>
        <w:br/>
        <w:t>tu seras assis sous un platane à moitié dépouillé</w:t>
        <w:br/>
        <w:t>dans une avenue animée et bruyante</w:t>
        <w:br/>
        <w:t>rien autour de toi n’aura vraiment changé</w:t>
        <w:br/>
        <w:t>tu resteras le père, le fils et l’amant</w:t>
        <w:br/>
        <w:t>un rêve te tracassera comme un reste de nourriture coincé entre</w:t>
        <w:br/>
        <w:t>deux dents</w:t>
        <w:br/>
        <w:t>tu continueras d’observer les enfants, les cyclistes et les chiens</w:t>
        <w:br/>
        <w:t>à te demander ce qu’est l’amour</w:t>
        <w:br/>
        <w:t>si tu l’as trouvé, perdu ou constamment éludé</w:t>
        <w:br/>
        <w:t>à essayer de déchiffrer des signes qui n’en sont peut-être pas</w:t>
        <w:br/>
        <w:t>à examiner des souvenirs avec l’attention de l’entomologiste</w:t>
        <w:br/>
        <w:t>penché sur son insecte</w:t>
        <w:br/>
        <w:t>et qui ne voit plus que des surfaces réticulaires</w:t>
        <w:br/>
        <w:t>oubliant la créature trouvée au milieu d’un parc noyé de</w:t>
        <w:br/>
        <w:t>brume</w:t>
        <w:br/>
        <w:t>tu songeras aux fruits de saison et à acheter de nouvelles chaus-</w:t>
        <w:br/>
        <w:t>sures</w:t>
        <w:br/>
        <w:t>à une page lue quelques heures plus tôt dans ton bain</w:t>
        <w:br/>
        <w:t>aux carreaux de l’immeuble voisin comme éclairés par un</w:t>
        <w:br/>
        <w:t>incendie</w:t>
        <w:br/>
        <w:t>que tu as longuement observés la veille avant de te coucher</w:t>
        <w:br/>
        <w:t>à l’heure où la terre cessera d’être</w:t>
        <w:br/>
        <w:t>tu feras des calculs tu passeras en revue des hypothèses</w:t>
        <w:br/>
        <w:t>mille fois formulées</w:t>
        <w:br/>
        <w:t>tu battras le rappel de toutes les solutions</w:t>
        <w:br/>
        <w:t>tu te lèveras tu écarteras distraitement du pied deux ou trois</w:t>
        <w:br/>
        <w:t>feuilles</w:t>
        <w:br/>
        <w:t>tu t’éloigneras vers le néant</w:t>
        <w:br/>
        <w:t>le dos tourné au néant</w:t>
        <w:br/>
        <w:t>si vivant</w:t>
      </w:r>
    </w:p>
    <w:p>
      <w:r>
        <w:br/>
        <w:t>----------------------------------------</w:t>
        <w:br/>
      </w:r>
    </w:p>
    <w:p>
      <w:r>
        <w:t>sur le port</w:t>
        <w:br/>
        <w:t>il y a des traces de sel</w:t>
        <w:br/>
        <w:t>a tous endroits où le clapot</w:t>
        <w:br/>
        <w:t>ronge le ciment. une odeur</w:t>
        <w:br/>
        <w:t>de vieux cambouis se mêle</w:t>
        <w:br/>
        <w:t>a la saumure et le soleil monte</w:t>
        <w:br/>
        <w:t>a grandes claques rouges sur le tissu</w:t>
        <w:br/>
        <w:t>d’eau lente et les premiers casiers</w:t>
        <w:br/>
        <w:t>qu’on lance vers le quai dans le cri</w:t>
        <w:br/>
        <w:t>des mouettes. avec tendresse</w:t>
        <w:br/>
        <w:t>une main ride la surface d’un bac</w:t>
        <w:br/>
        <w:t>où disparaît la dernière étoile</w:t>
        <w:br/>
        <w:t>et puis : dix francs, dix francs,</w:t>
        <w:br/>
        <w:t>s’exclame la marchande de sardines,</w:t>
        <w:br/>
        <w:t>je fais les vivantes au prix des mortes !</w:t>
      </w:r>
    </w:p>
    <w:p>
      <w:r>
        <w:br/>
        <w:t>----------------------------------------</w:t>
        <w:br/>
      </w:r>
    </w:p>
    <w:p>
      <w:r>
        <w:t>la fête</w:t>
        <w:br/>
        <w:t>on revenait du bois de pins</w:t>
        <w:br/>
        <w:t>en saluant au passage le cuisinier</w:t>
        <w:br/>
        <w:t>tôt retraité : sa fille était morte</w:t>
        <w:br/>
        <w:t>à moto et il élevait des chiens</w:t>
        <w:br/>
        <w:t>de race airedale, affectueux et roux.</w:t>
        <w:br/>
        <w:t>quelques jardins plus loin, c’était</w:t>
        <w:br/>
        <w:t>l’heure du café accompagné de sablés</w:t>
        <w:br/>
        <w:t>dans un salon où les portraits</w:t>
        <w:br/>
        <w:t>rappelaient stalingrad puis les aurès.</w:t>
        <w:br/>
        <w:t>la voix de la dame disait n’avoir jamais</w:t>
        <w:br/>
        <w:t>aimé la guerre ni ceux qui l’obligeaient,</w:t>
        <w:br/>
        <w:t>encore enfant, à manger sous la table.</w:t>
        <w:br/>
        <w:t>sur la faïence des grandes tasses,</w:t>
        <w:br/>
        <w:t>un couple marchait vers une fête foraine.</w:t>
      </w:r>
    </w:p>
    <w:p>
      <w:r>
        <w:br/>
        <w:t>----------------------------------------</w:t>
        <w:br/>
      </w:r>
    </w:p>
    <w:p>
      <w:r>
        <w:t>les yeux des autres</w:t>
        <w:br/>
        <w:t>c’est une jeune femme qui vit dans un village dans un pays lointain,</w:t>
        <w:br/>
        <w:t>elle vient de se marier et elle est enceinte, elle aime bien son mari</w:t>
        <w:br/>
        <w:t>car il travaille dur, il est plutôt gentil et il ne la bat pas et elle</w:t>
        <w:br/>
        <w:t>attend avec impatience la naissance de son enfant, elle le sent, dans</w:t>
        <w:br/>
        <w:t>son ventre, grandir tous les jours un peu, comme une graine qui pousse</w:t>
        <w:br/>
        <w:t>et pousse, ce sera une fille, elle le sait et elle l’aime déjà, très</w:t>
        <w:br/>
        <w:t>fort, tout comme elle aime sa petite vie, parfois, il est vrai, elle a</w:t>
        <w:br/>
        <w:t>des rêves fous, surtout quand elle regarde la télé, elle aimerait,</w:t>
        <w:br/>
        <w:t>elle aussi, faire le tour du monde, visiter de grandes villes,</w:t>
        <w:br/>
        <w:t>rencontrer un beau prince et chanter sous la neige une belle chanson</w:t>
        <w:br/>
        <w:t>romantique et elle se dit qu’elle est folle de penser à tout ça, t’es</w:t>
        <w:br/>
        <w:t>folle toi, t’es folle toi, mais elle aime bien sa petite vie, il y a</w:t>
        <w:br/>
        <w:t>bien sûr sa belle-mère qui est une peste mais il y a, comme le dit si</w:t>
        <w:br/>
        <w:t>bien sa sœur, en pouffant de rire, pire peste ailleurs et elle aime</w:t>
        <w:br/>
        <w:t>bien sa petite vie et ce qu’elle aime peut-être le plus c’est de se</w:t>
        <w:br/>
        <w:t>rendre à la mer le matin, elle y va seule, très tôt et alors elle se</w:t>
        <w:br/>
        <w:t>met à courir vite, très vite, tellement vite qu’elle a l’impression de</w:t>
        <w:br/>
        <w:t>perdre la tête, elle se met à hurler, c’est un bonheur tellement fort</w:t>
        <w:br/>
        <w:t>qu’il déboussole ses sens et elle aime aussi les arbres, ils sont si</w:t>
        <w:br/>
        <w:t>forts, si puissants, ainsi enracinés dans la terre depuis toujours et</w:t>
        <w:br/>
        <w:t>elle aime aussi les étoiles, elles sont si belles et elle se demande</w:t>
        <w:br/>
        <w:t>ce qu’elles sont vraiment, ceux qui sont allés à l’école disent que ce</w:t>
        <w:br/>
        <w:t>sont des boules de feu, elle n’arrive pas tellement à comprendre mais</w:t>
        <w:br/>
        <w:t>elle sait qu’elles sont très belles et elle aimerait les toucher,</w:t>
        <w:br/>
        <w:t>aller sur une étoile, y vivre mais t’es folle toi, t’es folle toi,</w:t>
        <w:br/>
        <w:t>c’est ce qu’elle se dit, t’es folle de penser à tout ça, elle sait, au</w:t>
        <w:br/>
        <w:t>fond, beaucoup de choses mais elle n’aime pas en parler, elle se méfie</w:t>
        <w:br/>
        <w:t>des hommes car ils ont peur des femmes, elle se méfie des commères du</w:t>
        <w:br/>
        <w:t>village qui ne comprennent jamais rien à rien, elle sait, mais c’est</w:t>
        <w:br/>
        <w:t>difficile à expliquer, dénouer le sens des yeux et elle y voit</w:t>
        <w:br/>
        <w:t>tellement de choses, de l’amour, souvent, beaucoup et l’amour c’est</w:t>
        <w:br/>
        <w:t>comme quand les enfants se mettent à danser, ça va un peu dans toutes</w:t>
        <w:br/>
        <w:t>les directions, c’est gai et ça donne le tournis mais il y aussi la</w:t>
        <w:br/>
        <w:t>haine et la haine fait peur et lui donne envie de fuir car c’est comme</w:t>
        <w:br/>
        <w:t>un feu de brousse qui consume tout et elle se dit qu’elle est</w:t>
        <w:br/>
        <w:t>décidément folle, t’es folle toi, t’es folle toi, c’est pas très</w:t>
        <w:br/>
        <w:t>normal d’être comme ça, de rire à tout bout de champ et depuis qu’elle</w:t>
        <w:br/>
        <w:t>est enceinte il y a en elle comme une musique, quelque chose de</w:t>
        <w:br/>
        <w:t>mélodieux, de magique, qui inonde son corps, c’est beau et c’est fort</w:t>
        <w:br/>
        <w:t>et elle sait que ce sera une fille, qu’elle lui ressemblera et qu’elle</w:t>
        <w:br/>
        <w:t>sera, mais ça c’est son mari qui l’affirme, qu’il est bête parfois,</w:t>
        <w:br/>
        <w:t>aussi belle qu’elle et elle se dit qu’un jour elles s’en iront admirer</w:t>
        <w:br/>
        <w:t>les arbres et les étoiles, qu’elles s’en iront courir dans les champs,</w:t>
        <w:br/>
        <w:t>courir vite, très vite, de plus en plus vite et elles se mettront à</w:t>
        <w:br/>
        <w:t>crier tellement c’est bon, elle sera coquette et elle lui fera de</w:t>
        <w:br/>
        <w:t>beaux vêtements et elle l’enlacera très fort pour s’imprégner de son</w:t>
        <w:br/>
        <w:t>innocence, elle aime bien sa petite vie et puis un jour il se passe</w:t>
        <w:br/>
        <w:t>quelque chose au village, on a peine d’abord à mettre le doigt dessus,</w:t>
        <w:br/>
        <w:t>il parait que ce sont les gens de la ville qui inventent des choses,</w:t>
        <w:br/>
        <w:t>qui disent qu’elle et sa famille sont différents, qu’ils sont des</w:t>
        <w:br/>
        <w:t>cancrelats ou des microbes, elle a envie de rire quand elle entend ça</w:t>
        <w:br/>
        <w:t>car tout le monde au village est pareil, ils disent aussi que leurs</w:t>
        <w:br/>
        <w:t>ancêtres ont tout pillé mais qu’est-ce qu’elle sait de ses ancêtres,</w:t>
        <w:br/>
        <w:t>qu’il faut se méfier d’eux car ils ont un double visage, qu’ils</w:t>
        <w:br/>
        <w:t>veulent voler nos femmes, qu’ils font beaucoup d’enfants délibérément,</w:t>
        <w:br/>
        <w:t>qu’ils sentent mauvais et elle entend sourdre une parole sournoise,</w:t>
        <w:br/>
        <w:t>des mots qui éclatent, qui giclent, comme le ‘nous’, ainsi sa meilleure</w:t>
        <w:br/>
        <w:t>amie lui dit que ‘nous’ sommes différents de vous, elle se demande qui</w:t>
        <w:br/>
        <w:t>est ce nous, ce fameux nous, elle n’arrive pas à comprendre et puis un</w:t>
        <w:br/>
        <w:t>jour alors qu’elle est sur le point de s’endormir elle entend un cri,</w:t>
        <w:br/>
        <w:t>cri d’un être qu’on égorge, cri qui fend le ciel et alors quelque</w:t>
        <w:br/>
        <w:t>chose se casse en elle, cette peur trop longtemps contenue, ce savoir</w:t>
        <w:br/>
        <w:t>trop longtemps retenu et alors elle se met à courir, à s’enfuir, pour</w:t>
        <w:br/>
        <w:t>aller où, elle ne le sait trop mais c’est trop tard et elle les voit</w:t>
        <w:br/>
        <w:t>arriver mais ce ne sont plus des hommes mais des bêtes et ils ont à la</w:t>
        <w:br/>
        <w:t>main des haches, des serpes, tout l’attirail de la cruauté, le regard</w:t>
        <w:br/>
        <w:t>creux, deux trous à la place des yeux, ils s’approchent d’elle,</w:t>
        <w:br/>
        <w:t>l’insultent mais elle n’entend plus, ne veut plus entendre et elle ne</w:t>
        <w:br/>
        <w:t>veut pas mourir, pas maintenant, pas comme ça et elle murmure le nom</w:t>
        <w:br/>
        <w:t>de dieu, protège mon enfant, protège mon enfant et l’un d’eux, c’est</w:t>
        <w:br/>
        <w:t>un jeune, elle le reconnaît, c’est son voisin, s’approche d’elle, lui</w:t>
        <w:br/>
        <w:t>crache dessus, lui dit de se mettre à genoux, à genoux salope, tu vas</w:t>
        <w:br/>
        <w:t>payer maintenant, regardez là, cette chienne, elle a envie qu’on</w:t>
        <w:br/>
        <w:t>l’encule, elle a envie de nos grosses bittes, à genoux je te dis, on</w:t>
        <w:br/>
        <w:t>va t’apprendre à nous respecter, à respecter tes maîtres, à genoux,</w:t>
        <w:br/>
        <w:t>sale pute et tandis qu’il l’éventre et dépèce son fœtus, qu’il déverse</w:t>
        <w:br/>
        <w:t>sur elle de l’essence et l’incendie, flânent et ne cesseront de flâner</w:t>
        <w:br/>
        <w:t>dans les yeux de cette jeune femme, – d’un pays lointain mais qui</w:t>
        <w:br/>
        <w:t>ressemble au nôtre –, la féerie lumineuse de la mer, des arbres et des</w:t>
        <w:br/>
        <w:t>étoiles.</w:t>
      </w:r>
    </w:p>
    <w:p>
      <w:r>
        <w:br/>
        <w:t>----------------------------------------</w:t>
        <w:br/>
      </w:r>
    </w:p>
    <w:p>
      <w:r>
        <w:t>boulevard saint-marcel</w:t>
        <w:br/>
        <w:t>porté comme une châsse par de graves</w:t>
        <w:br/>
        <w:t>jeunes gens, le portrait de marx</w:t>
        <w:br/>
        <w:t>avance, précédé d’un setter irlandais</w:t>
        <w:br/>
        <w:t>et d’une femme en gris tenant</w:t>
        <w:br/>
        <w:t>une pancarte : elle affirme que</w:t>
        <w:br/>
        <w:t>quatre-vingt-seize sera une année</w:t>
        <w:br/>
        <w:t>érotique. les postières chantent un pas</w:t>
        <w:br/>
        <w:t>en avant, trois pas en arrière,</w:t>
        <w:br/>
        <w:t>le gouvernement l’a dans le derrière.</w:t>
        <w:br/>
        <w:t>immobile au bord du trottoir</w:t>
        <w:br/>
        <w:t>un homme à l’humeur rude</w:t>
        <w:br/>
        <w:t>ressasse pour sa voisine</w:t>
        <w:br/>
        <w:t>que la vie est une longue</w:t>
        <w:br/>
        <w:t>préparation à ce qui n’arrive jamais.</w:t>
      </w:r>
    </w:p>
    <w:p>
      <w:r>
        <w:br/>
        <w:t>----------------------------------------</w:t>
        <w:br/>
      </w:r>
    </w:p>
    <w:p>
      <w:r>
        <w:t>discriminer</w:t>
        <w:br/>
        <w:t>la poésie entière est préposition.</w:t>
        <w:br/>
        <w:t>ce n’est que lorsqu’on met le pied sur l’âme de la corde que</w:t>
        <w:br/>
        <w:t>le récit se déploie. avant cela, il n’y a que des fragments de</w:t>
        <w:br/>
        <w:t>sens et l’on ne voit rien de ce qui noue l’intrigue.</w:t>
        <w:br/>
        <w:t>la voix n’aide pas à reconstituer une charpente. elle dissout</w:t>
        <w:br/>
        <w:t>l’ensemble, la fragilise et ne retient que l’apparence.</w:t>
        <w:br/>
        <w:t>les accidents sont essentiels. ils sont ce qui donne la forme</w:t>
        <w:br/>
        <w:t>et sa lisibilité.</w:t>
        <w:br/>
        <w:t>« ils parlent à l’oreille, je veux parler à la mémoire. »</w:t>
        <w:br/>
        <w:t>(joseph joubert.)</w:t>
        <w:br/>
        <w:t>un excès de sens réduit le vers en cendres.</w:t>
        <w:br/>
        <w:t>dans le creux du langage. jamais dans le plein.</w:t>
        <w:br/>
        <w:t>(« je » est d’autant plus présent dans les natures indivisibles</w:t>
        <w:br/>
        <w:t>que, dans la notion d’obstacle, ce pronom était radicalement</w:t>
        <w:br/>
        <w:t>absent.)</w:t>
        <w:br/>
        <w:t>l’importance du dos.</w:t>
        <w:br/>
        <w:t>un livre n’appartient pas. un corps, à qui appartiendrait-il ?</w:t>
        <w:br/>
        <w:t>« ma science ne peut être qu’une science de pointillés. je</w:t>
        <w:br/>
        <w:t>n’ai ni le temps ni les moyens de tracer une ligne continue. »</w:t>
        <w:br/>
        <w:t>(marcel jousse.)</w:t>
        <w:br/>
        <w:t>le corps n’est pas sujet, c’est pourquoi . . .</w:t>
      </w:r>
    </w:p>
    <w:p>
      <w:r>
        <w:br/>
        <w:t>----------------------------------------</w:t>
        <w:br/>
      </w:r>
    </w:p>
    <w:p>
      <w:r>
        <w:t>vers buxtehude</w:t>
        <w:br/>
        <w:t>il marchait</w:t>
        <w:br/>
        <w:t>entre les peupliers et l’asphalte</w:t>
        <w:br/>
        <w:t>passait devant des fermes des champs</w:t>
        <w:br/>
        <w:t>des centrales électriques</w:t>
        <w:br/>
        <w:t>les automobiles filaient</w:t>
        <w:br/>
        <w:t>noires à l’intérieur</w:t>
        <w:br/>
        <w:t>un soir de pluie il avait mis le pied sur quelque chose</w:t>
        <w:br/>
        <w:t>de craquant et mou :</w:t>
        <w:br/>
        <w:t>un hérisson écrasé</w:t>
        <w:br/>
        <w:t>que la violence du choc avait rejeté</w:t>
        <w:br/>
        <w:t>sur le bas-côté</w:t>
        <w:br/>
        <w:t>la neige était tombée très tôt cette année-là</w:t>
        <w:br/>
        <w:t>mais elle ne l’avait pas découragé</w:t>
        <w:br/>
        <w:t>tout au plus ralenti ses pas</w:t>
        <w:br/>
        <w:t>il chantait un psaume ou un cantique</w:t>
        <w:br/>
        <w:t>et avait l’impression</w:t>
        <w:br/>
        <w:t>qu’un colleret de fourrure</w:t>
        <w:br/>
        <w:t>s’enroulait autour de ses épaules</w:t>
        <w:br/>
        <w:t>les aubergistes</w:t>
        <w:br/>
        <w:t>peu habitués à voir arriver des clients</w:t>
        <w:br/>
        <w:t>à cette période</w:t>
        <w:br/>
        <w:t>lui faisaient bon accueil</w:t>
        <w:br/>
        <w:t>il dînait d’une tourte et d’un fruit</w:t>
        <w:br/>
        <w:t>couchait dans des lits moelleux</w:t>
        <w:br/>
        <w:t>le tout pour quelques pièces</w:t>
        <w:br/>
        <w:t>puis il repartait à l’aube</w:t>
        <w:br/>
        <w:t>à travers les villages endormis aux toits blancs</w:t>
        <w:br/>
        <w:t>ayant oublié depuis longtemps</w:t>
        <w:br/>
        <w:t>la musique pour laquelle</w:t>
        <w:br/>
        <w:t>il avait pris la route</w:t>
      </w:r>
    </w:p>
    <w:p>
      <w:r>
        <w:br/>
        <w:t>----------------------------------------</w:t>
        <w:br/>
      </w:r>
    </w:p>
    <w:p>
      <w:r>
        <w:t>la vérité</w:t>
        <w:br/>
        <w:t>un goût de pommes au miel, de petit</w:t>
        <w:br/>
        <w:t>acide accompagne les larmes lourdes</w:t>
        <w:br/>
        <w:t>du vin, et son ambre à reflets verts</w:t>
        <w:br/>
        <w:t>parle d’anciens automnes. entre nature</w:t>
        <w:br/>
        <w:t>et temps, au jour de fête, le débat</w:t>
        <w:br/>
        <w:t>s’est rouvert, tandis qu’un convive</w:t>
        <w:br/>
        <w:t>remarque: si voltaire écrit des contes</w:t>
        <w:br/>
        <w:t>c’est que la vérité pour être comprise</w:t>
        <w:br/>
        <w:t>doit d’abord être crue. sur le tapis</w:t>
        <w:br/>
        <w:t>devant la cheminée dort une chatte</w:t>
        <w:br/>
        <w:t>qu’on enjambe doucement pour apporter</w:t>
        <w:br/>
        <w:t>les tranches de pain tiède, la terrine</w:t>
        <w:br/>
        <w:t>de bécasse mélangée au foie gras,</w:t>
        <w:br/>
        <w:t>aux pistaches concassées à la main.</w:t>
      </w:r>
    </w:p>
    <w:p>
      <w:r>
        <w:br/>
        <w:t>----------------------------------------</w:t>
        <w:br/>
      </w:r>
    </w:p>
    <w:p>
      <w:r>
        <w:t>cher seul décor il faut qu’il soit petit</w:t>
        <w:br/>
        <w:t>s’adapte à l’opacité la modèle l’ombre</w:t>
        <w:br/>
        <w:t>avec des traits délai sens</w:t>
        <w:br/>
        <w:t>à un proche je t’aime saisir dans</w:t>
        <w:br/>
        <w:t>un léger sang d’insecte sur épingle</w:t>
        <w:br/>
        <w:t>réduit bonus de l’édifice l’aiguille</w:t>
        <w:br/>
        <w:t>oh voilà qu’elle se trouve si concurrente de</w:t>
        <w:br/>
        <w:t>des ailes au choix elle va circuler autour</w:t>
        <w:br/>
        <w:t>jette des clous bang dans le décor</w:t>
        <w:br/>
        <w:t>est proposée est affûtée d’alfa précision.</w:t>
      </w:r>
    </w:p>
    <w:p>
      <w:r>
        <w:br/>
        <w:t>----------------------------------------</w:t>
        <w:br/>
      </w:r>
    </w:p>
    <w:p>
      <w:r>
        <w:t>vieilles conversations</w:t>
        <w:br/>
        <w:t>il s’était souvenu de vieilles conversations avec les uns</w:t>
        <w:br/>
        <w:t>et les autres,</w:t>
        <w:br/>
        <w:t>de viatiques qui lui avaient semblé hors d’usage,</w:t>
        <w:br/>
        <w:t>dans une pièce occupée presque entièrement par un</w:t>
        <w:br/>
        <w:t>piano quart-de-queue,</w:t>
        <w:br/>
        <w:t>alors qu’au milieu de la place le lampadaire grésillait,</w:t>
        <w:br/>
        <w:t>petite place allemande et orientale ombragée par un pin,</w:t>
        <w:br/>
        <w:t>mais surtout sur le banc à greenwich,</w:t>
        <w:br/>
        <w:t>le ciel immense, le soir qui tombait</w:t>
        <w:br/>
        <w:t>sur la ligne des peupliers bordant la pelouse</w:t>
        <w:br/>
        <w:t>où des enfants jouaient au foot, des gens promenaient</w:t>
        <w:br/>
        <w:t>leur chien,</w:t>
        <w:br/>
        <w:t>quelques vieux prenaient l’air avant de retrouver</w:t>
        <w:br/>
        <w:t>l’atmosphère confinée,</w:t>
        <w:br/>
        <w:t>l’odeur médicamenteuse de leur chambre,</w:t>
        <w:br/>
        <w:t>un bimoteur amorçait son atterrissage vers un club</w:t>
        <w:br/>
        <w:t>voisin,</w:t>
        <w:br/>
        <w:t>mim lui avait dit il faut pouvoir parler de soi</w:t>
        <w:br/>
        <w:t>ou bien on ne parle finalement que de soi,</w:t>
        <w:br/>
        <w:t>le ci-devant briseur de cœur de moscou à czernowitz,</w:t>
        <w:br/>
        <w:t>le guitariste aux boucles claires et à la moue enfantine,</w:t>
        <w:br/>
        <w:t>à présent un petit homme approchant la cinquantaine,</w:t>
        <w:br/>
        <w:t>courbé, au sourire timide d’émigré,</w:t>
        <w:br/>
        <w:t>avec son pull à grosses mailles, ses bottines bon marché,</w:t>
        <w:br/>
        <w:t>le fatalisme amer de celui qui a connu l’espoir,</w:t>
        <w:br/>
        <w:t>l’a vu grandir et s’envoler</w:t>
        <w:br/>
        <w:t>le laissant seul avec son présent hasardeux sinon</w:t>
        <w:br/>
        <w:t>pitoyable,</w:t>
        <w:br/>
        <w:t>le deux pièces dans une banlieue ouvrière, la course</w:t>
        <w:br/>
        <w:t>après le cachet,</w:t>
        <w:br/>
        <w:t>les économies de bout de chandelle,</w:t>
        <w:br/>
        <w:t>le fils demeuré au pays, la fille partie,</w:t>
        <w:br/>
        <w:t>la femme durcie par sa vie d’épouse délaissée, trompée,</w:t>
        <w:br/>
        <w:t>manifestant par chaque geste, chaque parole,</w:t>
        <w:br/>
        <w:t>qu’il est trop tard pour tout recommencer,</w:t>
        <w:br/>
        <w:t>qui se contente de dériver sans opposer la moindre</w:t>
        <w:br/>
        <w:t>résistance,</w:t>
        <w:br/>
        <w:t>avec une patience infinie,</w:t>
        <w:br/>
        <w:t>car qu’a-t-elle à attendre qu’elle n’ait perdu,</w:t>
        <w:br/>
        <w:t>même grad, arpentant l’appartement de long en large,</w:t>
        <w:br/>
        <w:t>probablement déjà envahi par les métastases,</w:t>
        <w:br/>
        <w:t>avait montré des réticences,</w:t>
        <w:br/>
        <w:t>on ne cherche pas impunément à échapper à son tout-</w:t>
        <w:br/>
        <w:t>puissant,</w:t>
        <w:br/>
        <w:t>serait-ce en embarquant pour les lointains,</w:t>
        <w:br/>
        <w:t>en s’étendant sur son bat-flanc et en se laissant prendre</w:t>
        <w:br/>
        <w:t>par le sommeil,</w:t>
        <w:br/>
        <w:t>lui s’était brûlé les ailes–</w:t>
        <w:br/>
        <w:t>personne d’autre ici, entre l’hôpital saint-louis et</w:t>
        <w:br/>
        <w:t>l’institut curie</w:t>
        <w:br/>
        <w:t>n’avait eu le cran de le faire–</w:t>
        <w:br/>
        <w:t>et nul ne serait sauvé à moins de s’engager sur le même</w:t>
        <w:br/>
        <w:t>chemin,</w:t>
        <w:br/>
        <w:t>âpre, dur.</w:t>
      </w:r>
    </w:p>
    <w:p>
      <w:r>
        <w:br/>
        <w:t>----------------------------------------</w:t>
        <w:br/>
      </w:r>
    </w:p>
    <w:p>
      <w:r>
        <w:t>au restaurant</w:t>
        <w:br/>
        <w:t>le patron fait des omelettes aux cèpes,</w:t>
        <w:br/>
        <w:t>de la tarte flambée et la pâte</w:t>
        <w:br/>
        <w:t>même des choux pour les profiteroles.</w:t>
        <w:br/>
        <w:t>au mur sont encadrés des journaux</w:t>
        <w:br/>
        <w:t>d’avant-guerre où saint-exupéry</w:t>
        <w:br/>
        <w:t>raconte madrid et les fusils pour deux.</w:t>
        <w:br/>
        <w:t>coffres et cuivres sont astiqués</w:t>
        <w:br/>
        <w:t>pour survivre à tous les départs,</w:t>
        <w:br/>
        <w:t>le courant d’air malmène un client</w:t>
        <w:br/>
        <w:t>qui s’est trompé de pull-over</w:t>
        <w:br/>
        <w:t>et sa compagne aux mains lentes regarde</w:t>
        <w:br/>
        <w:t>sur les eaux de l’atlantique décoller</w:t>
        <w:br/>
        <w:t>un immense hydravion : sa version</w:t>
        <w:br/>
        <w:t>luxe comptait des chambres à coucher.</w:t>
      </w:r>
    </w:p>
    <w:p>
      <w:r>
        <w:br/>
        <w:t>----------------------------------------</w:t>
        <w:br/>
      </w:r>
    </w:p>
    <w:p>
      <w:r>
        <w:t>chaque jour le soleil égorge son spectre</w:t>
        <w:br/>
        <w:t>et se lève dans son sang</w:t>
        <w:br/>
        <w:t>tout commencement dessine un cercle</w:t>
        <w:br/>
        <w:t>la mémoire mène à la mer des commencements</w:t>
        <w:br/>
        <w:t>la jetée est de pierre l’arbre d’exil</w:t>
        <w:br/>
        <w:t>j’aspire à l’horizon</w:t>
        <w:br/>
        <w:t>sur un fil de lumière</w:t>
        <w:br/>
        <w:t>je vais vers ce lieu qui est toi</w:t>
        <w:br/>
        <w:t>et ce qui fut advient</w:t>
        <w:br/>
        <w:t>une étoile danse sur le ciel de mon front</w:t>
        <w:br/>
        <w:t>l’oiseau en nous renaît de la rive de l’âme</w:t>
        <w:br/>
        <w:t>ta parole est tienne mienne est ma parole</w:t>
        <w:br/>
        <w:t>tu rejoins le lieu que je suis</w:t>
        <w:br/>
        <w:t>et le poème continue de s’écrire</w:t>
        <w:br/>
        <w:t>je vois ton visage et l’ombre sur ton visage</w:t>
        <w:br/>
        <w:t>comme le poème la souffrance se partage</w:t>
        <w:br/>
        <w:t>nous compatissons à l’arbre aux saisons</w:t>
        <w:br/>
        <w:t>trop brèves et à l’exil des saisons</w:t>
        <w:br/>
        <w:t>aux sourires et aux déchirements de la terre</w:t>
        <w:br/>
        <w:t>aux malheurs des hommes aux prières des femmes</w:t>
        <w:br/>
        <w:t>à nos voeux l’instant prend sa forme éblouie</w:t>
        <w:br/>
        <w:t>le temps s’efface tel un paysage</w:t>
        <w:br/>
        <w:t>nous vivons les deux moitiés de nos vies</w:t>
        <w:br/>
        <w:t>comme un voyage qui se souviendrait peut-être</w:t>
        <w:br/>
        <w:t>du nom des îles des oiseaux des ports</w:t>
        <w:br/>
        <w:t>du sillage blanc des navires des villes des êtres</w:t>
        <w:br/>
        <w:t>du cycle des arrivées et des départs</w:t>
        <w:br/>
        <w:t>et nous tombons amoureux de la nuit</w:t>
        <w:br/>
        <w:t>parce que chaque nuit célèbre les noces du rêve</w:t>
        <w:br/>
        <w:t>et nous tombons amoureux du jour</w:t>
        <w:br/>
        <w:t>parce que la vie commence avec chaque jour</w:t>
      </w:r>
    </w:p>
    <w:p>
      <w:r>
        <w:br/>
        <w:t>----------------------------------------</w:t>
        <w:br/>
      </w:r>
    </w:p>
    <w:p>
      <w:r>
        <w:t>le vin nouveau</w:t>
        <w:br/>
        <w:t>le soleil allume en clair-obscur</w:t>
        <w:br/>
        <w:t>l’ombre du frêne dans l’ombre d’or</w:t>
        <w:br/>
        <w:t>du petit bois ; les vitraux</w:t>
        <w:br/>
        <w:t>de l’église aux histoires mortes</w:t>
        <w:br/>
        <w:t>vibrent sous le rire des cloches,</w:t>
        <w:br/>
        <w:t>et l’ample robe d’une femme</w:t>
        <w:br/>
        <w:t>en aventure fait au passage frémir</w:t>
        <w:br/>
        <w:t>la saillie du chemin dans les herbes.</w:t>
        <w:br/>
        <w:t>je te quitte parce que tu n’es plus</w:t>
        <w:br/>
        <w:t>personne, a-t-elle dit à son amant</w:t>
        <w:br/>
        <w:t>devant un carafon de vin nouveau</w:t>
        <w:br/>
        <w:t>dont la splendeur réchauffait la pièce.</w:t>
        <w:br/>
        <w:t>elle marche en souriant, laissant</w:t>
        <w:br/>
        <w:t>aussi glisser des larmes sur ses lèvres.</w:t>
      </w:r>
    </w:p>
    <w:p>
      <w:r>
        <w:br/>
        <w:t>----------------------------------------</w:t>
        <w:br/>
      </w:r>
    </w:p>
    <w:p>
      <w:r>
        <w:t>le docteur</w:t>
        <w:br/>
        <w:t>les arbres de la cour circulaire</w:t>
        <w:br/>
        <w:t>jaunissent, une délirante en contention</w:t>
        <w:br/>
        <w:t>les regarde ; elle se met à parler</w:t>
        <w:br/>
        <w:t>soudain comme si de rien n’avait</w:t>
        <w:br/>
        <w:t>jamais été, puis meurt le lendemain</w:t>
        <w:br/>
        <w:t>de sa tuberculose en s’excusant</w:t>
        <w:br/>
        <w:t>d’avoir tant dérangé. il ne faut pas</w:t>
        <w:br/>
        <w:t>non plus, dit le docteur, chercher</w:t>
        <w:br/>
        <w:t>a complètement calmer certains</w:t>
        <w:br/>
        <w:t>patients car ils s’ennuieraient trop.</w:t>
        <w:br/>
        <w:t>il a cessé de rêver aux sociétés</w:t>
        <w:br/>
        <w:t>sans classes, et s’installe parfois</w:t>
        <w:br/>
        <w:t>devant le kiosque municipal pour écouter</w:t>
        <w:br/>
        <w:t>une fanfare jouer des marches d’empire.</w:t>
      </w:r>
    </w:p>
    <w:p>
      <w:r>
        <w:br/>
        <w:t>----------------------------------------</w:t>
        <w:br/>
      </w:r>
    </w:p>
    <w:p>
      <w:r>
        <w:t>au septième jour de ma naissance</w:t>
        <w:br/>
        <w:t>je parlai le langage</w:t>
        <w:br/>
        <w:t>du monde d’où je venais</w:t>
        <w:br/>
        <w:t>témoignai de l’ombre</w:t>
        <w:br/>
        <w:t>qui était l’ombre</w:t>
        <w:br/>
        <w:t>d’un autre lumière</w:t>
        <w:br/>
        <w:t>que personne ne voyait</w:t>
        <w:br/>
        <w:t>au septième mois de ma naissance</w:t>
        <w:br/>
        <w:t>ma bouche prit la forme du vide</w:t>
        <w:br/>
        <w:t>je criai pour dire le vrai</w:t>
        <w:br/>
        <w:t>et ce que le présent m’avait appris</w:t>
        <w:br/>
        <w:t>du passé du futur</w:t>
        <w:br/>
        <w:t>mais personne n’entendait</w:t>
        <w:br/>
        <w:t>la septième année de ma naissance</w:t>
        <w:br/>
        <w:t>je rêvai ce qui avait été</w:t>
        <w:br/>
        <w:t>sur la page quadrillée du monde</w:t>
        <w:br/>
        <w:t>je traçai lettre après lettre</w:t>
        <w:br/>
        <w:t>pour me souvenir</w:t>
        <w:br/>
        <w:t>de ce qu’il me faudrait oublier</w:t>
        <w:br/>
        <w:t>et de ce qui déjà mourait en moi</w:t>
      </w:r>
    </w:p>
    <w:p>
      <w:r>
        <w:br/>
        <w:t>----------------------------------------</w:t>
        <w:br/>
      </w:r>
    </w:p>
    <w:p>
      <w:r>
        <w:t>je suis enfant et libre</w:t>
        <w:br/>
        <w:t>d’habiter d’éternels dimanches</w:t>
        <w:br/>
        <w:t>soleil posé sur l’horizon</w:t>
        <w:br/>
        <w:t>dans la clarté de toute chose</w:t>
        <w:br/>
        <w:t>la terre contemple ses saisons</w:t>
        <w:br/>
        <w:t>je n’ai lieu ni demeure</w:t>
        <w:br/>
        <w:t>la vie est partout et nulle part</w:t>
        <w:br/>
        <w:t>dans la citerne du patio l’aïeule puise</w:t>
        <w:br/>
        <w:t>l’eau pour le basilic et la menthe</w:t>
        <w:br/>
        <w:t>pile le sel et les épices</w:t>
        <w:br/>
        <w:t>livre son combat quotidien au réel</w:t>
        <w:br/>
        <w:t>la brise gonfle les rayures du rideau</w:t>
        <w:br/>
        <w:t>la lampe brille encore</w:t>
        <w:br/>
        <w:t>je joue de l’autre côté des images</w:t>
        <w:br/>
        <w:t>dans les jardins de mon père</w:t>
        <w:br/>
        <w:t>les arbres portent des fruits anciens</w:t>
        <w:br/>
        <w:t>chuchotent dans la langue des oiseaux</w:t>
        <w:br/>
        <w:t>l’eau du puits chante dans les sillons</w:t>
        <w:br/>
        <w:t>sous mon pas naissent des chemins de sable</w:t>
        <w:br/>
        <w:t>je suis dans l’innocence du jour</w:t>
        <w:br/>
        <w:t>pur commencement sans avant ni après</w:t>
        <w:br/>
        <w:t>d’une maisonnette construite tel un bateau</w:t>
        <w:br/>
        <w:t>je me laisse couler dans l’émotion bleue</w:t>
        <w:br/>
        <w:t>un ballet d’hippocampes frôle</w:t>
        <w:br/>
        <w:t>les étoiles tombées du ciel</w:t>
        <w:br/>
        <w:t>des oursins fleurissent les rochers</w:t>
        <w:br/>
        <w:t>des algues scintillent à mon poignet</w:t>
        <w:br/>
        <w:t>seul vit l’instant dans ce que je contemple</w:t>
        <w:br/>
        <w:t>je suis enfant et libre</w:t>
        <w:br/>
        <w:t>je n’ai lieu ni demeure</w:t>
        <w:br/>
        <w:t>vaste est l’horizon quand le monde</w:t>
        <w:br/>
        <w:t>tout entier est poème</w:t>
        <w:br/>
        <w:t>il fait grand jour sur la terre</w:t>
        <w:br/>
        <w:t>la nuit n’est pas encore créée</w:t>
        <w:br/>
        <w:t>j’ai pied dans tous les temps</w:t>
      </w:r>
    </w:p>
    <w:p>
      <w:r>
        <w:br/>
        <w:t>----------------------------------------</w:t>
        <w:br/>
      </w:r>
    </w:p>
    <w:p>
      <w:r>
        <w:t>les fileuses</w:t>
        <w:br/>
        <w:t>celle qui malgré l’hiver a gardé</w:t>
        <w:br/>
        <w:t>aux joues le souvenir des raisins</w:t>
        <w:br/>
        <w:t>suit de l’œil un couple lent ;</w:t>
        <w:br/>
        <w:t>il franchit le pont de pierre</w:t>
        <w:br/>
        <w:t>vers le bout de forêt où s’embusque</w:t>
        <w:br/>
        <w:t>l’ombre bleue des renards. tout cela</w:t>
        <w:br/>
        <w:t>prend silencieusement sa part de haine,</w:t>
        <w:br/>
        <w:t>a l’heure où les jeunes femmes</w:t>
        <w:br/>
        <w:t>quittent la maison lourde de neige,</w:t>
        <w:br/>
        <w:t>la tête dans la nuit, étourdies d’avoir</w:t>
        <w:br/>
        <w:t>bu du vin en flammes et filé le lin</w:t>
        <w:br/>
        <w:t>de leurs draps entre les jeux, les gages</w:t>
        <w:br/>
        <w:t>et les mensonges, sous le regard</w:t>
        <w:br/>
        <w:t>des hommes qui graissaient des courroies.</w:t>
      </w:r>
    </w:p>
    <w:p>
      <w:r>
        <w:br/>
        <w:t>----------------------------------------</w:t>
        <w:br/>
      </w:r>
    </w:p>
    <w:p>
      <w:r>
        <w:t>j’eus dix ans le ciel en tête</w:t>
        <w:br/>
        <w:t>j’empruntai ses ailes au soleil</w:t>
        <w:br/>
        <w:t>pour voler vers ce lieu entre deux rives</w:t>
        <w:br/>
        <w:t>j’élevai des tours de sable</w:t>
        <w:br/>
        <w:t>qu’habitait l’ombre qui me servait de corps</w:t>
        <w:br/>
        <w:t>corps mûri par un soleil d’extrême été</w:t>
        <w:br/>
        <w:t>j’étais dans la pensée du vent</w:t>
        <w:br/>
        <w:t>les tons de la lumière</w:t>
        <w:br/>
        <w:t>composaient mon paysage</w:t>
        <w:br/>
        <w:t>j’étais dans la couleur du jour</w:t>
        <w:br/>
        <w:t>je grimaçais avec les pierres</w:t>
        <w:br/>
        <w:t>où s’abritaient les scorpions</w:t>
        <w:br/>
        <w:t>dans l’île les femmes portaient un masque</w:t>
        <w:br/>
        <w:t>peut-être par pudeur</w:t>
        <w:br/>
        <w:t>le ciel en tête je me faisais invisible</w:t>
        <w:br/>
        <w:t>pour mieux voir frappais aux vitres</w:t>
        <w:br/>
        <w:t>où se rassemblait le jour</w:t>
        <w:br/>
        <w:t>en un hymne quotidien</w:t>
        <w:br/>
        <w:t>je cherchais un sens à la forme –</w:t>
        <w:br/>
        <w:t>au-delà le monde devait exister</w:t>
        <w:br/>
        <w:t>j’eus vingt ans impatiente</w:t>
        <w:br/>
        <w:t>d’aborder des continents neufs</w:t>
        <w:br/>
        <w:t>je quittai la maison de mon père</w:t>
        <w:br/>
        <w:t>livrai à la lumière ma liberté d’oiseau</w:t>
        <w:br/>
        <w:t>entrai dans l’espace de l’obscur</w:t>
        <w:br/>
        <w:t>je cherchai à ouvrir des portes invisibles</w:t>
        <w:br/>
        <w:t>affirmai lire la matière même du silence</w:t>
        <w:br/>
        <w:t>comme une langue natale</w:t>
        <w:br/>
        <w:t>fis du passé un commencement</w:t>
        <w:br/>
        <w:t>et du présent une double absence</w:t>
        <w:br/>
        <w:t>corps vivant plus que mort</w:t>
        <w:br/>
        <w:t>je refusais que la nuit me sépare</w:t>
        <w:br/>
        <w:t>du jour et le jour de la nuit</w:t>
        <w:br/>
        <w:t>veilleur du rêve que le rêve invente</w:t>
        <w:br/>
        <w:t>que cherchais-je lorsque j’ouvrais les yeux</w:t>
        <w:br/>
        <w:t>sur les couleurs du monde</w:t>
        <w:br/>
        <w:t>que jamais ne perd de vue le soleil</w:t>
        <w:br/>
        <w:t>de la mémoire seconde des mots</w:t>
        <w:br/>
        <w:t>naît l’émotion la plus réelle</w:t>
        <w:br/>
        <w:t>j’habite cette musique</w:t>
        <w:br/>
        <w:t>que je ne puis être seule à entendre</w:t>
        <w:br/>
        <w:t>ombre qui suit ou précède son ombre</w:t>
        <w:br/>
        <w:t>aux frontières entre rêve et réel</w:t>
        <w:br/>
        <w:t>je demeure en marge de moi-même</w:t>
        <w:br/>
        <w:t>dans l’espace et dans le temps</w:t>
        <w:br/>
        <w:t>comment savoir si en ce lieu</w:t>
        <w:br/>
        <w:t>de nulle part où se libère la voix</w:t>
        <w:br/>
        <w:t>je suis venue de moi-même</w:t>
        <w:br/>
        <w:t>ou s’il s’est imposé</w:t>
      </w:r>
    </w:p>
    <w:p>
      <w:r>
        <w:br/>
        <w:t>----------------------------------------</w:t>
        <w:br/>
      </w:r>
    </w:p>
    <w:p>
      <w:r>
        <w:t>evolène</w:t>
        <w:br/>
        <w:t>frôlée soudain par l’ombre</w:t>
        <w:br/>
        <w:t>de ce qu’elle a dit « ça me fait</w:t>
        <w:br/>
        <w:t>chaud au cœur » elle se tait laisse</w:t>
        <w:br/>
        <w:t>jouer la rumeur des autres tables</w:t>
        <w:br/>
        <w:t>où minute par minute se produit</w:t>
        <w:br/>
        <w:t>la folie d’être ensemble pour</w:t>
        <w:br/>
        <w:t>un soir avec du vin</w:t>
        <w:br/>
        <w:t>et des gnocchis ; quelqu’un</w:t>
        <w:br/>
        <w:t>au loin proclame qu’on ne doit</w:t>
        <w:br/>
        <w:t>jamais manger l’amour</w:t>
        <w:br/>
        <w:t>sous forme de tripes froides</w:t>
        <w:br/>
        <w:t>elle rit n’ajoute rien ne parle surtout</w:t>
        <w:br/>
        <w:t>pas de ce que feint le verre</w:t>
        <w:br/>
        <w:t>qu’elle tient à hauteur de sa gorge.</w:t>
      </w:r>
    </w:p>
    <w:p>
      <w:r>
        <w:br/>
        <w:t>----------------------------------------</w:t>
        <w:br/>
      </w:r>
    </w:p>
    <w:p>
      <w:r>
        <w:t>le salon de musique</w:t>
        <w:br/>
        <w:t>pour le plancher, c’est un point</w:t>
        <w:br/>
        <w:t>de hongrie : chaque carré fait de quatre</w:t>
        <w:br/>
        <w:t>carrés dont les lattes semblent</w:t>
        <w:br/>
        <w:t>se poursuivre, et les murs sont plaqués</w:t>
        <w:br/>
        <w:t>de cuir et d’acajou. d’ici on surveillait</w:t>
        <w:br/>
        <w:t>l’usine, on servait les éclairs, on jouait</w:t>
        <w:br/>
        <w:t>beethoven en rabotant les ironies,</w:t>
        <w:br/>
        <w:t>et quand tout a fermé on a mis pour</w:t>
        <w:br/>
        <w:t>trente ans les gendarmes. il ne vient</w:t>
        <w:br/>
        <w:t>plus personne, le pleyel est foutu</w:t>
        <w:br/>
        <w:t>et le docteur ajoute qu’un bon coup</w:t>
        <w:br/>
        <w:t>de chaleur c’est quatorze de ses vieux</w:t>
        <w:br/>
        <w:t>en moins dans le bourg, à quinze cents</w:t>
        <w:br/>
        <w:t>francs chacun par an, on fait vite le calcul.</w:t>
      </w:r>
    </w:p>
    <w:p>
      <w:r>
        <w:br/>
        <w:t>----------------------------------------</w:t>
        <w:br/>
      </w:r>
    </w:p>
    <w:p>
      <w:r>
        <w:t>le moulin</w:t>
        <w:br/>
        <w:t>je suis le point unique, la leçon</w:t>
        <w:br/>
        <w:t>d’un paysage où se joignent, le soir,</w:t>
        <w:br/>
        <w:t>rivière, église et vieux moulin :</w:t>
        <w:br/>
        <w:t>le clocher monte, l’arbre tient,</w:t>
        <w:br/>
        <w:t>la roue travaille, et l’eau grise</w:t>
        <w:br/>
        <w:t>s’en va sous le vent d’hiver,</w:t>
        <w:br/>
        <w:t>laissant passer, entre chaque aube,</w:t>
        <w:br/>
        <w:t>de quoi moudre le grain, scier</w:t>
        <w:br/>
        <w:t>les planches des cercueils, et faire</w:t>
        <w:br/>
        <w:t>rêver l’oisif, dans ce roulement calme</w:t>
        <w:br/>
        <w:t>qui continue à fabriquer de l’énergie</w:t>
        <w:br/>
        <w:t>avec le temps qui reste à la matière</w:t>
        <w:br/>
        <w:t>quand les hommes ont fini de crier</w:t>
        <w:br/>
        <w:t>sur le manteau doux de la neige.</w:t>
      </w:r>
    </w:p>
    <w:p>
      <w:r>
        <w:br/>
        <w:t>----------------------------------------</w:t>
        <w:br/>
      </w:r>
    </w:p>
    <w:p>
      <w:r>
        <w:t>tu te doutes de la patience</w:t>
        <w:br/>
        <w:t>de cette terre fauve</w:t>
        <w:br/>
        <w:t>quand ses yeux s’absentent</w:t>
        <w:br/>
        <w:t>pour s’ouvrir sur le bleu</w:t>
        <w:br/>
        <w:t>qui colore son sens</w:t>
        <w:br/>
        <w:t>comme toi comme le poème</w:t>
        <w:br/>
        <w:t>cette terre est née</w:t>
        <w:br/>
        <w:t>du regard qui l’a rêvée</w:t>
        <w:br/>
        <w:t>la vie est une traversée</w:t>
        <w:br/>
        <w:t>entre deux rives</w:t>
        <w:br/>
        <w:t>analogie des marges</w:t>
        <w:br/>
        <w:t>lent mouvement vers l’inachevé</w:t>
        <w:br/>
        <w:t>chant d’innocence et de mémoire</w:t>
        <w:br/>
        <w:t>scribe dans la nuit de la langue</w:t>
        <w:br/>
        <w:t>quand la nuit parle la langue du néant</w:t>
        <w:br/>
        <w:t>tu es sur cette terre</w:t>
        <w:br/>
        <w:t>pour cultiver ton âme</w:t>
        <w:br/>
        <w:t>apprivoiser ce qu’il y a d’humain</w:t>
        <w:br/>
        <w:t>dans l’angoisse</w:t>
        <w:br/>
        <w:t>habiter la parole de la parole</w:t>
        <w:br/>
        <w:t>et conserver la promesse du poème</w:t>
      </w:r>
    </w:p>
    <w:p>
      <w:r>
        <w:br/>
        <w:t>----------------------------------------</w:t>
        <w:br/>
      </w:r>
    </w:p>
    <w:p>
      <w:r>
        <w:t>à la femme qui se donne à l’homme, aux dents</w:t>
        <w:br/>
        <w:t>qui ont croqué la laitue et les fèves vertes, au poing</w:t>
        <w:br/>
        <w:t>de la femme qui a serré l’agate, le mouchoir plissé</w:t>
        <w:br/>
        <w:t>comme une rose, au ventre gorgé de sang roux,</w:t>
        <w:br/>
        <w:t>à l’ombilic noué sur lui-même en un joli nœud marin,</w:t>
        <w:br/>
        <w:t>aux doigts qui ont tenu le pied de porc</w:t>
        <w:br/>
        <w:t>ou le pouce d’un père tenu secret dans une boîte</w:t>
        <w:br/>
        <w:t>en forme de prisme au fond d’un trou en forme d’entonnoir,</w:t>
        <w:br/>
        <w:t>à l’homme qui se donne à la femme, aux lèvres</w:t>
        <w:br/>
        <w:t>qui ont gercé en mangeant des châtaignes en plein air,</w:t>
        <w:br/>
        <w:t>au sternum de l’homme, dur et mou, au ventre</w:t>
        <w:br/>
        <w:t>gorgé de sang roux, à l’ombilic noué sur lui-même</w:t>
        <w:br/>
        <w:t>en un joli nœud marin, aux doigts qui ont soupesé</w:t>
        <w:br/>
        <w:t>le crottin et les tresses d’une mère en vie,</w:t>
        <w:br/>
        <w:t>en chemin en voyage en histoire</w:t>
        <w:br/>
        <w:t>et tenue secrète dans une forêt de bouleau.</w:t>
      </w:r>
    </w:p>
    <w:p>
      <w:r>
        <w:br/>
        <w:t>----------------------------------------</w:t>
        <w:br/>
      </w:r>
    </w:p>
    <w:p>
      <w:r>
        <w:t>inepuisable</w:t>
        <w:br/>
        <w:t>on commence avec aubier entre syntaxe et</w:t>
        <w:br/>
        <w:t>saules pleureurs, mais les mots savent le monde</w:t>
        <w:br/>
        <w:t>et cœur n’est pas si mal; il y a aussi</w:t>
        <w:br/>
        <w:t>les groseilles ou le mur de ferme, il peut</w:t>
        <w:br/>
        <w:t>faire pivoter la plaine, les heures, un conflit,</w:t>
        <w:br/>
        <w:t>il y a le voisin dans le métro, c’est du travail</w:t>
        <w:br/>
        <w:t>inépuisable et puis il faut de temps en temps</w:t>
        <w:br/>
        <w:t>conclure comme le réclame cette boucle; on reste</w:t>
        <w:br/>
        <w:t>seul, très dépendant de ceux qui lisent, fini</w:t>
        <w:br/>
        <w:t>pour cet instant et cet espace, vous pouvez</w:t>
        <w:br/>
        <w:t>l’appeler poème, ce qu’il reste à dire avale déjà</w:t>
        <w:br/>
        <w:t>l’autre page; il y a la poésie des autres,</w:t>
        <w:br/>
        <w:t>qu’on aime lire et réciter, les promenades en ville</w:t>
        <w:br/>
        <w:t>ou la forêt, la première heure du matin</w:t>
        <w:br/>
        <w:t>entre l’or et la bile, et pour toujours aux prises</w:t>
        <w:br/>
        <w:t>avec la matière et l’histoire, un désir de poésie.</w:t>
      </w:r>
    </w:p>
    <w:p>
      <w:r>
        <w:br/>
        <w:t>----------------------------------------</w:t>
        <w:br/>
      </w:r>
    </w:p>
    <w:p>
      <w:r>
        <w:t>toi qui n’es plus dans le présent du monde</w:t>
        <w:br/>
        <w:t>mais dans un excès de nuit aux seuils introuvables</w:t>
        <w:br/>
        <w:t>je te façonne à ton image et caresse tes eaux</w:t>
        <w:br/>
        <w:t>nous nous regardons nous éloigner</w:t>
        <w:br/>
        <w:t>et le rêve ombre la nuit jamais indifférente</w:t>
        <w:br/>
        <w:t>pour resurgir de tout son poids d’aérienne souffrance</w:t>
        <w:br/>
        <w:t>je te garde multiple</w:t>
        <w:br/>
        <w:t>dans le creuset des haleines fécondes</w:t>
        <w:br/>
        <w:t>dans les corolles butineuses du silence</w:t>
        <w:br/>
        <w:t>au cœur de la parole en fragments d’aurores</w:t>
        <w:br/>
        <w:t>ressuscitées dans le frisson du jour prodigue</w:t>
        <w:br/>
        <w:t>simplement je me repose de ton rêve</w:t>
        <w:br/>
        <w:t>des soleils dans les yeux</w:t>
        <w:br/>
        <w:t>il en va de certains rêves</w:t>
        <w:br/>
        <w:t>comme d’un grand bonheur d’une grande douleur</w:t>
        <w:br/>
        <w:t>à ton silence quand la voix manque</w:t>
        <w:br/>
        <w:t>au rêve que tu portes dans ta nuit</w:t>
        <w:br/>
        <w:t>il faut nourrir la flamme et protéger la lampe</w:t>
      </w:r>
    </w:p>
    <w:p>
      <w:r>
        <w:br/>
        <w:t>----------------------------------------</w:t>
        <w:br/>
      </w:r>
    </w:p>
    <w:p>
      <w:r>
        <w:t>nous vivons dans un pays</w:t>
        <w:br/>
        <w:t>ivre de violence et de guerre</w:t>
        <w:br/>
        <w:t>medellin sombrera dans la tristesse</w:t>
        <w:br/>
        <w:t>dès votre départ nous resterons là</w:t>
        <w:br/>
        <w:t>à attendre la lumière simplement</w:t>
        <w:br/>
        <w:t>vous remercier d’être venus</w:t>
        <w:br/>
        <w:t>. . .</w:t>
        <w:br/>
        <w:t>merci d’être venus parmi nous</w:t>
        <w:br/>
        <w:t>desplazados ayant fui nos villages</w:t>
        <w:br/>
        <w:t>notre passé notre présent saccagés</w:t>
        <w:br/>
        <w:t>quel avenir pour nos enfants ici à la cruz</w:t>
        <w:br/>
        <w:t>c’est notre âme qu’on nous a arrachée</w:t>
        <w:br/>
        <w:t>là-bas avec notre terre</w:t>
        <w:br/>
        <w:t>. . .</w:t>
        <w:br/>
        <w:t>tirs sporadiques dans la montagne en face</w:t>
        <w:br/>
        <w:t>tranquilla me dit une femme</w:t>
        <w:br/>
        <w:t>sur le sentier du retour</w:t>
        <w:br/>
        <w:t>les combats sont éloignés</w:t>
        <w:br/>
        <w:t>sous les lentes spirales</w:t>
        <w:br/>
        <w:t>des rapaces noirs</w:t>
        <w:br/>
        <w:t>une bouteille de vin du chili</w:t>
        <w:br/>
        <w:t>circule de main en main</w:t>
        <w:br/>
        <w:t>. . .</w:t>
        <w:br/>
        <w:t>je ne sais rien de ce pays dis-tu</w:t>
        <w:br/>
        <w:t>en pennsylvanie on peut vivre tranquille</w:t>
        <w:br/>
        <w:t>sans rien savoir du reste du monde</w:t>
        <w:br/>
        <w:t>explique-moi dis-tu ta voix posée</w:t>
        <w:br/>
        <w:t>telle une caresse laissée en suspens</w:t>
        <w:br/>
        <w:t>. . .</w:t>
        <w:br/>
        <w:t>une bombe a explosé en pleine nuit</w:t>
        <w:br/>
        <w:t>tout près de notre hôtel à bogotá</w:t>
        <w:br/>
        <w:t>cela m’a ouvert les yeux dis-tu</w:t>
        <w:br/>
        <w:t>depuis j’ai cherché à comprendre</w:t>
        <w:br/>
        <w:t>. . .</w:t>
        <w:br/>
        <w:t>libertad hurle la foule debout</w:t>
        <w:br/>
        <w:t>après la lecture d’un poème</w:t>
        <w:br/>
        <w:t>dans l’amphithéâtre carlos-vieco</w:t>
        <w:br/>
        <w:t>libertad</w:t>
      </w:r>
    </w:p>
    <w:p>
      <w:r>
        <w:br/>
        <w:t>----------------------------------------</w:t>
        <w:br/>
      </w:r>
    </w:p>
    <w:p>
      <w:r>
        <w:t>dans le piège des narines</w:t>
        <w:br/>
        <w:t>l’aube est une femme</w:t>
        <w:br/>
        <w:t>qui brise tes fenêtres avec ses seins</w:t>
        <w:br/>
        <w:t>– rougis sont leurs mamelons</w:t>
        <w:br/>
        <w:t>que tètent les clochards…</w:t>
        <w:br/>
        <w:t>ah, on entend sonner l’heure de la chasse…</w:t>
        <w:br/>
        <w:t>(maudits soient vlachka et son teleorman!)</w:t>
        <w:br/>
        <w:t>prépare la descente, le raid!</w:t>
        <w:br/>
        <w:t>la trappe pour les invités!</w:t>
        <w:br/>
        <w:t>tends les lacets!</w:t>
        <w:br/>
        <w:t>éclabousse ton visage de sang,</w:t>
        <w:br/>
        <w:t>comme si de tes artères coulaient</w:t>
        <w:br/>
        <w:t>les masques africains des nuits sans sommeil!</w:t>
        <w:br/>
        <w:t>attrape ses renards roux dans le piège des narines!</w:t>
        <w:br/>
        <w:t>et, avant tout,</w:t>
        <w:br/>
        <w:t>prépare la descente, le raid.</w:t>
        <w:br/>
        <w:t>même si personne n’y vient.</w:t>
        <w:br/>
        <w:t>l’aube – quand la solitude</w:t>
        <w:br/>
        <w:t>te semble être une cervelle caillée sur les murs.</w:t>
      </w:r>
    </w:p>
    <w:p>
      <w:r>
        <w:br/>
        <w:t>----------------------------------------</w:t>
        <w:br/>
      </w:r>
    </w:p>
    <w:p>
      <w:r>
        <w:t>anse du port de durban</w:t>
        <w:br/>
        <w:t>où dansent les lueurs de la ville</w:t>
        <w:br/>
        <w:t>silence des arbres dans l’éternel été silence de l’océan</w:t>
        <w:br/>
        <w:t>d’où chaque matin se hisse un jour nouveau</w:t>
        <w:br/>
        <w:t>silence sur les pelouses où paissent des oiseaux gris</w:t>
        <w:br/>
        <w:t>silence du poète bras tailladé par la lame rouillée</w:t>
        <w:br/>
        <w:t>parodies de masques tournés vers le silence du ciel</w:t>
        <w:br/>
        <w:t>citadins ivres de bière dès que tombe le rideau</w:t>
        <w:br/>
        <w:t>de la nuit chacun barricadé dans son silence</w:t>
        <w:br/>
        <w:t>parce que trop de mots demeurent imprononçables</w:t>
        <w:br/>
        <w:t>ces mots que hurlera sandile sur scène et ailleurs</w:t>
        <w:br/>
        <w:t>comme la lame rouillée hurla dans le bras du poète</w:t>
        <w:br/>
        <w:t>baraques à la périphérie villages abandonnés de l’intérieur</w:t>
        <w:br/>
        <w:t>femmes en robes fleuries dans l’attente de l’improbable</w:t>
        <w:br/>
        <w:t>petits singes curieux sur le bord des routes</w:t>
        <w:br/>
        <w:t>halte sous l’enivrant marula l’arbre à liqueur</w:t>
        <w:br/>
        <w:t>soudain je parle d’un voyage au coeur d’un autre désert</w:t>
      </w:r>
    </w:p>
    <w:p>
      <w:r>
        <w:br/>
        <w:t>----------------------------------------</w:t>
        <w:br/>
      </w:r>
    </w:p>
    <w:p>
      <w:r>
        <w:t>le masque à gaz</w:t>
        <w:br/>
        <w:t>jusqu’à toi,</w:t>
        <w:br/>
        <w:t>les tailleurs de marches s’écroulent par endroits</w:t>
        <w:br/>
        <w:t>regardant au loin vers l’horizon,</w:t>
        <w:br/>
        <w:t>jusqu’à toi.</w:t>
        <w:br/>
        <w:t>engouffrés et mous dans la cage visqueuse de l’escalier.</w:t>
        <w:br/>
        <w:t>les couvertures des portes, jusqu’à toi,</w:t>
        <w:br/>
        <w:t>– des peaux de veau, déchirées</w:t>
        <w:br/>
        <w:t>par les broches des sangliers.</w:t>
        <w:br/>
        <w:t>en terre aromatisée (kieselguhr), ton œil sauvage,</w:t>
        <w:br/>
        <w:t>ta bouche de mercure.</w:t>
        <w:br/>
        <w:t>jusqu’à toi, il y a le coin de la rue</w:t>
        <w:br/>
        <w:t>où dorment immobiles, dans un nuage de cristal,</w:t>
        <w:br/>
        <w:t>ceux qui n’ont ni maison, ni dieux.</w:t>
        <w:br/>
        <w:t>comme à travers la bouche ternie d’un canal,</w:t>
        <w:br/>
        <w:t>à travers leurs vêtements troués,</w:t>
        <w:br/>
        <w:t>les regarde celui d’en haut, avec une pitié infinie.</w:t>
        <w:br/>
        <w:t>jusqu’à toi, il y a le grand boulevard,</w:t>
        <w:br/>
        <w:t>au-dessous duquel pend</w:t>
        <w:br/>
        <w:t>à de longs crochets d’acier,</w:t>
        <w:br/>
        <w:t>comme un masque à gaz,</w:t>
        <w:br/>
        <w:t>le scalp des jours passés.</w:t>
        <w:br/>
        <w:t>et la mitrailleuse avec laquelle tu tires longuement.</w:t>
        <w:br/>
        <w:t>les balles bourdonnent, la caravane ne vient pas.</w:t>
        <w:br/>
        <w:t>jusqu’à toi – les paroles dites. le faux pas.</w:t>
        <w:br/>
        <w:t>tu tires à travers les fenêtres sur toi.</w:t>
      </w:r>
    </w:p>
    <w:p>
      <w:r>
        <w:br/>
        <w:t>----------------------------------------</w:t>
        <w:br/>
      </w:r>
    </w:p>
    <w:p>
      <w:r>
        <w:t>quai des orfèvres</w:t>
        <w:br/>
        <w:t>le petit homme fermait parfois</w:t>
        <w:br/>
        <w:t>sa librairie, le temps de recopier</w:t>
        <w:br/>
        <w:t>un inédit qu’on récitait. « étonnant,</w:t>
        <w:br/>
        <w:t>ce poème, weiss sind die tulpen, ça vient</w:t>
        <w:br/>
        <w:t>de rilke, j’en suis sûr, schwartz sind</w:t>
        <w:br/>
        <w:t>die straücher, mais il a mis tulipes blanches</w:t>
        <w:br/>
        <w:t>au lieu d’arbustes noirs : paul</w:t>
        <w:br/>
        <w:t>celan n’aimait pas les arbres. vous</w:t>
        <w:br/>
        <w:t>ne l’avez pas connu, et vous aimez ?</w:t>
        <w:br/>
        <w:t>attention à la bigoterie ! ici, c’est</w:t>
        <w:br/>
        <w:t>la fosse aux livres, et les gens</w:t>
        <w:br/>
        <w:t>en vitrine sont presque tous des amis</w:t>
        <w:br/>
        <w:t>morts : la littérature, ça n’est</w:t>
        <w:br/>
        <w:t>jamais qu’une façon de passer. »</w:t>
      </w:r>
    </w:p>
    <w:p>
      <w:r>
        <w:br/>
        <w:t>----------------------------------------</w:t>
        <w:br/>
      </w:r>
    </w:p>
    <w:p>
      <w:r>
        <w:t>pour achever / la beauté du monde /</w:t>
        <w:br/>
        <w:t>il faut que la lumière /</w:t>
        <w:br/>
        <w:t>étreigne la pavane / des ombres sur tes lèvres /</w:t>
      </w:r>
    </w:p>
    <w:p>
      <w:r>
        <w:br/>
        <w:t>----------------------------------------</w:t>
        <w:br/>
      </w:r>
    </w:p>
    <w:p>
      <w:r>
        <w:t>dinard</w:t>
        <w:br/>
        <w:t>on marche ensemble sur le promenoir</w:t>
        <w:br/>
        <w:t>au pied des maisons d’anglais</w:t>
        <w:br/>
        <w:t>fin dix-neuvième. les mimosas résistent</w:t>
        <w:br/>
        <w:t>au vent de la manche qui jette</w:t>
        <w:br/>
        <w:t>une lumière cadmium à fond violet</w:t>
        <w:br/>
        <w:t>sur les grosses marches de pierre</w:t>
        <w:br/>
        <w:t>où tourne une silhouette de femme</w:t>
        <w:br/>
        <w:t>perdue dans son manteau : écume,</w:t>
        <w:br/>
        <w:t>où bat parfois comme un cœur</w:t>
        <w:br/>
        <w:t>invisible le temps jamais rattrapé</w:t>
        <w:br/>
        <w:t>des images, quand la pensée</w:t>
        <w:br/>
        <w:t>pleure de rage devant le bel</w:t>
        <w:br/>
        <w:t>ordre elliptique du jour d’ardoise</w:t>
        <w:br/>
        <w:t>que tend la corde d’un cerf-volant.</w:t>
      </w:r>
    </w:p>
    <w:p>
      <w:r>
        <w:br/>
        <w:t>----------------------------------------</w:t>
        <w:br/>
      </w:r>
    </w:p>
    <w:p>
      <w:r>
        <w:t>le tram de nantes</w:t>
        <w:br/>
        <w:t>les gens fument les gens absorbent du café</w:t>
        <w:br/>
        <w:t>les gens boivent les gens mangent beaucoup de viande</w:t>
        <w:br/>
        <w:t>ils mangent la chair des bêtes qu’ils ont tuées</w:t>
        <w:br/>
        <w:t>les gens en mangeant parlent les gens se déhanchent</w:t>
        <w:br/>
        <w:t>en s’envoyant du vin les gens font des enfants</w:t>
        <w:br/>
        <w:t>pendant qu’ils dorment les gens rapprochent leurs corps</w:t>
        <w:br/>
        <w:t>les gens s’accouplent les gens sans s’en rendre compte</w:t>
        <w:br/>
        <w:t>en rapprochant leurs corps les gens s’entrefécondent</w:t>
        <w:br/>
        <w:t>et comme tous les animaux sur cette terre</w:t>
        <w:br/>
        <w:t>les gens se reproduisent les gens se libèrent</w:t>
        <w:br/>
        <w:t>de leurs angoisses en engendrant des enfants</w:t>
        <w:br/>
        <w:t>et puis quand ils vont sur les trottoirs de la ville</w:t>
        <w:br/>
        <w:t>les gens fument encore en attendant le tram</w:t>
        <w:br/>
        <w:t>car le tram pour les gens ne vient pas assez vite</w:t>
        <w:br/>
        <w:t>les gens en entrant dans le tram se précipitent</w:t>
        <w:br/>
        <w:t>et puis le tram repart comme il était venu</w:t>
        <w:br/>
        <w:t>d’autres gens vont attendre la venue du tram</w:t>
        <w:br/>
        <w:t>qui va les emporter où ils veulent aller</w:t>
        <w:br/>
        <w:t>le tram de nantes les emporte hors de la ville</w:t>
        <w:br/>
        <w:t>pour respirer l’air des oiseaux les gens s’en vont</w:t>
        <w:br/>
        <w:t>avec le tram de nantes dans les bois fertiles</w:t>
        <w:br/>
        <w:t>pour refertiliser leurs besoins légitimes</w:t>
        <w:br/>
        <w:t>ensuite avec le tram les gens rentrent dans nantes</w:t>
        <w:br/>
        <w:t>où ils refumeront les gens prendront des viandes</w:t>
        <w:br/>
        <w:t>et ils reparleront les gens boiront du vin</w:t>
        <w:br/>
        <w:t>ils absorberont du café les gens alors</w:t>
        <w:br/>
        <w:t>iront chercher le tram afin d’aller dehors</w:t>
        <w:br/>
        <w:t>respirer l’air des oiseaux qui chantent à nantes</w:t>
        <w:br/>
        <w:t>à gorge triomphante l’existence immense</w:t>
      </w:r>
    </w:p>
    <w:p>
      <w:r>
        <w:br/>
        <w:t>----------------------------------------</w:t>
        <w:br/>
      </w:r>
    </w:p>
    <w:p>
      <w:r>
        <w:t>correspondance</w:t>
        <w:br/>
        <w:t>lettre 1</w:t>
        <w:br/>
        <w:t>je viens de recevoir ta dernière lettre et j’y réponds immédiatement. tu me demandes si j’ai bien reçu ta dernière lettre et si j’ai l’intention d’y répondre. je me permets de te faire remarquer que l’envoi de ta dernière lettre fait que la lettre que tu m’as envoyée précédemment n’est plus désormais ta dernière lettre et que si je réponds comme je suis en train de le faire à ta dernière lettre, je ne réponds pas à celle qui est maintenant ton avant-dernière lettre. je ne peux donc satisfaire à la demande que tu me fais dans ta dernière lettre. j’observerai par ailleurs que ta dernière lettre ne répond pas, contrairement à ce que tu affirmes (je te cite: « j’ai bien reçu ta dernière lettre et j’y réponds immédiatement ») à la lettre où je te demandais, si je m’abuse (mais je ne m’abuse pas, j’ai les doubles) si tu avais bien reçu ma dernière lettre et si tu avais l’intention d’y répondre. en l’absence d’éclaircissements et de réponses de ta part sur ces deux points auxquels j’attache (à bon droit je pense) une certaine importance, je me verrai, à mon regret, obligé d’interrompre notre correspondance.</w:t>
        <w:br/>
        <w:t>lettre 2</w:t>
        <w:br/>
        <w:t>je n’ai pas encore reçu ta prochaine lettre mais j’y réponds immédiatement. tu m’y demandes si j’ai bien reçu ta dernière lettre et si j’ai l’intention d’y répondre. tu te demanderas peut-être comment, n’ayant pas encore reçu ta prochaine lettre, je peux savoir que tu m’y demandes si j’ai bien reçu ta dernière lettre et si j’ai l’intention d’y répondre. la réponse est simple: toutes tes lettres, et celle-ci sera la trois-cent-dix-septième (je les ai toutes, ainsi que les doubles de toutes mes lettres) commencent par: « as-tu reçu ma dernière lettre? si oui (et je serais fort étonné que tu ne l’aie pas reçue encore (si c’était le cas, fais-le moi savoir)), as-tu l’intention d’y répondre? ». c’est ainsi que commençait la première lettre que j’ai reçue de toi. c’est ainsi que commençait la deuxième, la troisième, et ainsi de suite jusqu’à ta dernière lettre, la trois-cent-seizième. raisonnant donc par induction, j’en déduis que ta prochaine lettre commencera comme les précédentes. je me considère en conséquence autorisé à y répondre comme si je l’avais dès maintenant reçue. et je te réponds comme suit: je viens de recevoir ta dernière lettre et j’y réponds immédiatement. tu me demandes si j’ai bien reçu ta dernière lettre et si j’ai l’intention d’y répondre. je me permets de te faire remarquer que l’envoi de ta dernière lettre fait que la lettre que tu m’as envoyée précédemment n’est plus désormais ta dernière lettre et que si je réponds comme je suis en train de le faire à ta dernière lettre, je ne réponds pas à celle qui est maintenant ton avant-dernière lettre. je ne peux donc satisfaire à la demande que tu me fais dans ta dernière lettre. j’observerai par ailleurs que ta dernière lettre ne répond pas, contrairement à ce que tu affirmes (je te cite: « j’ai bien reçu ta dernière lettre et j’y réponds immédiatement «) à la lettre où je te demandais, si je ne m’abuse (mais je ne m’abuse pas, j’ai les doubles) si tu avais bien reçu ma dernière lettre et si tu avais l’intention d’y répondre. en l’absence d’éclaircissements et de réponses de ta part sur ces deux points auxquels j’attache (à bon droit je pense) une certaine importance, je me verrai, à mon regret, obligé d’interrompre notre correspondance.</w:t>
        <w:br/>
        <w:t>lettre 3</w:t>
        <w:br/>
        <w:t>je viens de lire ta première lettre (elle date du 23 novembre 1960). tu m’as donc écrit, en moyenne, depuis cette date, une lettre toutes les six semaines deux tiers (il n’y a jamais eu d’intervalle de moins de six semaines et de plus de sept entre deux de tes lettres) et quelque chose m’a frappé. tu m’écrivais (je te le rappelle, au cas où tu l’aurais oublié): « as-tu reçu ma dernière lettre? si oui (et je serais fort étonné que tu ne l’aie pas reçue encore (si c’était le cas, fais-le moi savoir)), as-tu l’intention d’y répondre? ». or, je n’ai aucune trace, dans mes archives, où je conserve de manière systématique et absolue, toutes les lettres que je reçois, et des doubles de toutes celles que j’envoie, je n’ai aucune trace, dis-je, d’une lettre de toi antérieure à celle du 23 novembre 1960, dont je viens de te rappeler la première phrase. ni, d’ailleurs, ce qui est au moins aussi troublant, de cette lettre de moi à laquelle tu fais allusion au milieu de ta lettre du 23 novembre 1960 qui, dans mes archives, porte, de ma main, inscrit en haut à gauche du quart de feuille 21x27, format dont tu ne t’es jamais départi pendant toutes ces années, au crayon, le n°1. pourtant, je me souviens on ne peut plus clairement de l’arrivée de ta lettre du 23 novembre 1960 (je venais de rentrer chez moi après une réunion de travail avec des amis). l’écriture m’était inconnue, ainsi que la signature, q.b., (je ne connais toujours pas, après quarante ans, autre chose de ton nom que tes initiales). je t’ai répondu immédiatement, et notre correspondance, quarante ans plus tard, dure encore. comme tu me dis, dans cette même lettre, celle du 23 novembre 1960, que tu conserves dans tes archives des doubles de toutes les lettres que tu envoies comme de toutes celles que tu reçois (information que tu ne manques pas de répéter (je le remarque en relisant notre correspondance) dans toutes, je dis bien toutes tes lettres) tu as certainement conservé le double de celle dont tu parles au commencement de la lettre du 23 novembre 1960. tu pourras donc éclaircir aisément ce petit mystère.</w:t>
        <w:br/>
        <w:t>lettre 4</w:t>
        <w:br/>
        <w:t>je n’ai rien reçu de toi depuis sept semaines. que se passe-t-il?</w:t>
        <w:br/>
        <w:t>lettre 5 (fragments)</w:t>
        <w:br/>
        <w:t>je viens de recevoir (enfin!) ta dernière lettre et j’y réponds immédiatement. tu me demandes si j’ai bien reçu ta dernière lettre et si j’ai l’intention d’y répondre.</w:t>
        <w:br/>
        <w:t>...</w:t>
        <w:br/>
        <w:t>...</w:t>
        <w:br/>
        <w:t>ps – tu me demandes comment je répondrai à ta prochaine lettre s’il n’y a pas de prochaine lettre. gros malin, va! rien n’est plus facile ...</w:t>
        <w:br/>
        <w:t>fin</w:t>
      </w:r>
    </w:p>
    <w:p>
      <w:r>
        <w:br/>
        <w:t>----------------------------------------</w:t>
        <w:br/>
      </w:r>
    </w:p>
    <w:p>
      <w:r>
        <w:t>le sommeil du père</w:t>
        <w:br/>
        <w:t>mon père se plaignait souvent de courbatures</w:t>
        <w:br/>
        <w:t>il poussait des jurons en se frottant le dos</w:t>
        <w:br/>
        <w:t>ou soudain écrasé par excès de fatigue</w:t>
        <w:br/>
        <w:t>il tombait en sommeil comme un sac n’importe où</w:t>
        <w:br/>
        <w:t>les jambes écartées menton sur la poitrine</w:t>
        <w:br/>
        <w:t>il dormait effondré sous le poids du travail</w:t>
        <w:br/>
        <w:t>et parfois même à table poussant son assiette</w:t>
        <w:br/>
        <w:t>et le front sur ses mains il tombait endormi</w:t>
        <w:br/>
        <w:t>alors très doucement nous ôtions sa serviette</w:t>
        <w:br/>
        <w:t>sous son front et ses mains nous ôtions le couvert</w:t>
        <w:br/>
        <w:t>nous débarrassions la table furtivement</w:t>
        <w:br/>
        <w:t>sur la pointe des pieds nous désertions la salle</w:t>
        <w:br/>
        <w:t>afin qu’il prenne comme il faut tout son repos</w:t>
        <w:br/>
        <w:t>nous le laissions le front appuyé sur la table</w:t>
        <w:br/>
        <w:t>où il dormait vaincu comme une bête morte</w:t>
        <w:br/>
        <w:t>mais plus tard nous entendions crier dans la salle</w:t>
        <w:br/>
        <w:t>il hurlait parce que le sommeil le quittait</w:t>
        <w:br/>
        <w:t>son corps courbaturé partout lui faisait mal</w:t>
        <w:br/>
        <w:t>ses doigts restaient en marques rouges sur sa peau</w:t>
        <w:br/>
        <w:t>il sortait fâché du sommeil: c’était si bon</w:t>
        <w:br/>
        <w:t>d’être parti ainsi loin de tous ses soucis!</w:t>
        <w:br/>
        <w:t>et jurant maugréant il allait chez marie</w:t>
        <w:br/>
        <w:t>à la cuisine boire un coup de café noir</w:t>
        <w:br/>
        <w:t>puis il sortait il démarrait on entendait</w:t>
        <w:br/>
        <w:t>les pneus sur le gravier la peur était finie</w:t>
        <w:br/>
        <w:t>nous reprenions nos jeux nos guerres fratricides</w:t>
      </w:r>
    </w:p>
    <w:p>
      <w:r>
        <w:br/>
        <w:t>----------------------------------------</w:t>
        <w:br/>
      </w:r>
    </w:p>
    <w:p>
      <w:r>
        <w:t>l’espèce humaine</w:t>
        <w:br/>
        <w:t>les hommes sont des mammifères</w:t>
        <w:br/>
        <w:t>(car c’est ainsi qu’ils se présentent)</w:t>
        <w:br/>
        <w:t>qui sur l’écorce de la terre</w:t>
        <w:br/>
        <w:t>forment des bandes étonnantes</w:t>
        <w:br/>
        <w:t>avec leurs pattes de derrière</w:t>
        <w:br/>
        <w:t>ils se dressent bizarrement</w:t>
        <w:br/>
        <w:t>ce qui fait courber leurs vertèbres</w:t>
        <w:br/>
        <w:t>et leur donne du voûtement</w:t>
        <w:br/>
        <w:t>les femmes n’ont que deux mamelles</w:t>
        <w:br/>
        <w:t>qu’elles font sucer aux enfants</w:t>
        <w:br/>
        <w:t>pour les nourrir et qu’elles belles</w:t>
        <w:br/>
        <w:t>aiment montrer sur leur devant</w:t>
        <w:br/>
        <w:t>et quant au mâle il est très fier</w:t>
        <w:br/>
        <w:t>de ses glandes et de son membre</w:t>
        <w:br/>
        <w:t>qu’il met en valeur pour se faire</w:t>
        <w:br/>
        <w:t>admirer vers son entrejambe</w:t>
        <w:br/>
        <w:t>le corps de l’homme est sans fourrure</w:t>
        <w:br/>
        <w:t>ce qui l’oblige à se vêtir</w:t>
        <w:br/>
        <w:t>pour éviter que la froidure</w:t>
        <w:br/>
        <w:t>ne l’oblige à s’en repentir</w:t>
        <w:br/>
        <w:t>et même dans les régions chaudes</w:t>
        <w:br/>
        <w:t>l’homme recouvre ses parties</w:t>
        <w:br/>
        <w:t>parce qu’en les montrant aux autres</w:t>
        <w:br/>
        <w:t>il pourrait les faire tarir</w:t>
        <w:br/>
        <w:t>si je me suis mis à écrire</w:t>
        <w:br/>
        <w:t>ce poème en vers quaternaires</w:t>
        <w:br/>
        <w:t>c’est pour une photographie</w:t>
        <w:br/>
        <w:t>que j’ai vue dans le dictionnaire</w:t>
        <w:br/>
        <w:t>et sur laquelle on voit un homme</w:t>
        <w:br/>
        <w:t>vêtu d’un simple cache-sexe</w:t>
        <w:br/>
        <w:t>en train de descendre la gomme</w:t>
        <w:br/>
        <w:t>de sa peau brune dans la peste</w:t>
        <w:br/>
        <w:t>d’une eau trouble à bhubaneswar</w:t>
        <w:br/>
        <w:t>ville de l’inde orientale</w:t>
        <w:br/>
        <w:t>où la vue de cet avatar</w:t>
        <w:br/>
        <w:t>humain me fut à grand scandale</w:t>
        <w:br/>
        <w:t>cet animal qui descend là</w:t>
        <w:br/>
        <w:t>tristement dans cette eau me trouble</w:t>
        <w:br/>
        <w:t>parce qu’il montre qu’il est las</w:t>
        <w:br/>
        <w:t>de ce qui rend sa tête lourde</w:t>
        <w:br/>
        <w:t>et qu’il voudrait comme alléger</w:t>
        <w:br/>
        <w:t>en la plongeant dans cette eau où</w:t>
        <w:br/>
        <w:t>on voit les temples refléter</w:t>
        <w:br/>
        <w:t>leurs rainures noires et rouges</w:t>
        <w:br/>
        <w:t>alors j’ai rêvé sur nous-mêmes</w:t>
        <w:br/>
        <w:t>et l’étrangeté que nous sommes</w:t>
        <w:br/>
        <w:t>tant que j’ai dû faire un poème</w:t>
        <w:br/>
        <w:t>avec tous ces mots qui résonnent</w:t>
        <w:br/>
        <w:t>de leurs syllabes en nommant</w:t>
        <w:br/>
        <w:t>la chose ainsi qui me tracasse</w:t>
        <w:br/>
        <w:t>puisque moi-même en ce moment</w:t>
        <w:br/>
        <w:t>je fais partie de cette race</w:t>
        <w:br/>
        <w:t>dont la tête développée</w:t>
        <w:br/>
        <w:t>est lourde à porter certains jours</w:t>
        <w:br/>
        <w:t>et qu’il nous faut toujours bomber</w:t>
        <w:br/>
        <w:t>malgré toujours les durs retours</w:t>
        <w:br/>
        <w:t>de notre pensée en nous-mêmes</w:t>
        <w:br/>
        <w:t>nous devons apprendre à bénir</w:t>
        <w:br/>
        <w:t>cette cervelle qui nous mène</w:t>
        <w:br/>
        <w:t>vers les désirs de l’avenir</w:t>
      </w:r>
    </w:p>
    <w:p>
      <w:r>
        <w:br/>
        <w:t>----------------------------------------</w:t>
        <w:br/>
      </w:r>
    </w:p>
    <w:p>
      <w:r>
        <w:t>melancholy</w:t>
        <w:br/>
        <w:t>quand j’étais un enfant tout seul dans la campagne</w:t>
        <w:br/>
        <w:t>et que le ciel béant me tombait sur la tête</w:t>
        <w:br/>
        <w:t>et que la mer autour murmurait pour venir</w:t>
        <w:br/>
        <w:t>lentement m’enfermer dans sa marée pourrie</w:t>
        <w:br/>
        <w:t>quand avec ma culotte infecte et ridicule</w:t>
        <w:br/>
        <w:t>je montrais mes genoux cagneux et que j’étais</w:t>
        <w:br/>
        <w:t>un insecte perdu dans l’humeur infinie</w:t>
        <w:br/>
        <w:t>des adultes mauvais qui crachaient leurs blasphèmes</w:t>
        <w:br/>
        <w:t>alors je m’arrêtais un instant sur la grève</w:t>
        <w:br/>
        <w:t>et je portais ma main sur ma figure pour</w:t>
        <w:br/>
        <w:t>ne plus voir l’horreur d’être né sur cette terre</w:t>
        <w:br/>
        <w:t>et d’attendre toujours que se lève le jour</w:t>
      </w:r>
    </w:p>
    <w:p>
      <w:r>
        <w:br/>
        <w:t>----------------------------------------</w:t>
        <w:br/>
      </w:r>
    </w:p>
    <w:p>
      <w:r>
        <w:t>neige</w:t>
        <w:br/>
        <w:t>hiver descend de la neige.</w:t>
        <w:br/>
        <w:t>masse de neige antique.</w:t>
        <w:br/>
        <w:t>elle est réchauffée lentement.</w:t>
        <w:br/>
        <w:t>c’est un blanc froid.</w:t>
        <w:br/>
        <w:t>avec les terribilités.</w:t>
        <w:br/>
        <w:t>une beauté à distance.</w:t>
        <w:br/>
        <w:t>dehors, bois de chauffage</w:t>
        <w:br/>
        <w:t>que demande la vie dedans.</w:t>
        <w:br/>
        <w:t>luge porte le bois.</w:t>
        <w:br/>
        <w:t>actionnée.</w:t>
        <w:br/>
        <w:t>loisir polit</w:t>
        <w:br/>
        <w:t>bouton de rose</w:t>
        <w:br/>
        <w:t>ou double surface dans le jeu,</w:t>
        <w:br/>
        <w:t>et le pont du souvenir</w:t>
        <w:br/>
        <w:t>de silences d’enfance.</w:t>
        <w:br/>
        <w:t>futur jouet est courbé.</w:t>
        <w:br/>
        <w:t>l’impossibilité jouet.</w:t>
        <w:br/>
        <w:t>il avance dans des rudesses.</w:t>
        <w:br/>
        <w:t>vers maison.</w:t>
        <w:br/>
        <w:t>joujou du pauvre</w:t>
        <w:br/>
        <w:t>au pays de la neige constante.</w:t>
        <w:br/>
        <w:t>durabilité de la neige</w:t>
        <w:br/>
        <w:t>demande une critique?</w:t>
        <w:br/>
        <w:t>luge porte aliment du feu utile.</w:t>
        <w:br/>
        <w:t>avant l’huile de pierre.</w:t>
        <w:br/>
        <w:t>matière chauffe matière.</w:t>
        <w:br/>
        <w:t>elle éclaire.</w:t>
        <w:br/>
        <w:t>bois et fer lugent le bois.</w:t>
        <w:br/>
        <w:t>l. est besoin dans vie rude.</w:t>
        <w:br/>
        <w:t>froid arrête dehors,</w:t>
        <w:br/>
        <w:t>là où continue limpidité</w:t>
        <w:br/>
        <w:t>parfois.</w:t>
        <w:br/>
        <w:t>un homme fait un feu intermédiaire.</w:t>
        <w:br/>
        <w:t>dans l’air sec et dur.</w:t>
        <w:br/>
        <w:t>homme enlève de la neige</w:t>
        <w:br/>
        <w:t>en chemin.</w:t>
        <w:br/>
        <w:t>il critique la neige?</w:t>
        <w:br/>
        <w:t>dessous, il y a une clé d’or.</w:t>
        <w:br/>
        <w:t>comme sous le champ au printemps?</w:t>
        <w:br/>
        <w:t>la serrure est loin dans l’apparence.</w:t>
        <w:br/>
        <w:t>c’est une clé seule en hiver.</w:t>
        <w:br/>
        <w:t>homme creuse dans de la terre.</w:t>
        <w:br/>
        <w:t>il y a une cassette de fer.</w:t>
        <w:br/>
        <w:t>montagne miniature.</w:t>
        <w:br/>
        <w:t>serrure est dure à voir.</w:t>
        <w:br/>
        <w:t>des yeux doivent s’employer.</w:t>
        <w:br/>
        <w:t>serrure est discrète d’un côté.</w:t>
        <w:br/>
        <w:t>la clé aime le côté.</w:t>
        <w:br/>
        <w:t>tour de clé infini</w:t>
        <w:br/>
        <w:t>se précise.</w:t>
        <w:br/>
        <w:t>rhumain trouve la manière</w:t>
        <w:br/>
        <w:t>de tourner la clé.</w:t>
        <w:br/>
        <w:t>chercherie en hiver.</w:t>
        <w:br/>
        <w:t>été fait oublier la clé?</w:t>
        <w:br/>
        <w:t>et le vent sévère?</w:t>
        <w:br/>
        <w:t>pronom personnel est dedans.</w:t>
        <w:br/>
        <w:t>il est quelqu’un ou la clé?</w:t>
        <w:br/>
        <w:t>conte est la serrure infinie</w:t>
        <w:br/>
        <w:t>maintenant.</w:t>
        <w:br/>
        <w:t>d’où son entretien.</w:t>
        <w:br/>
        <w:t>d’après ‘la clef d’or’</w:t>
      </w:r>
    </w:p>
    <w:p>
      <w:r>
        <w:br/>
        <w:t>----------------------------------------</w:t>
        <w:br/>
      </w:r>
    </w:p>
    <w:p>
      <w:r>
        <w:t>réversibilité</w:t>
        <w:br/>
        <w:t>en hiver, des flocons descendent</w:t>
        <w:br/>
        <w:t>comme des plumes</w:t>
        <w:br/>
        <w:t>d’oiseau discret.</w:t>
        <w:br/>
        <w:t>femme à la fenêtre noire</w:t>
        <w:br/>
        <w:t>donne trois gouttes de sang</w:t>
        <w:br/>
        <w:t>à neige.</w:t>
        <w:br/>
        <w:t>c’est un coquelicot de soi,</w:t>
        <w:br/>
        <w:t>aux pétales séparés.</w:t>
        <w:br/>
        <w:t>elle a bientôt une enfant à trois couleurs.</w:t>
        <w:br/>
        <w:t>une couleur lui donne son nom.</w:t>
        <w:br/>
        <w:t>mère suivante est peuplée.</w:t>
        <w:br/>
        <w:t>elle a un miroir qui dit si elle est singulière.</w:t>
        <w:br/>
        <w:t>miroir amagique.</w:t>
        <w:br/>
        <w:t>l’enfant grandit. elle est comme le jour.</w:t>
        <w:br/>
        <w:t>l’interrogatoire du miroir</w:t>
        <w:br/>
        <w:t>crée de nouvelles couleurs dans le coeur</w:t>
        <w:br/>
        <w:t>de la mère suivant:</w:t>
        <w:br/>
        <w:t>jaune et vert.</w:t>
        <w:br/>
        <w:t>coeur tangue dans le ventre.</w:t>
        <w:br/>
        <w:t>mère successive.</w:t>
        <w:br/>
        <w:t>orgueil pousse en elle,</w:t>
        <w:br/>
        <w:t>comme herbe sombre.</w:t>
        <w:br/>
        <w:t>au loin dans la forêt, enfant</w:t>
        <w:br/>
        <w:t>comme le jour est laissée.</w:t>
        <w:br/>
        <w:t>pompe animale est humanisée.</w:t>
        <w:br/>
        <w:t>pompe de discours et désir.</w:t>
        <w:br/>
        <w:t>dedans remplacé.</w:t>
        <w:br/>
        <w:t>réaffecté.</w:t>
        <w:br/>
        <w:t>neige semble éliminée.</w:t>
        <w:br/>
        <w:t>mais dans forêt,</w:t>
        <w:br/>
        <w:t>neige retourne les feuilles. nuit tombe.</w:t>
        <w:br/>
        <w:t>elle trouve une maison</w:t>
        <w:br/>
        <w:t>miniature. comme alice?</w:t>
        <w:br/>
        <w:t>nappe blanche et draps blancs dedans.</w:t>
        <w:br/>
        <w:t>est-ce le hollandais volant?</w:t>
        <w:br/>
        <w:t>un navire à bascule?</w:t>
        <w:br/>
        <w:t>nuit noire couvre montagnes</w:t>
        <w:br/>
        <w:t>et ses mines futures.</w:t>
        <w:br/>
        <w:t>mère suivante s’habille.</w:t>
        <w:br/>
        <w:t>elle vend du bel et bon.</w:t>
        <w:br/>
        <w:t>lacet coloré, peigne rond,</w:t>
        <w:br/>
        <w:t>pomme à deux couleurs.</w:t>
        <w:br/>
        <w:t>blanche et rouge.</w:t>
        <w:br/>
        <w:t>blanche-neige est presque morte,</w:t>
        <w:br/>
        <w:t>ou morte officiellement. décolorée. miroir</w:t>
        <w:br/>
        <w:t>dit la vérité froidement.</w:t>
        <w:br/>
        <w:t>et l’antichambre réelle.</w:t>
        <w:br/>
        <w:t>elle n’est pas dans la terre noire.</w:t>
        <w:br/>
        <w:t>elle est intacte dans le verre.</w:t>
        <w:br/>
        <w:t>des bêtes la pleurent.</w:t>
        <w:br/>
        <w:t>blanche a l’air de dormir infiniment.</w:t>
        <w:br/>
        <w:t>elle a un pré-sourire.</w:t>
        <w:br/>
        <w:t>elle est admirée d’un</w:t>
        <w:br/>
        <w:t>qu’elle aime immédiatement ;</w:t>
        <w:br/>
        <w:t>ou dans une brève suite de moments</w:t>
        <w:br/>
        <w:t>commence l’élan.</w:t>
        <w:br/>
        <w:t>et le coeur de la ‘mère’</w:t>
        <w:br/>
        <w:t>est cuit;</w:t>
        <w:br/>
        <w:t>envie a brûlé ses mouvements.</w:t>
        <w:br/>
        <w:t>vie dure.</w:t>
        <w:br/>
        <w:t>d’après ‘blanche-neige’</w:t>
      </w:r>
    </w:p>
    <w:p>
      <w:r>
        <w:br/>
        <w:t>----------------------------------------</w:t>
        <w:br/>
      </w:r>
    </w:p>
    <w:p>
      <w:r>
        <w:t>je ne me tiens pas bien à carreaux</w:t>
        <w:br/>
        <w:t>dorénavant sans ciel avec torchon d’aïeule un fantôme</w:t>
        <w:br/>
        <w:t>un revenant coton autant dire un nuage passé troué</w:t>
        <w:br/>
        <w:t>autant dire que je pleure dans le grand mouchoir que ça devient</w:t>
        <w:br/>
        <w:t>dieu perce rien on sait bien qu’y ’xiste pas guère</w:t>
        <w:br/>
        <w:t>il y a des pâquerettes et du vide en ce morceau de tissu</w:t>
        <w:br/>
        <w:t>un jour fut sur l’épaule de grand-maman jeune femme</w:t>
        <w:br/>
        <w:t>un jour c’est dans le temps d’avant le temps navrant</w:t>
        <w:br/>
        <w:t>je vois des têtes de frères dans les buissons avec épines et liserons</w:t>
        <w:br/>
        <w:t>je vois les oreilles du cheval qui dépassent plus loin</w:t>
        <w:br/>
        <w:t>la petite sœur boude quelque part dans le trèfle à trois feuilles ou sous le hangar en tôle grincheuse</w:t>
        <w:br/>
        <w:t>et moi où ai-je la tête</w:t>
        <w:br/>
        <w:t>pas dans la cuisine avec l’éponge au dos très vert gratteux</w:t>
        <w:br/>
        <w:t>les queues des casseroles comme les oreilles du cheval attention</w:t>
        <w:br/>
        <w:t>la lettre du père noël dans le livre aux 365 recettes</w:t>
        <w:br/>
        <w:t>la lettre du père fouettard confettis qu’on fit tard</w:t>
        <w:br/>
        <w:t>torchons serviettes coulants les nœuds</w:t>
        <w:br/>
        <w:t>ma caboche pas plus là qu’un canard sous la table encore que</w:t>
        <w:br/>
        <w:t>dans cette mômerie on trouve de tout et de memôire</w:t>
        <w:br/>
        <w:t>alors pourquoi pas sous la table à rallonges des gronde partance</w:t>
        <w:br/>
        <w:t>les canards étaient vrais ou faux</w:t>
        <w:br/>
        <w:t>on n’a jamais une tête de trop</w:t>
        <w:br/>
        <w:t>même aux vécés avec les journaux les grillons les étrons</w:t>
        <w:br/>
        <w:t>on a rarement une tête sans tronc</w:t>
        <w:br/>
        <w:t>et je ne perdrai pas la main dans ce torchon</w:t>
        <w:br/>
        <w:t>ce linge pas lange quoique</w:t>
        <w:br/>
        <w:t>ça marcherait dans une petite chanson</w:t>
        <w:br/>
        <w:t>une petite chanson domestique de joie dissoluble</w:t>
        <w:br/>
        <w:t>qu’un lange y vole</w:t>
        <w:br/>
        <w:t>torchon dérobé à l’armoire pour mémoire et non</w:t>
        <w:br/>
        <w:t>rectangle de toile qu’on utilise pour essuyer la vaisselle</w:t>
        <w:br/>
        <w:t>serpillière belge ou encore texte écrit sans soin</w:t>
        <w:br/>
        <w:t>et s’il brûle c’est de l’eau dans le gaz</w:t>
        <w:br/>
        <w:t>torchon comme une guitare</w:t>
        <w:br/>
        <w:t>un joli coup, un nénuphar</w:t>
        <w:br/>
        <w:t>une minuscule nappe de fortune</w:t>
        <w:br/>
        <w:t>(le hasard rime avec la lune</w:t>
        <w:br/>
        <w:t>et le violon n’est pas jaloux)</w:t>
        <w:br/>
        <w:t>ceci n’est peut-être pas carrément un poème</w:t>
        <w:br/>
        <w:t>mais je me demandais pourquoi j’avais envolé ce torchon</w:t>
        <w:br/>
        <w:t>de l’armoire de grand-mère lorsqu’elle est morte hier</w:t>
        <w:br/>
        <w:t>les motifs n’en sont pas des pâquerettes mais deux canards</w:t>
        <w:br/>
        <w:t>deux gros canards et douze oranges</w:t>
        <w:br/>
        <w:t>qu’elles roulent les oranges qu’ils montent les canards lourds</w:t>
        <w:br/>
        <w:t>au paradis perdu toujours</w:t>
        <w:br/>
        <w:t>parmi les pélicans les grues les pères ubus</w:t>
        <w:br/>
        <w:t>et tout ce que je ne sais plus</w:t>
        <w:br/>
        <w:t>nous sommes les sans ciel nous essuyons</w:t>
        <w:br/>
        <w:t>qu’ils montent l’essentiel les canards aux oranges</w:t>
        <w:br/>
        <w:t>à présent je comprends un rien de quelque chose</w:t>
        <w:br/>
        <w:t>j’ai subtilisé ce torchon</w:t>
        <w:br/>
        <w:t>pour trouver mes paroles</w:t>
        <w:br/>
        <w:t>je sais que ma grand-mère me pardonne d’être drôle</w:t>
        <w:br/>
        <w:t>avec du machin grave</w:t>
        <w:br/>
        <w:t>elle veut bien que l’on rie de ce qu’elle avait mis</w:t>
        <w:br/>
        <w:t>mémé ses deux maris dans le même caveau dans le même infini où elle les rejoignit</w:t>
        <w:br/>
        <w:t>grave c’est tombe outre-manche prononcé autrement</w:t>
        <w:br/>
        <w:t>je retrouve toute ma tête elle est dans le mouchoir</w:t>
        <w:br/>
        <w:t>le mouchoir de géant le torchon du vieux temps</w:t>
        <w:br/>
        <w:t>et elle tourne sûrement.</w:t>
      </w:r>
    </w:p>
    <w:p>
      <w:r>
        <w:br/>
        <w:t>----------------------------------------</w:t>
        <w:br/>
      </w:r>
    </w:p>
    <w:p>
      <w:r>
        <w:t>identité</w:t>
        <w:br/>
        <w:t>quelle identité serait tienne, de ta mort ?</w:t>
        <w:br/>
        <w:t>tu es, diraient certains, la tombe et son dedans,</w:t>
        <w:br/>
        <w:t>et la pierre tombale avec ton nom</w:t>
        <w:br/>
        <w:t>mais cela n’est pas autre chose que dire :</w:t>
        <w:br/>
        <w:t>vivante, tu étais ce corps vêtu et non vêtu,</w:t>
        <w:br/>
        <w:t>ce corps qui contenait ta pensée (ou ton âme)</w:t>
        <w:br/>
        <w:t>et ce corps aussi portait ce nom, le tien</w:t>
        <w:br/>
        <w:t>l’identité ne persiste dans le monde que de cette analogie</w:t>
        <w:br/>
        <w:t>tu es, diraient d’autres, telle que te restituent</w:t>
        <w:br/>
        <w:t>dans leur souvenir, s’ils se souviennent, ceux</w:t>
        <w:br/>
        <w:t>qui t’ont, ne serait-ce qu’un instant, connue</w:t>
        <w:br/>
        <w:t>ainsi tu serais, mais divisée, changeante, contradictoire,</w:t>
        <w:br/>
        <w:t>dépendante, par éclipses,</w:t>
        <w:br/>
        <w:t>et quand chacun de ceux-là sera mort, tu ne serais plus.</w:t>
        <w:br/>
        <w:t>et sans doute, ici encore, l’idée de survivance emprunte aux</w:t>
        <w:br/>
        <w:t>caractéristiques mêmes du monde de ta vie</w:t>
        <w:br/>
        <w:t>mais, pour moi, il en va tout différemment :</w:t>
        <w:br/>
        <w:t>chaque fois que je te pense, tu cesses.</w:t>
      </w:r>
    </w:p>
    <w:p>
      <w:r>
        <w:br/>
        <w:t>----------------------------------------</w:t>
        <w:br/>
      </w:r>
    </w:p>
    <w:p>
      <w:r>
        <w:t>trr . . .</w:t>
        <w:br/>
        <w:t>voici d’iliade longtemps j’étais petite enfant</w:t>
        <w:br/>
        <w:t>et je touchais à tout</w:t>
        <w:br/>
        <w:t>alors « la trafiquante » mon père me baptisa</w:t>
        <w:br/>
        <w:t>ou plutôt me rappela.</w:t>
        <w:br/>
        <w:t>avec ce sobriquet</w:t>
        <w:br/>
        <w:t>je devins fière fière fière comme une bougie</w:t>
        <w:br/>
        <w:t>tout s’éclairait même le crapaud pisseur</w:t>
        <w:br/>
        <w:t>caché trrès au fond de mon cœur.</w:t>
        <w:br/>
        <w:t>je trafiquais des éléphants microscopiques</w:t>
        <w:br/>
        <w:t>des fourmis géantes du vrai moyen-âge</w:t>
        <w:br/>
        <w:t>aux pattes griffues de griffon</w:t>
        <w:br/>
        <w:t>à la crinière de lion</w:t>
        <w:br/>
        <w:t>à la queue de poisson</w:t>
        <w:br/>
        <w:t>des balais élastiques une ménagerie tactique.</w:t>
        <w:br/>
        <w:t>trafiquante puisque j’embarquais la porcelaine</w:t>
        <w:br/>
        <w:t>les couteaux-qui-coupent</w:t>
        <w:br/>
        <w:t>les dents de la grand-mère</w:t>
        <w:br/>
        <w:t>et je me rougissais au géranium au chant d’oiseau</w:t>
        <w:br/>
        <w:t>me verdissais en sauterelle m’ébleuissais ciel ciel.</w:t>
        <w:br/>
        <w:t>convoquais la grenouille la tortue la laitue</w:t>
        <w:br/>
        <w:t>l’escargot l’escarpin</w:t>
        <w:br/>
        <w:t>volé vermeil talon pas mal</w:t>
        <w:br/>
        <w:t>à ma mère elle aussi trafiquée par mes soins</w:t>
        <w:br/>
        <w:t>aiguilles et pommes de pin</w:t>
        <w:br/>
        <w:t>cachous crachats crachin.</w:t>
        <w:br/>
        <w:t>trafiquais encore napperons et mouchoirs</w:t>
        <w:br/>
        <w:t>je brodais me faisais mousser</w:t>
        <w:br/>
        <w:t>d’un blaireau singulier sanglier</w:t>
        <w:br/>
        <w:t>mystère pater aux rideaux je grimpais</w:t>
        <w:br/>
        <w:t>là-haut terreur juchée en catastrrophe</w:t>
        <w:br/>
        <w:t>et ciré rose avec tête de minouche.</w:t>
        <w:br/>
        <w:t>je trafiquais idem la soupe c’était trrop louche</w:t>
        <w:br/>
        <w:t>toute cette tignasse d’ange qui y baignait</w:t>
        <w:br/>
        <w:t>avec les cubes en or en soit jeté le sort :</w:t>
        <w:br/>
        <w:t>cours à toutes jambes bouillon</w:t>
        <w:br/>
        <w:t>ou brûle mon pantalon !</w:t>
        <w:br/>
        <w:t>je trafiquais itou les yeux de l’ours ronds ronds</w:t>
        <w:br/>
        <w:t>le chiffon de poupée la passoire l’écumoire</w:t>
        <w:br/>
        <w:t>la digitale poison nommée gant-de-renard</w:t>
        <w:br/>
        <w:t>dans l’angleterre profonde comme les bottes de pluie</w:t>
        <w:br/>
        <w:t>où sautais à pieds joints les bons matins trrempés</w:t>
        <w:br/>
        <w:t>attraper la merveille des nuages de passage</w:t>
        <w:br/>
        <w:t>et changer moi pareil.</w:t>
        <w:br/>
        <w:t>trafiquante solitaire tout au fond du jardin ou le nez dans l’armoire</w:t>
        <w:br/>
        <w:t>les parents faisaient « trr . . . trr . . . trr . . . »</w:t>
        <w:br/>
        <w:t>c’étaient d’étrranges créatures papache ma manche</w:t>
        <w:br/>
        <w:t>je crois que je les aimais bien</w:t>
        <w:br/>
        <w:t>dans ce temps aux couleurs simples élémentaires</w:t>
        <w:br/>
        <w:t>idiotes comme si vraiment le soleil était jaune.</w:t>
        <w:br/>
        <w:t>moi je leur arrivais aux mains grandissais bien</w:t>
        <w:br/>
        <w:t>j’allais d’ailleurs de plus en plus loin que le fond du jardin</w:t>
        <w:br/>
        <w:t>que le fond de l’armoire que le fond du vieux puits</w:t>
        <w:br/>
        <w:t>il y avait la lune aussi là dans ma vie</w:t>
        <w:br/>
        <w:t>pas celle que l’on avait marché dessus l’autrre</w:t>
        <w:br/>
        <w:t>la rayonnante l’effrayante la secrète phoebé.</w:t>
        <w:br/>
        <w:t>trr . . . trr . . . trr . . .</w:t>
        <w:br/>
        <w:t>je grillonnais pour porter de la chance</w:t>
        <w:br/>
        <w:t>ou quoi de trrès heureux trrès trrès trrès</w:t>
        <w:br/>
        <w:t>parfois le satellite sélène de la terre me souriait</w:t>
        <w:br/>
        <w:t>alors je m’allumais je me balançais haut</w:t>
        <w:br/>
        <w:t>comme la plus petite araignée qu’autrefois je croyais</w:t>
        <w:br/>
        <w:t>suspendue dans le vide.</w:t>
        <w:br/>
        <w:t>trr . . . trr . . . trr . . .</w:t>
        <w:br/>
        <w:t>je crayonne je chiffonne</w:t>
        <w:br/>
        <w:t>trr . . . trr . . . trr . . .</w:t>
        <w:br/>
        <w:t>trr . . . trr . . . trr...</w:t>
        <w:br/>
        <w:t>je note je grigrillonne</w:t>
        <w:br/>
        <w:t>tant que la vie m’étonne</w:t>
        <w:br/>
        <w:t>trr . . . trr . . . trr . . .</w:t>
      </w:r>
    </w:p>
    <w:p>
      <w:r>
        <w:br/>
        <w:t>----------------------------------------</w:t>
        <w:br/>
      </w:r>
    </w:p>
    <w:p>
      <w:r>
        <w:t>le paquebot</w:t>
        <w:br/>
        <w:t>le paquebot monta au cinquième étage et cria:</w:t>
        <w:br/>
        <w:t>tut! tut! tut!</w:t>
        <w:br/>
        <w:t>la lune ne répondit pas</w:t>
        <w:br/>
        <w:t>le paquebot monta au sixième étage et cria:</w:t>
        <w:br/>
        <w:t>tut! tut! tut!</w:t>
        <w:br/>
        <w:t>la lune ne répondit pas</w:t>
        <w:br/>
        <w:t>le paquebot monta au neuvième étage et cria:</w:t>
        <w:br/>
        <w:t>tut! tut! tut!</w:t>
        <w:br/>
        <w:t>la lune ne répondit pas</w:t>
        <w:br/>
        <w:t>les paquebots ne vont pas dans les étages</w:t>
        <w:br/>
        <w:t>les paquebots vont sur les mers et les océans</w:t>
        <w:br/>
        <w:t>ils vont sur les mers et crient</w:t>
        <w:br/>
        <w:t>tut! tut! tut!</w:t>
        <w:br/>
        <w:t>tut! tut! tut!</w:t>
        <w:br/>
        <w:t>tut! tut! tut!</w:t>
        <w:br/>
        <w:t>et la lune ne leur répond pas</w:t>
      </w:r>
    </w:p>
    <w:p>
      <w:r>
        <w:br/>
        <w:t>----------------------------------------</w:t>
        <w:br/>
      </w:r>
    </w:p>
    <w:p>
      <w:r>
        <w:t>talavéra</w:t>
        <w:br/>
        <w:t>vanguélis se montrait dans la posture abjecte</w:t>
        <w:br/>
        <w:t>d’une bête abattue aux jambes grand-ouvertes</w:t>
        <w:br/>
        <w:t>(cependant le bateau avançait mornement</w:t>
        <w:br/>
        <w:t>par la force de son mouvement permanent)</w:t>
        <w:br/>
        <w:t>vanguélis étendu avec sa peau suante</w:t>
        <w:br/>
        <w:t>sur sa couche attendait que dans son antre j’entre</w:t>
        <w:br/>
        <w:t>homéros m’y avait poussé avec sarcasme</w:t>
        <w:br/>
        <w:t>mais je détestais cette dérision de l’âme</w:t>
        <w:br/>
        <w:t>la peau de vanguélis était nue excepté</w:t>
        <w:br/>
        <w:t>un caleçon couvrant sa sexualité</w:t>
        <w:br/>
        <w:t>(cependant le bateau continuait mornement</w:t>
        <w:br/>
        <w:t>à fendre l’océan sans perdre aucun moment</w:t>
        <w:br/>
        <w:t>par son hélice attachée au bout de sa caisse</w:t>
        <w:br/>
        <w:t>il remuait la flache et avançait sans cesse)</w:t>
        <w:br/>
        <w:t>je reculai pour ne plus voir la dérision</w:t>
        <w:br/>
        <w:t>de ce que j’aime aussi pour la simple raison</w:t>
        <w:br/>
        <w:t>que la chaleur était ce jour-là suffocante</w:t>
        <w:br/>
        <w:t>et dégoûtait de se coller à d’autre viande</w:t>
        <w:br/>
        <w:t>(cependant le bateau mornement labourait</w:t>
        <w:br/>
        <w:t>l’eau marine montrant son immense marais)</w:t>
        <w:br/>
        <w:t>je reculai hors de la vue de ce pauvre homme</w:t>
        <w:br/>
        <w:t>qui s’ennuyait à mort sur cette mer énorme</w:t>
        <w:br/>
        <w:t>et je rentrai dans ma cabine où m’attendait</w:t>
        <w:br/>
        <w:t>l’immensité de la solitude où j’étais</w:t>
        <w:br/>
        <w:t>(cependant le bateau continuait mornement</w:t>
        <w:br/>
        <w:t>à fendre l’océan sans perdre aucun moment)</w:t>
      </w:r>
    </w:p>
    <w:p>
      <w:r>
        <w:br/>
        <w:t>----------------------------------------</w:t>
        <w:br/>
      </w:r>
    </w:p>
    <w:p>
      <w:r>
        <w:t>éden, deux, trois émoi</w:t>
        <w:br/>
        <w:t>i</w:t>
        <w:br/>
        <w:t>le cheval a mangé la rose voici le prince</w:t>
        <w:br/>
        <w:t>il est ébouriffé il a dû attraper du grand vent comme un arbre et des plumes au passage</w:t>
        <w:br/>
        <w:t>montre-moi ta banlieue dit-il et je l’emmène</w:t>
        <w:br/>
        <w:t>voir à même le bitume d’une rue pittoresque</w:t>
        <w:br/>
        <w:t>quatre pieds de carottes levés dans le trottoir</w:t>
        <w:br/>
        <w:t>et maintenant allons poursuivre notre fête</w:t>
        <w:br/>
        <w:t>sur le chemin de fer français à cette heure-ci c’est un départ en bleu</w:t>
        <w:br/>
        <w:t>nous nous rendons à pinces dessous le fil à linge où ma jupe frissonna il était une fois</w:t>
        <w:br/>
        <w:t>(dans la brise de praha et puis de cordoba j’attendais son retour</w:t>
        <w:br/>
        <w:t>je semais un éden béton un jardin pour mieux lui faire la cour)</w:t>
        <w:br/>
        <w:t>alors le bouchon part visant le petit train des mains du bien-aimé et je suis très touchée</w:t>
        <w:br/>
        <w:t>ii</w:t>
        <w:br/>
        <w:t>(autrefois à un adieu d’amis je déchire mon vêtement de pluie en plongeant d’un mur des tuileries dans une profondeur grise de cyprès une nuit et je fais sur mes chaussures un bruit presque mélodieux puis j’escalade) je continue sous les étoiles</w:t>
        <w:br/>
        <w:t>iii</w:t>
        <w:br/>
        <w:t>une file indienne d’ivoiriens traverse avec chacun sur la tête un colis</w:t>
        <w:br/>
        <w:t>(un colis beau colis brocoli)</w:t>
        <w:br/>
        <w:t>la cour où la bourrache a levé d’un parpaing creux</w:t>
        <w:br/>
        <w:t>(pour ses yeux c’est fête juste pour ses yeux)</w:t>
        <w:br/>
        <w:t>je veux dire quelque chose de moi à lui et bouleversement</w:t>
        <w:br/>
        <w:t>cette phrase de fourmis noires avec ses pousses de chou vertes ou bleues qui se balancent c’est immense aphro-paradisiaque</w:t>
        <w:br/>
        <w:t>il n’aura pas besoin de chausser ses lunettes pour lire mon amour</w:t>
        <w:br/>
        <w:t>iv</w:t>
        <w:br/>
        <w:t>à quatre heures du matin sous la lune il sort</w:t>
        <w:br/>
        <w:t>en costume d’adam mon amant va respirer la rose</w:t>
        <w:br/>
        <w:t>la rose éclose dans la cour grise</w:t>
        <w:br/>
        <w:t>à quatre heures nu sous la lune la ville aurait pu le voir avec la rose</w:t>
        <w:br/>
        <w:t>alors j’ai grimpé à son cou</w:t>
        <w:br/>
        <w:t>comme un lierre comme trémière</w:t>
        <w:br/>
        <w:t>la rose.</w:t>
      </w:r>
    </w:p>
    <w:p>
      <w:r>
        <w:br/>
        <w:t>----------------------------------------</w:t>
        <w:br/>
      </w:r>
    </w:p>
    <w:p>
      <w:r>
        <w:t>la vie: sonnet</w:t>
        <w:br/>
        <w:t>000000 0000 01</w:t>
        <w:br/>
        <w:t>011010 111 001</w:t>
        <w:br/>
        <w:t>101011 101 001</w:t>
        <w:br/>
        <w:t>110011 0011 01</w:t>
        <w:br/>
        <w:t>000101 0001 01</w:t>
        <w:br/>
        <w:t>010101 011 001</w:t>
        <w:br/>
        <w:t>010111 001 001</w:t>
        <w:br/>
        <w:t>010101 0001 01</w:t>
        <w:br/>
        <w:t>01 01 01 0010 11</w:t>
        <w:br/>
        <w:t>01 01 01 01 01 11</w:t>
        <w:br/>
        <w:t>001 001 010 101</w:t>
        <w:br/>
        <w:t>000 1 0 1 001 00 0</w:t>
        <w:br/>
        <w:t>0 0 0 0 0 110 0 0 0 101</w:t>
        <w:br/>
        <w:t>0 0 0 0 01 0 0 0 0 0 0</w:t>
      </w:r>
    </w:p>
    <w:p>
      <w:r>
        <w:br/>
        <w:t>----------------------------------------</w:t>
        <w:br/>
      </w:r>
    </w:p>
    <w:p>
      <w:r>
        <w:t>art poétique</w:t>
        <w:br/>
        <w:t>ce que disait le poème, je l’ai oublié</w:t>
        <w:br/>
        <w:t>j’ai su ce que disait ce poème, mais je l’ai oublié</w:t>
        <w:br/>
        <w:t>le poème disait cela, mais cela que disait le poème, je</w:t>
        <w:br/>
        <w:t>l’ai oublié</w:t>
        <w:br/>
        <w:t>que le poème disait cela, est-ce cela que disait le</w:t>
        <w:br/>
        <w:t>poème? si c’est cela que disait le poème, je l’ai oublié</w:t>
        <w:br/>
        <w:t>peut-être, sans savoir ce que disait le poème, alors que</w:t>
        <w:br/>
        <w:t>je disais le poème, (au temps où je disais le poème), déjà je</w:t>
        <w:br/>
        <w:t>l’avais oublié</w:t>
        <w:br/>
        <w:t>mais si c’est cela que disait le poème, je l’ai oublié</w:t>
        <w:br/>
        <w:t>maintenant, quand je dis ce poème, je ne sais pas si je</w:t>
        <w:br/>
        <w:t>dis ce poème,</w:t>
        <w:br/>
        <w:t>puisque ce que disait ce poème, je l’ai oublié</w:t>
        <w:br/>
        <w:t>c’est pourquoi ce que dit ce poème n’est plus vraiment</w:t>
        <w:br/>
        <w:t>ce que disait le poème</w:t>
        <w:br/>
        <w:t>et que j’ai oublié</w:t>
      </w:r>
    </w:p>
    <w:p>
      <w:r>
        <w:br/>
        <w:t>----------------------------------------</w:t>
        <w:br/>
      </w:r>
    </w:p>
    <w:p>
      <w:r>
        <w:t>l’animal n’est pas un animal</w:t>
        <w:br/>
        <w:t>l’ibiscus n’est pas un animal</w:t>
        <w:br/>
        <w:t>le feuillard n’est pas un animal</w:t>
        <w:br/>
        <w:t>le mascarpone n’est pas un animal</w:t>
        <w:br/>
        <w:t>le chiendent n’est pas un animal</w:t>
        <w:br/>
        <w:t>la gangrène n’est pas un animal</w:t>
        <w:br/>
        <w:t>l’hydrocotyle n’est pas un animal</w:t>
        <w:br/>
        <w:t>la crécelle n’est pas un animal</w:t>
        <w:br/>
        <w:t>la chicote n’est pas un animal</w:t>
        <w:br/>
        <w:t>la varlope n’est pas un animal</w:t>
        <w:br/>
        <w:t>l’oxymore n’est pas un animal</w:t>
        <w:br/>
        <w:t>la huche n’est pas un animal</w:t>
        <w:br/>
        <w:t>l’osselet n’est pas un animal</w:t>
        <w:br/>
        <w:t>la gerbe n’est pas un animal</w:t>
        <w:br/>
        <w:t>l’agora n’est pas un animal</w:t>
        <w:br/>
        <w:t>l’elbeuf n’est pas un animal</w:t>
        <w:br/>
        <w:t>le nasillard n’est pas un animal</w:t>
        <w:br/>
        <w:t>la bâche n’est pas un animal</w:t>
        <w:br/>
        <w:t>l’amanite phalloïde n’est pas un animal</w:t>
        <w:br/>
        <w:t>le centiare n’est pas un animal</w:t>
        <w:br/>
        <w:t>le pidgin n’est pas un animal</w:t>
        <w:br/>
        <w:t>l’acanthe n’est pas un animal</w:t>
        <w:br/>
        <w:t>la peluche n’est pas un animal</w:t>
        <w:br/>
        <w:t>le vilebrequin n’est pas un animal</w:t>
        <w:br/>
        <w:t>l’orpailleur n’est pas un animal</w:t>
        <w:br/>
        <w:t>la tabatière n’est pas un animal</w:t>
        <w:br/>
        <w:t>le cidre n’est pas un animal</w:t>
        <w:br/>
        <w:t>la baudruche n’est pas un animal</w:t>
        <w:br/>
        <w:t>le rein n’est pas un animal</w:t>
        <w:br/>
        <w:t>le huguenot n’est pas un animal</w:t>
        <w:br/>
        <w:t>le ptyx n’est pas un animal</w:t>
        <w:br/>
        <w:t>la gifle n’est pas un animal</w:t>
        <w:br/>
        <w:t>la crassule n’est pas un animal</w:t>
        <w:br/>
        <w:t>la grappe n’est pas un animal</w:t>
        <w:br/>
        <w:t>la papardelle n’est pas un animal</w:t>
        <w:br/>
        <w:t>le mange-tout n’est pas un animal</w:t>
        <w:br/>
        <w:t>le sifflet n’est pas un animal</w:t>
        <w:br/>
        <w:t>la lasagne n’est pas un animal</w:t>
        <w:br/>
        <w:t>le gourdin n’est pas un animal</w:t>
        <w:br/>
        <w:t>l’enclume n’est pas un animal</w:t>
        <w:br/>
        <w:t>la verve n’est pas un animal</w:t>
        <w:br/>
        <w:t>la gueuse n’est pas un animal</w:t>
        <w:br/>
        <w:t>la pisse n’est pas un animal</w:t>
        <w:br/>
        <w:t>le houellebecq n’est pas un animal</w:t>
        <w:br/>
        <w:t>le chèvrefeuille n’est pas un animal</w:t>
        <w:br/>
        <w:t>l’hurluberlu n’est pas un animal</w:t>
        <w:br/>
        <w:t>le vérin n’est pas un animal</w:t>
        <w:br/>
        <w:t>l’onglet n’est pas un animal</w:t>
        <w:br/>
        <w:t>la cuvette n’est pas un animal</w:t>
        <w:br/>
        <w:t>l’oklahoma n’est pas un animal</w:t>
        <w:br/>
        <w:t>l’escabèche n’est pas un animal</w:t>
        <w:br/>
        <w:t>la glaire n’est pas un animal</w:t>
        <w:br/>
        <w:t>le dactyle n’est pas un animal</w:t>
        <w:br/>
        <w:t>le heurtoir n’est pas un animal</w:t>
        <w:br/>
        <w:t>la zézette n’est pas un animal</w:t>
        <w:br/>
        <w:t>l’hervé n’est pas un animal</w:t>
        <w:br/>
        <w:t>la gazette n’est pas un animal</w:t>
        <w:br/>
        <w:t>la cravache n’est pas un animal</w:t>
        <w:br/>
        <w:t>le gluau n’est pas un animal</w:t>
        <w:br/>
        <w:t>la claie n’est pas un animal</w:t>
        <w:br/>
        <w:t>le garouste n’est pas un animal</w:t>
        <w:br/>
        <w:t>le passepoil n’est pas un animal</w:t>
        <w:br/>
        <w:t>la grille n’est pas un animal</w:t>
        <w:br/>
        <w:t>la sariette n’est pas un animal</w:t>
        <w:br/>
        <w:t>l’escarpin n’est pas un animal</w:t>
        <w:br/>
        <w:t>le serfeuil n’est pas un animal</w:t>
        <w:br/>
        <w:t>la herse n’est pas un animal</w:t>
        <w:br/>
        <w:t>le rance n’est pas un animal</w:t>
        <w:br/>
        <w:t>l’adirondack n’est pas un animal</w:t>
        <w:br/>
        <w:t>l’orbe n’est pas un animal</w:t>
        <w:br/>
        <w:t>le galopin n’est pas un animal</w:t>
        <w:br/>
        <w:t>l’igame n’est pas un animal</w:t>
        <w:br/>
        <w:t>la canicule n’est pas un animal</w:t>
        <w:br/>
        <w:t>le veule n’est pas un animal</w:t>
        <w:br/>
        <w:t>le ru n’est pas un animal</w:t>
        <w:br/>
        <w:t>le tocard n’est pas un animal</w:t>
        <w:br/>
        <w:t>la brioche n’est pas un animal</w:t>
        <w:br/>
        <w:t>l’index n’est pas un animal</w:t>
        <w:br/>
        <w:t>la glande n’est pas un animal</w:t>
        <w:br/>
        <w:t>le loden n’est pas un animal</w:t>
        <w:br/>
        <w:t>la cagette n’est pas un animal</w:t>
        <w:br/>
        <w:t>l’amarante n’est pas un animal</w:t>
        <w:br/>
        <w:t>la myrte n’est pas un animal</w:t>
        <w:br/>
        <w:t>la colique n’est pas un animal</w:t>
        <w:br/>
        <w:t>la truelle n’est pas un animal</w:t>
        <w:br/>
        <w:t>le cataplasme n’est pas un animal</w:t>
        <w:br/>
        <w:t>le cambusier n’est pas un animal</w:t>
        <w:br/>
        <w:t>la crise n’est pas un animal</w:t>
        <w:br/>
        <w:t>la courgette n’est pas un animal</w:t>
        <w:br/>
        <w:t>la cuculle n’est pas un animal</w:t>
        <w:br/>
        <w:t>le grognard n’est pas un animal</w:t>
        <w:br/>
        <w:t>le grelot n’est pas un animal</w:t>
        <w:br/>
        <w:t>le verrou n’est pas un animal</w:t>
        <w:br/>
        <w:t>la jarettelle n’est pas un animal</w:t>
        <w:br/>
        <w:t>la blague n’est pas un animal</w:t>
        <w:br/>
        <w:t>le croche-pied n’est pas un animal</w:t>
        <w:br/>
        <w:t>la gamme n’est pas un animal</w:t>
        <w:br/>
        <w:t>l’escroc n’est pas un animal</w:t>
        <w:br/>
        <w:t>l’esperluette n’est pas un animal</w:t>
        <w:br/>
        <w:t>le pop-corn n’est pas un animal</w:t>
        <w:br/>
        <w:t>le glaviot n’est pas un animal</w:t>
        <w:br/>
        <w:t>la glume n’est pas un animal</w:t>
        <w:br/>
        <w:t>la granule n’est pas un animal</w:t>
        <w:br/>
        <w:t>la garce n’est pas un animal</w:t>
        <w:br/>
        <w:t>le bigleux n’est pas un animal</w:t>
        <w:br/>
        <w:t>le gyrophare n’est pas un animal</w:t>
        <w:br/>
        <w:t>la boule n’est pas un animal</w:t>
        <w:br/>
        <w:t>l’aisselle n’est pas un animal</w:t>
        <w:br/>
        <w:t>la molette n’est pas un animal</w:t>
        <w:br/>
        <w:t>le scaphandre n’est pas un animal</w:t>
        <w:br/>
        <w:t>l’onychophage n’est pas un animal</w:t>
        <w:br/>
        <w:t>le collant n’est pas un animal</w:t>
        <w:br/>
        <w:t>le ranelagh n’est pas un animal</w:t>
        <w:br/>
        <w:t>la gloire n’est pas un animal</w:t>
        <w:br/>
        <w:t>la glu n’est pas un animal</w:t>
        <w:br/>
        <w:t>le charcoal n’est pas un animal</w:t>
        <w:br/>
        <w:t>la greluche n’est pas un animal</w:t>
        <w:br/>
        <w:t>le croque-monsieur n’est pas un animal</w:t>
        <w:br/>
        <w:t>le glyphe n’est pas un animal</w:t>
        <w:br/>
        <w:t>le vol-au-vent n’est pas un animal</w:t>
        <w:br/>
        <w:t>la gamine n’est pas un animal</w:t>
        <w:br/>
        <w:t>la briquette n’est pas un animal</w:t>
        <w:br/>
        <w:t>la béquille n’est pas un animal</w:t>
        <w:br/>
        <w:t>l’accroche-cœur n’est pas un animal</w:t>
        <w:br/>
        <w:t>le mâchefer n’est pas un animal</w:t>
        <w:br/>
        <w:t>l’herbier n’est pas un animal</w:t>
        <w:br/>
        <w:t>le bachi-bouzouk n’est pas un animal</w:t>
        <w:br/>
        <w:t>le queutard n’est pas un animal</w:t>
        <w:br/>
        <w:t>la cruche n’est pas un animal</w:t>
        <w:br/>
        <w:t>la sandrine n’est pas un animal</w:t>
        <w:br/>
        <w:t>la virole n’est pas un animal</w:t>
        <w:br/>
        <w:t>la cocotte-minute n’est pas un animal</w:t>
        <w:br/>
        <w:t>le vernaculaire n’est pas un animal</w:t>
        <w:br/>
        <w:t>le baratin n’est pas un animal</w:t>
        <w:br/>
        <w:t>le patibulaire n’est pas un animal</w:t>
        <w:br/>
        <w:t>le funiculaire n’est pas un animal</w:t>
        <w:br/>
        <w:t>la carcasse n’est pas un animal</w:t>
        <w:br/>
        <w:t>la grosse n’est pas un animal</w:t>
        <w:br/>
        <w:t>la gabardine n’est pas un animal</w:t>
        <w:br/>
        <w:t>le boqueteau n’est pas un animal</w:t>
        <w:br/>
        <w:t>la chevrotine n’est pas un animal</w:t>
        <w:br/>
        <w:t>l’arack n’est pas un animal</w:t>
        <w:br/>
        <w:t>le pancréas n’est pas un animal</w:t>
        <w:br/>
        <w:t>la cuissarde n’est pas un animal</w:t>
        <w:br/>
        <w:t>l’aveuglette n’est pas un animal</w:t>
        <w:br/>
        <w:t>le rotor n’est pas un animal</w:t>
        <w:br/>
        <w:t>la racaille n’est pas un animal</w:t>
        <w:br/>
        <w:t>la cervelle n’est pas un animal</w:t>
        <w:br/>
        <w:t>le sol n’est pas un animal</w:t>
        <w:br/>
        <w:t>la quenouille n’est pas un animal</w:t>
        <w:br/>
        <w:t>le tamiflu n’est pas un animal</w:t>
        <w:br/>
        <w:t>le strapontin n’est pas un animal</w:t>
        <w:br/>
        <w:t>la guirlande n’est pas un animal</w:t>
        <w:br/>
        <w:t>le rondin n’est pas un animal</w:t>
        <w:br/>
        <w:t>la grippe n’est pas un animal</w:t>
        <w:br/>
        <w:t>le drame n’est pas un animal</w:t>
        <w:br/>
        <w:t>la ribambelle n’est pas un animal</w:t>
        <w:br/>
        <w:t>l’agraffe n’est pas un animal</w:t>
        <w:br/>
        <w:t>la glycine n’est pas un animal</w:t>
        <w:br/>
        <w:t>le quolibet n’est pas un animal</w:t>
        <w:br/>
        <w:t>la quenelle n’est pas un animal</w:t>
        <w:br/>
        <w:t>le merlot n’est pas un animal</w:t>
        <w:br/>
        <w:t>la frise n’est pas un animal</w:t>
        <w:br/>
        <w:t>le renaudot n’est pas un animal</w:t>
        <w:br/>
        <w:t>la belote n’est pas un animal</w:t>
        <w:br/>
        <w:t>la narine n’est pas un animal</w:t>
        <w:br/>
        <w:t>le wigwam n’est pas un animal</w:t>
        <w:br/>
        <w:t>la palette n’est pas un animal</w:t>
        <w:br/>
        <w:t>le millefeuille n’est pas un animal</w:t>
        <w:br/>
        <w:t>l’orgeat n’est pas un animal</w:t>
        <w:br/>
        <w:t>le philanthrope n’est pas un animal</w:t>
        <w:br/>
        <w:t>l’ergot n’est pas un animal</w:t>
        <w:br/>
        <w:t>le godemiché n’est pas un animal</w:t>
        <w:br/>
        <w:t>le bambou n’est pas un animal</w:t>
        <w:br/>
        <w:t>l’arsenal n’est pas un animal</w:t>
        <w:br/>
        <w:t>l’ampoule n’est pas un animal</w:t>
        <w:br/>
        <w:t>la baratte n’est pas un animal</w:t>
        <w:br/>
        <w:t>la roue n’est pas un animal</w:t>
        <w:br/>
        <w:t>l’origan n’est pas un animal</w:t>
        <w:br/>
        <w:t>le genièvre n’est pas un animal</w:t>
        <w:br/>
        <w:t>la ventouse n’est pas un animal</w:t>
        <w:br/>
        <w:t>le cabas n’est pas un animal</w:t>
        <w:br/>
        <w:t>l’origami n’est pas un animal</w:t>
        <w:br/>
        <w:t>la lopette n’est pas un animal</w:t>
        <w:br/>
        <w:t>le travailleur n’est pas un animal</w:t>
        <w:br/>
        <w:t>le cric n’est pas un animal</w:t>
        <w:br/>
        <w:t>l’aiguière n’est pas un animal</w:t>
        <w:br/>
        <w:t>l’iris n’est pas un animal</w:t>
        <w:br/>
        <w:t>l’agricole n’est pas un animal</w:t>
        <w:br/>
        <w:t>le ringard n’est pas un animal</w:t>
        <w:br/>
        <w:t>le micheline n’est pas un animal.</w:t>
        <w:br/>
        <w:t>la croche n’est pas un animal</w:t>
        <w:br/>
        <w:t>le calendrier n’est pas un animal</w:t>
        <w:br/>
        <w:t>la crapule n’est pas un animal</w:t>
        <w:br/>
        <w:t>le calin n’est pas un animal</w:t>
        <w:br/>
        <w:t>la lunette n’est pas un animal</w:t>
        <w:br/>
        <w:t>la verveine n’est pas un animal</w:t>
        <w:br/>
        <w:t>la gargouille n’est pas un animal</w:t>
        <w:br/>
        <w:t>la broche n’est pas un animal</w:t>
        <w:br/>
        <w:t>le cageot n’est pas un animal</w:t>
        <w:br/>
        <w:t>la sarrasine n’est pas un animal</w:t>
        <w:br/>
        <w:t>l’aspirateur n’est pas un animal</w:t>
        <w:br/>
        <w:t>la grêle n’est pas un animal</w:t>
        <w:br/>
        <w:t>le kriss n’est pas un animal</w:t>
        <w:br/>
        <w:t>le flaubert n’est pas un animal</w:t>
        <w:br/>
        <w:t>le mollard n’est pas un animal</w:t>
        <w:br/>
        <w:t>la carabine n’est pas un animal</w:t>
        <w:br/>
        <w:t>l’anus n’est pas un animal</w:t>
        <w:br/>
        <w:t>le ramassis n’est pas un animal</w:t>
        <w:br/>
        <w:t>le gérard n’est pas un animal</w:t>
        <w:br/>
        <w:t>la geste n’est pas un animal</w:t>
        <w:br/>
        <w:t>la sargasse n’est pas un animal</w:t>
        <w:br/>
        <w:t>la gachette n’est pas un animal</w:t>
        <w:br/>
        <w:t>la sarbacane n’est pas un animal</w:t>
        <w:br/>
        <w:t>le carquois n’est pas un animal</w:t>
        <w:br/>
        <w:t>la braguette n’est pas un animal</w:t>
        <w:br/>
        <w:t>la céline n’est pas un animal</w:t>
        <w:br/>
        <w:t>la gouge n’est pas un animal</w:t>
        <w:br/>
        <w:t>la pirouette n’est pas un animal</w:t>
        <w:br/>
        <w:t>le cendrier n’est pas un animal</w:t>
        <w:br/>
        <w:t>la syzygie n’est pas un animal</w:t>
        <w:br/>
        <w:t>le cratyle n’est pas un animal</w:t>
        <w:br/>
        <w:t>le ganglion n’est pas un animal</w:t>
        <w:br/>
        <w:t>le croquant n’est pas un animal</w:t>
        <w:br/>
        <w:t>le parapluie n’est pas un animal</w:t>
        <w:br/>
        <w:t>l’arpège n’est pas un animal</w:t>
        <w:br/>
        <w:t>la gaine n’est pas un animal</w:t>
        <w:br/>
        <w:t>le manoir n’est pas un animal</w:t>
        <w:br/>
        <w:t>le vestibule n’est pas un animal</w:t>
        <w:br/>
        <w:t>le tapioca n’est pas un animal</w:t>
        <w:br/>
        <w:t>le mousseux n’est pas un animal</w:t>
        <w:br/>
        <w:t>le surin n’est pas un animal</w:t>
        <w:br/>
        <w:t>la mire n’est pas un animal</w:t>
        <w:br/>
        <w:t>le basson n’est pas un animal</w:t>
        <w:br/>
        <w:t>la pichenette n’est pas un animal</w:t>
        <w:br/>
        <w:t>la mortadelle n’est pas un animal</w:t>
        <w:br/>
        <w:t>le hiéroglyphe n’est pas un animal</w:t>
        <w:br/>
        <w:t>la josette n’est pas un animal</w:t>
        <w:br/>
        <w:t>le sodomite n’est pas un animal</w:t>
        <w:br/>
        <w:t>le verveux n’est pas un animal</w:t>
        <w:br/>
        <w:t>le planteur n’est pas un animal</w:t>
        <w:br/>
        <w:t>le vermouth n’est pas un animal</w:t>
        <w:br/>
        <w:t>la coqueluche n’est pas un animal</w:t>
        <w:br/>
        <w:t>la capsule n’est pas un animal</w:t>
        <w:br/>
        <w:t>le romorantin n’est pas un animal</w:t>
        <w:br/>
        <w:t>la carlingue n’est pas un animal</w:t>
        <w:br/>
        <w:t>la joliette n’est pas un animal</w:t>
        <w:br/>
        <w:t>la queue n’est pas un animal</w:t>
        <w:br/>
        <w:t>le blizzard n’est pas un animal</w:t>
        <w:br/>
        <w:t>la lentisque n’est pas un animal</w:t>
        <w:br/>
        <w:t>la toupine n’est pas un animal</w:t>
        <w:br/>
        <w:t>la salopette n’est pas un animal</w:t>
        <w:br/>
        <w:t>le merlin n’est pas un animal</w:t>
        <w:br/>
        <w:t>le boucan n’est pas un animal</w:t>
        <w:br/>
        <w:t>la valve n’est pas un animal</w:t>
        <w:br/>
        <w:t>le toutcouleur n’est pas un animal</w:t>
        <w:br/>
        <w:t>la harpe n’est pas un animal</w:t>
        <w:br/>
        <w:t>le manglier n’est pas un animal</w:t>
        <w:br/>
        <w:t>l’hydrofoil n’est pas un animal</w:t>
        <w:br/>
        <w:t>le croque-madame n’est pas un animal</w:t>
        <w:br/>
        <w:t>le uhlan n’est pas un animal</w:t>
        <w:br/>
        <w:t>le mangeur n’est pas un animal</w:t>
        <w:br/>
        <w:t>l’ardoise n’est pas un animal</w:t>
        <w:br/>
        <w:t>la cataracte n’est pas un animal</w:t>
        <w:br/>
        <w:t>l’arquebuse n’est pas un animal</w:t>
        <w:br/>
        <w:t>le poitrinaire n’est pas un animal</w:t>
        <w:br/>
        <w:t>la lucarne n’est pas un animal</w:t>
        <w:br/>
        <w:t>la vistule n’est pas un animal</w:t>
        <w:br/>
        <w:t>la dragonne n’est pas un animal</w:t>
        <w:br/>
        <w:t>l’échalas n’est pas un animal</w:t>
        <w:br/>
        <w:t>le tétraèdre n’est pas un animal</w:t>
        <w:br/>
        <w:t>le greffier n’est pas un animal</w:t>
        <w:br/>
        <w:t>le crocus n’est pas un animal</w:t>
        <w:br/>
        <w:t>le képi n’est pas un animal</w:t>
        <w:br/>
        <w:t>le froufrou n’est pas un animal</w:t>
        <w:br/>
        <w:t>la caillette n’est pas un animal</w:t>
        <w:br/>
        <w:t>le marmiton n’est pas un animal</w:t>
        <w:br/>
        <w:t>la corde n’est pas un animal</w:t>
        <w:br/>
        <w:t>l’oliphant n’est pas un animal</w:t>
        <w:br/>
        <w:t>la vareuse n’est pas un animal</w:t>
        <w:br/>
        <w:t>l’armoise n’est pas un animal</w:t>
        <w:br/>
        <w:t>la tantouze n’est pas un animal</w:t>
        <w:br/>
        <w:t>le solex n’est pas un animal</w:t>
        <w:br/>
        <w:t>la houppette n’est pas un animal</w:t>
        <w:br/>
        <w:t>l’édicule n’est pas un animal</w:t>
        <w:br/>
        <w:t>la poutre n’est pas un animal</w:t>
        <w:br/>
        <w:t>la cornemuse n’est pas un animal</w:t>
        <w:br/>
        <w:t>le trousse-queue n’est pas un animal</w:t>
        <w:br/>
        <w:t>le croc-en-jambe n’est pas un animal</w:t>
        <w:br/>
        <w:t>la gonzesse n’est pas un animal</w:t>
        <w:br/>
        <w:t>le caramel n’est pas un animal</w:t>
        <w:br/>
        <w:t>la pastille n’est pas un animal</w:t>
        <w:br/>
        <w:t>la crampe n’est pas un animal</w:t>
        <w:br/>
        <w:t>la marge n’est pas un animal</w:t>
        <w:br/>
        <w:t>la cigarette n’est pas un animal</w:t>
        <w:br/>
        <w:t>la gaudriole n’est pas un animal</w:t>
        <w:br/>
        <w:t>la cassolette n’est pas un animal</w:t>
        <w:br/>
        <w:t>l’écluse n’est pas un animal</w:t>
        <w:br/>
        <w:t>la faucille n’est pas un animal</w:t>
        <w:br/>
        <w:t>la tubulure n’est pas un animal</w:t>
        <w:br/>
        <w:t>l’oncle n’est pas un animal</w:t>
        <w:br/>
        <w:t>la vulve n’est pas un animal</w:t>
        <w:br/>
        <w:t>le kamasutra n’est pas un animal</w:t>
        <w:br/>
        <w:t>la tarentelle n’est pas un animal</w:t>
        <w:br/>
        <w:t>la blette n’est pas un animal</w:t>
        <w:br/>
        <w:t>l’ambidextre n’est pas un animal</w:t>
        <w:br/>
        <w:t>l’outre n’est pas un animal</w:t>
        <w:br/>
        <w:t>la mandibule n’est pas un animal</w:t>
        <w:br/>
        <w:t>le croate n’est pas un animal</w:t>
        <w:br/>
        <w:t>le fenouil n’est pas un animal</w:t>
        <w:br/>
        <w:t>la grenaille n’est pas un animal</w:t>
        <w:br/>
        <w:t>l’aqueduc n’est pas un animal</w:t>
        <w:br/>
        <w:t>le loustic n’est pas un animal</w:t>
        <w:br/>
        <w:t>le ludion n’est pas un animal</w:t>
        <w:br/>
        <w:t>le bouton n’est pas un animal</w:t>
        <w:br/>
        <w:t>le cervelas n’est pas un animal</w:t>
        <w:br/>
        <w:t>la houlette n’est pas un animal</w:t>
        <w:br/>
        <w:t>le noctambule n’est pas un animal</w:t>
        <w:br/>
        <w:t>la basket n’est pas un animal</w:t>
        <w:br/>
        <w:t>le volant n’est pas un animal</w:t>
        <w:br/>
        <w:t>la cancoyotte n’est pas un animal</w:t>
        <w:br/>
        <w:t>la grande ourse n’est pas un animal</w:t>
        <w:br/>
        <w:t>la piccole n’est pas un animal</w:t>
        <w:br/>
        <w:t>la clepsydre n’est pas un animal</w:t>
        <w:br/>
        <w:t>l’orgelet n’est pas un animal</w:t>
        <w:br/>
        <w:t>la groseille n’est pas un animal</w:t>
        <w:br/>
        <w:t>l’épinard n’est pas un animal</w:t>
        <w:br/>
        <w:t>le girondin n’est pas un animal</w:t>
        <w:br/>
        <w:t>la bille n’est pas un animal</w:t>
        <w:br/>
        <w:t>le gigondas n’est pas un animal</w:t>
        <w:br/>
        <w:t>l’original n’est pas un animal</w:t>
      </w:r>
    </w:p>
    <w:p>
      <w:r>
        <w:br/>
        <w:t>----------------------------------------</w:t>
        <w:br/>
      </w:r>
    </w:p>
    <w:p>
      <w:r>
        <w:t>l’armoire est vide pas de morts pas de pain</w:t>
        <w:br/>
        <w:t>à glace en date de naissance d’aïeule sombre</w:t>
        <w:br/>
        <w:t>comme un immense couffin quoi va partir</w:t>
        <w:br/>
        <w:t>là-dedans si la galère flambe.</w:t>
        <w:br/>
        <w:t>l’ivre bateau que ça devient l’armoire rappelée si soudain jusqu’à la mer bleue rouge noire loin –</w:t>
        <w:br/>
        <w:t>draps dépliés toutes voiles hissées</w:t>
        <w:br/>
        <w:t>les fantômes bernés de l’histoire –</w:t>
        <w:br/>
        <w:t>tu penches, la vie</w:t>
        <w:br/>
        <w:t>vers quel infini quel oubli.</w:t>
        <w:br/>
        <w:t>la mite a mangé le mouton</w:t>
        <w:br/>
        <w:t>allons</w:t>
        <w:br/>
        <w:t>si l’or vaut moins que le charbon</w:t>
        <w:br/>
        <w:t>scions scions !</w:t>
        <w:br/>
        <w:t>l’arrière tante s’est jetée sous un train par amour</w:t>
        <w:br/>
        <w:t>le cœur que j’ignore d’elle</w:t>
        <w:br/>
        <w:t>n’arrange à l’intérieur les affaires personnelles</w:t>
        <w:br/>
        <w:t>à ta vie atavisme tata</w:t>
        <w:br/>
        <w:t>sur le quai les métros et l’rer à moi.</w:t>
        <w:br/>
        <w:t>mobilier défermé a perdu son mouchoir</w:t>
        <w:br/>
        <w:t>ses miettes de biscuit lu ses cols roulés troués ses foulards ses fichus</w:t>
        <w:br/>
        <w:t>corniche quelle proue si l’on si juche émue</w:t>
        <w:br/>
        <w:t>il n’y a plus d’oiseau pour siffler dans ce bois.</w:t>
        <w:br/>
        <w:t>chavire en mémoire courte chêne massif lourde armoire</w:t>
        <w:br/>
        <w:t>étagères chositude</w:t>
        <w:br/>
        <w:t>penderie hébétude</w:t>
        <w:br/>
        <w:t>miroir exactitude</w:t>
        <w:br/>
        <w:t>dans sa plus jolie robe elle danse elle a seize ans.</w:t>
        <w:br/>
        <w:t>c’était il y a longtemps qu’un ange passe maintenant</w:t>
        <w:br/>
        <w:t>(le meuble de mariée servit à faire du feu sitôt feue tata claire</w:t>
        <w:br/>
        <w:t>fouie sans corsets ni yeux).</w:t>
      </w:r>
    </w:p>
    <w:p>
      <w:r>
        <w:br/>
        <w:t>----------------------------------------</w:t>
        <w:br/>
      </w:r>
    </w:p>
    <w:p>
      <w:r>
        <w:t>lune</w:t>
        <w:br/>
        <w:t>au pays de nuit constante,</w:t>
        <w:br/>
        <w:t>ciel est un drap noir</w:t>
        <w:br/>
        <w:t>et monde un lit.</w:t>
        <w:br/>
        <w:t>ou lit est un monde.</w:t>
        <w:br/>
        <w:t>drap noir est tiré par-dessus.</w:t>
        <w:br/>
        <w:t>sommeil de jour</w:t>
        <w:br/>
        <w:t>plus linge de lumière.</w:t>
        <w:br/>
        <w:t>lune est loin.</w:t>
        <w:br/>
        <w:t>étoiles sont loin.</w:t>
        <w:br/>
        <w:t>obscurité rime avec antiquité.</w:t>
        <w:br/>
        <w:t>et poussière noire.</w:t>
        <w:br/>
        <w:t>plus ornement blanc.</w:t>
        <w:br/>
        <w:t>d’où l’incendie pâle.</w:t>
        <w:br/>
        <w:t>des apprentis changent de pays.</w:t>
        <w:br/>
        <w:t>ils vont au pays où soleil</w:t>
        <w:br/>
        <w:t>apparaît et disparaît.</w:t>
        <w:br/>
        <w:t>horizon est l’étage.</w:t>
        <w:br/>
        <w:t>ascenseur porte soleil</w:t>
        <w:br/>
        <w:t>jusqu’à lui.</w:t>
        <w:br/>
        <w:t>soleil allume le plateau.</w:t>
        <w:br/>
        <w:t>horizon est un plateau</w:t>
        <w:br/>
        <w:t>où montent des volumes</w:t>
        <w:br/>
        <w:t>d’encre notamment.</w:t>
        <w:br/>
        <w:t>au pays de jour antique,</w:t>
        <w:br/>
        <w:t>la nuit dépend d’un arbre.</w:t>
        <w:br/>
        <w:t>l’arbre solide.</w:t>
        <w:br/>
        <w:t>chêne est source de lumière</w:t>
        <w:br/>
        <w:t>dans le noir.</w:t>
        <w:br/>
        <w:t>source est une sphère dans l’arbre.</w:t>
        <w:br/>
        <w:t>elle brille comme courbe ronde.</w:t>
        <w:br/>
        <w:t>lune est un soleil d’argent</w:t>
        <w:br/>
        <w:t>dans l’arbre monde?</w:t>
        <w:br/>
        <w:t>elle a un gris d’argent.</w:t>
        <w:br/>
        <w:t>elle étonne les apprentis.</w:t>
        <w:br/>
        <w:t>un rêve blanc.</w:t>
        <w:br/>
        <w:t>fixée au chêne pour trois écus?</w:t>
        <w:br/>
        <w:t>lumière inventée</w:t>
        <w:br/>
        <w:t>dans un pays de nuit?</w:t>
        <w:br/>
        <w:t>il y a un plein d’huile de pierre</w:t>
        <w:br/>
        <w:t>en elle?</w:t>
        <w:br/>
        <w:t>lampe ronde est claire.</w:t>
        <w:br/>
        <w:t>qui est lampiste</w:t>
        <w:br/>
        <w:t>ou responsable de lumière?</w:t>
        <w:br/>
        <w:t>un apprenti met un drap noir</w:t>
        <w:br/>
        <w:t>sur la lune.</w:t>
        <w:br/>
        <w:t>ils emportent lune</w:t>
        <w:br/>
        <w:t>au pays de la nuit officielle.</w:t>
        <w:br/>
        <w:t>il y a un chêne au pays noir.</w:t>
        <w:br/>
        <w:t>sève est sang blanc.</w:t>
        <w:br/>
        <w:t>lampe nouvelle fait une liesse</w:t>
        <w:br/>
        <w:t>nouvelle.</w:t>
        <w:br/>
        <w:t>elle argente la campagne sombre.</w:t>
        <w:br/>
        <w:t>et baigne les chambres.</w:t>
        <w:br/>
        <w:t>d’où des rondes dans les clairières.</w:t>
        <w:br/>
        <w:t>lune a son plein d’huile régulier.</w:t>
        <w:br/>
        <w:t>+ un nettoyage hebdomadaire.</w:t>
        <w:br/>
        <w:t>pour un feu argenté.</w:t>
        <w:br/>
        <w:t>un feu gris intense.</w:t>
        <w:br/>
        <w:t>chaque apprenti emporte dans la tombe</w:t>
        <w:br/>
        <w:t>un quart de lune.</w:t>
        <w:br/>
        <w:t>éclat de la sphère diminue peu à peu.</w:t>
        <w:br/>
        <w:t>noir antique revient.</w:t>
        <w:br/>
        <w:t>l’usage des lanternes aussi,</w:t>
        <w:br/>
        <w:t>après le choc nocturne.</w:t>
        <w:br/>
        <w:t>drap nocturne est l’habit du pays.</w:t>
        <w:br/>
        <w:t>lune est sous la terre.</w:t>
        <w:br/>
        <w:t>elle éclaire un enfer?</w:t>
        <w:br/>
        <w:t>elle cause une liesse au pays de rien?</w:t>
        <w:br/>
        <w:t>et la clandestinité de corps longs?</w:t>
        <w:br/>
        <w:t>il y a une lumière sous la terre?</w:t>
        <w:br/>
        <w:t>non.</w:t>
        <w:br/>
        <w:t>un gris lance l’intense mélancolie</w:t>
        <w:br/>
        <w:t>dans des corps d’oubli.</w:t>
        <w:br/>
        <w:t>soleil est loin.</w:t>
        <w:br/>
        <w:t>le gris a ses fêtes de mélancolie</w:t>
        <w:br/>
        <w:t>dont le bruit</w:t>
        <w:br/>
        <w:t>atteint le ciel.</w:t>
        <w:br/>
        <w:t>vie souterraine est de la terre intense.</w:t>
        <w:br/>
        <w:t>jungle où les branches coupent</w:t>
        <w:br/>
        <w:t>bandes de lumière passionnantes.</w:t>
        <w:br/>
        <w:t>des bandes grises ont une froideur</w:t>
        <w:br/>
        <w:t>qui ouvre des yeux.</w:t>
        <w:br/>
        <w:t>elles lancent</w:t>
        <w:br/>
        <w:t>la vie dessous.</w:t>
        <w:br/>
        <w:t>des corps sont debout.</w:t>
        <w:br/>
        <w:t>calme de terre domine parfois.</w:t>
        <w:br/>
        <w:t>mélancolie est tendue.</w:t>
        <w:br/>
        <w:t>lune doit tendre la terre d’en haut.</w:t>
        <w:br/>
        <w:t>on l’attache au ciel.</w:t>
        <w:br/>
        <w:t>elle éclaire au loin de l’eau.</w:t>
        <w:br/>
        <w:t>mélancolie est préférée en haut.</w:t>
        <w:br/>
        <w:t>alors, elle descend.</w:t>
        <w:br/>
        <w:t>d’après ‘la lune’</w:t>
      </w:r>
    </w:p>
    <w:p>
      <w:r>
        <w:br/>
        <w:t>----------------------------------------</w:t>
        <w:br/>
      </w:r>
    </w:p>
    <w:p>
      <w:r>
        <w:t>que le monde était là</w:t>
        <w:br/>
        <w:t>m’endormant je voyais que le monde était là,</w:t>
        <w:br/>
        <w:t>le monde et tout ce qui s’ensuit ;</w:t>
        <w:br/>
        <w:t>‘maintenant’ plus petit qu’un point</w:t>
        <w:br/>
        <w:t>derrière les couleurs immenses et sérieuses.</w:t>
        <w:br/>
        <w:t>bourdonnantes années revenues de loin,</w:t>
        <w:br/>
        <w:t>angle de la rue avec la rue,</w:t>
        <w:br/>
        <w:t>effacées traces sous de la pluie,</w:t>
        <w:br/>
        <w:t>jaune matériel rassemblé dans la main.</w:t>
        <w:br/>
        <w:t>en m’endormant je voyais tout cela :</w:t>
        <w:br/>
        <w:t>la chaleur et l’ellipse du puits,</w:t>
        <w:br/>
        <w:t>la terre, où les feuilles n’ont plus de poids,</w:t>
        <w:br/>
        <w:t>l’eau juste et médiane, qui balance.</w:t>
        <w:br/>
        <w:t>je voyais, m’endormant, je voyais cela</w:t>
        <w:br/>
        <w:t>que j’avais accueilli en des années</w:t>
        <w:br/>
        <w:t>que je ne savais pas dans mon souvenir :</w:t>
        <w:br/>
        <w:t>années entières, avec vérité,</w:t>
        <w:br/>
        <w:t>c’est-à-dire, si on veut, avec mort.</w:t>
        <w:br/>
        <w:t>je voulais, et je ne voulais pas, m’endormant,</w:t>
        <w:br/>
        <w:t>voir ce que trop de fois j’avais vu.</w:t>
      </w:r>
    </w:p>
    <w:p>
      <w:r>
        <w:br/>
        <w:t>----------------------------------------</w:t>
        <w:br/>
      </w:r>
    </w:p>
    <w:p>
      <w:r>
        <w:t>sdf</w:t>
        <w:br/>
        <w:t>les vieux, les grands enfants de la ville, rampent à plat ventre,</w:t>
        <w:br/>
        <w:t>ils entrent dans leur maison de carton, sur les trottoirs,</w:t>
        <w:br/>
        <w:t>et grouillent dans les recoins,</w:t>
        <w:br/>
        <w:t>comme s’ils voulaient déjà se faire une place sous la terre.</w:t>
        <w:br/>
        <w:t>ils se traînent sur une bouche de canalisation embuée</w:t>
        <w:br/>
        <w:t>(c’est ainsi qu’ils renforcent leurs liens avec les profondeurs),</w:t>
        <w:br/>
        <w:t>comme des poules géantes</w:t>
        <w:br/>
        <w:t>qui couvent leurs fleurs, la moisissure.</w:t>
        <w:br/>
        <w:t>les grands, les vieux enfants de la ville, rampent à plat ventre</w:t>
        <w:br/>
        <w:t>et crachent dans le whitman de la rue</w:t>
        <w:br/>
        <w:t>comme dans une soupe.</w:t>
        <w:br/>
        <w:t>le dieu des canalisations les enveloppe</w:t>
        <w:br/>
        <w:t>soigneusement dans un nuage, comme des anges.</w:t>
      </w:r>
    </w:p>
    <w:p>
      <w:r>
        <w:br/>
        <w:t>----------------------------------------</w:t>
        <w:br/>
      </w:r>
    </w:p>
    <w:p>
      <w:r>
        <w:t>histoires de jusqu’a 15</w:t>
        <w:br/>
        <w:t>histoire de jusqu’à 15 (version tronquée)</w:t>
        <w:br/>
        <w:t>1 (un), 2 (deux), 3 (trois), 4 (quatre), 5 (cinq), 6 (six), 7 (sept), 8 (huit), 9 (neuf), 10 (dix), 11 (onze), 12 (douze), 13 (treize), 14 (quatorze).</w:t>
        <w:br/>
        <w:t>histoire de jusqu’à 15 (version corrigée)</w:t>
        <w:br/>
        <w:t>1 (un), 2 (deux), 3 (trois), 4 (quatre), 5 (cinq), 6 (six), 7 (sept), 8 (huit), 9 (neuf), 10 (dix), 11 (onze), 12 (douze), 13 (treize), 14 (quatorze), 15 (quinze).</w:t>
        <w:br/>
        <w:t>histoire de jusqu’à 15 (version abrégée)</w:t>
        <w:br/>
        <w:t>(…), 15 (quinze).</w:t>
        <w:br/>
        <w:t>histoire de jusqu’à 15 (version superstitieuse)</w:t>
        <w:br/>
        <w:t>1 (un), 2 (deux), 3 (trois), 4 (quatre), 5 (cinq), 6 (six), 7 (sept), 8 (huit), 9 (neuf), 10 (dix), 11 (onze), 12 (douze), 12bis (douze bis), 14 (quatorze), 15(quinze).</w:t>
        <w:br/>
        <w:t>histoire de jusqu’à 15 (version à rebours – extrait)</w:t>
        <w:br/>
        <w:t>(…) 40 (quarante), 39 (trente-neuf), 38 (trente-huit), 37 (trente-sept), 36 (trente-six), 35 (trente-cinq), 34 (trente-quatre), 33 (trente-trois), 32 (trente-deux), 31 (trente et un), 30 (trente), 29 (vingt-neuf), 28 (vingt-huit), 27 (vingt-sept), 26 (vingt-six), 25 (vingt-cinq), 24 (vingt-quatre), 23 (vingt-trois), 22 (vingt-deux), 21 (vingt et un), 20 (vingt), 19 (dix-neuf), 18 (dix-huit), 17 (dix-sept), 16 (seize), 15 (quinze).</w:t>
        <w:br/>
        <w:t>histoire de jusqu’à 15 (version ratée)</w:t>
        <w:br/>
        <w:t>1 (un), 2 (deux), 3 (trois), 4 (quatre), 5 (cinq), 6 (six), 7 (sept), 8 (huit), 9 (neuf), 10 (dix), 11 (onze), 12 (douze), 13 (treize), 14 (quatorze), 16 (seize).</w:t>
        <w:br/>
        <w:t>histoire de jusqu’à 15 (version dyslexique)</w:t>
        <w:br/>
        <w:t>1 (un), 2 (deux), 3 (trois), 4 (quatre), 5 (cinq), 6 (six), 7 (sept), 8 (huit), 9 (neuf), 10 (dix), 11 (onze), 12 (douze), 13 (treize), 14 (quatorze), 51 (quinze).</w:t>
        <w:br/>
        <w:t>histoire de jusqu’à 15 (version feignasse)</w:t>
        <w:br/>
        <w:t>na-na-na-na-na-na-na-na, 15 (quinze).</w:t>
        <w:br/>
        <w:t>histoire de jusqu’à 15 (version bordélique/disjonctive)</w:t>
        <w:br/>
        <w:t>1 (deux), 2 (treize), 3 (un), 4 (onze), 5 (quatorze), 6 (dix), 7 (neuf), 8 (quinze), 9 (douze), 10 (trois), 11 (cinq), 12 (six), 13 (huit), 14 (sept), 15 (quatre).</w:t>
        <w:br/>
        <w:t>histoire de jusqu’à 15 (ordre alphabétique – hommage à claude closky)</w:t>
        <w:br/>
        <w:t>cinq (5), deux (2), dix (10), douze (12), huit (8), neuf (9), onze (11), quatorze (14), quatre (4), quinze (15), sept (7), six (6), treize (13), trois (3), un (1)</w:t>
        <w:br/>
        <w:t>histoire de jusqu’à 15 (version militaire)</w:t>
        <w:br/>
        <w:t>1 (un) / 2 (deux), 1 (un) / 2 (deux), 1 (un) / 2 (deux), 1 (un) / 2 (deux), 1 (un) / 2 (deux), 1 (un) / 2 (deux), 1 (un) / 2 (deux), 15 (quinze).</w:t>
        <w:br/>
        <w:t>histoire de jusqu’à 15 (version départementale)</w:t>
        <w:br/>
        <w:t>ain, aisne, allier, alpes-de-haute-provence, hautes-alpes, alpes-maritimes, ardèche, ardennes, ariège, aube, aude, aveyron, bouches-du-rhône, calvados, 15 (quinze).</w:t>
        <w:br/>
        <w:t>histoire de jusqu’à 15 (version alphabétique)</w:t>
        <w:br/>
        <w:t>a, b, c, d, e, f, g, h, i, j, k, l, m, n, 15 (quinze).</w:t>
        <w:br/>
        <w:t>histoire de jusqu’à 15 (version polyglotte)</w:t>
        <w:br/>
        <w:t>1 (ein), 2 (due), 3 (nett), 4 (patru), 5 (pyaht), 6 (sitta), 7 (shtate), 8 (oito), 9 (nau), 10 (shi), 11 (eleven), 12 (twaalf), 13 (djioù-san), 14 (catorce), 15 (quinze).</w:t>
        <w:br/>
        <w:t>histoire de jusqu’à 15 (version latine)</w:t>
        <w:br/>
        <w:t>i (unus), ii (duo), iii (tres), iv (quattuor), v (quinque), vi (sex), vii (septem), viii (octo), ix (novem), x (decem), xi (undecim), xii (duodecim), xiii (tredecim), xiv (quattuor decim), 15 (quinze).</w:t>
        <w:br/>
        <w:t>histoire de jusqu’à 15 (version mai 2007)</w:t>
        <w:br/>
        <w:t>mardi, mercredi, jeudi, vendredi, samedi, dimanche, lundi, mardi, mercredi, jeudi, vendredi, samedi, dimanche, lundi, 15 (quinze).</w:t>
        <w:br/>
        <w:t>histoire de jusqu’à 15 (version monomaniaque)</w:t>
        <w:br/>
        <w:t>15 (quinze), 15 (quinze), 15 (quinze), 15 (quinze), 15 (quinze), 15 (quinze), 15 (quinze), 15 (quinze), 15 (quinze), 15 (quinze), 15 (quinze), 15 (quinze), 15 (quinze), 15 (quinze), 15 (quinze).</w:t>
        <w:br/>
        <w:t>histoire de jusqu’à 15 (version morse)</w:t>
        <w:br/>
        <w:t>. - - - -, . . - - -, . . . - -, . . . . -, . . . . ., - . . . ., - - . . ., - - - . ., - - - - ., . - - - - - - - - -, . - - - - . - - - -, . - - - - . . - - -, . - - - - . . . - -, . - - - - . . . . -, 15 (quinze)</w:t>
        <w:br/>
        <w:t>histoire de jusqu’à 15 (version à l’envers)</w:t>
        <w:br/>
        <w:t>14 (quatorze), 13 (treize), 12 (douze), 11 (onze), 10 (dix), 9 (neuf), 8 (huit), 7 (sept), 6 (six), 5 (cinq), 4 (quatre), 3 (trois), 2 (deux), 1 (un), 15 (quinze).</w:t>
        <w:br/>
        <w:t>histoire de jusqu’à 15 (version atomique)</w:t>
        <w:br/>
        <w:t>hydrogène, hélium, lithium, berrylium, bore, carbone, azote, oxygène, fluor, néon, sodium, magnésium, aluminium, silicium, 15 (quinze).</w:t>
        <w:br/>
        <w:t>histoire de jusqu’à 15 (version suite de fibonacci)</w:t>
        <w:br/>
        <w:t>1, 2, 3, 5, 8, 13, 21, 55, 89, 184, 233, 377, 610, 987, 15 (quinze).</w:t>
        <w:br/>
        <w:t>histoires de jusqu’à 15 (version anniversaire de mariage)</w:t>
        <w:br/>
        <w:t>noces de coton, noces de cuir, noces de froment, noces de cire, noces de bois, noces de chypre, noces de laine, noces de coquelicot, noces de faïence, noces d’étain, noce de corail, noces de soie, noces de muguet, noces de plomb, 15 (quinze).</w:t>
        <w:br/>
        <w:t>histoire de jusqu’à 15 (version cartes à jouer)</w:t>
        <w:br/>
        <w:t>as, deux, trois, quatre, cinq, six, sept, huit, neuf, dix, valet, dame, roi, joker, 15 (quinze).</w:t>
        <w:br/>
        <w:t>histoire de jusqu’à 15 (version arrondissements de paris)</w:t>
        <w:br/>
        <w:t>louvre, bourse, temple, hôtel de ville, panthéon, luxembourg, palais bourbon, elysée, opéra, enclos saint-laurent, popincourt, reuilly, gobelins, observatoire, 15 (quinze).</w:t>
        <w:br/>
        <w:t>histoire de jusqu’à 15 (version éléments chimiques)</w:t>
        <w:br/>
        <w:t>métaux alcalins, métaux alcalino-terreux, terres rares, éléments du groupe 4, éléments du groupe 5, éléments du groupe 6, éléments du groupe 7, éléments du groupe 8, éléments du groupe 9, éléments du groupe 10, éléments du groupe 11, éléments du groupe 12, éléments du groupe 13, cristallogènes, 15 (quinze).</w:t>
        <w:br/>
        <w:t>histoire de jusqu’à 15 (version wingdings)</w:t>
        <w:br/>
        <w:t>15 (quinze).</w:t>
      </w:r>
    </w:p>
    <w:p>
      <w:r>
        <w:br/>
        <w:t>----------------------------------------</w:t>
        <w:br/>
      </w:r>
    </w:p>
    <w:p>
      <w:r>
        <w:t>bruit</w:t>
        <w:br/>
        <w:t>soir fait un feu.</w:t>
        <w:br/>
        <w:t>jour s’efface. il a mélancolisé.</w:t>
        <w:br/>
        <w:t>homme et femme trament</w:t>
        <w:br/>
        <w:t>joie et mouvement,</w:t>
        <w:br/>
        <w:t>et une vie d’enfant dans les murs.</w:t>
        <w:br/>
        <w:t>paradis est ailleurs.</w:t>
        <w:br/>
        <w:t>mais un enfant</w:t>
        <w:br/>
        <w:t>est du paradis dans l’idée.</w:t>
        <w:br/>
        <w:t>voeu efficace dans la chambre.</w:t>
        <w:br/>
        <w:t>ou la salle à parler.</w:t>
        <w:br/>
        <w:t>enfant est là.</w:t>
        <w:br/>
        <w:t>idylle-syllabe.</w:t>
        <w:br/>
        <w:t>tom pouce vit</w:t>
        <w:br/>
        <w:t>de ses membres,</w:t>
        <w:br/>
        <w:t>dont le cerveau.</w:t>
        <w:br/>
        <w:t>mentalité est un membre.</w:t>
        <w:br/>
        <w:t>enfant habite parfois l’oreille</w:t>
        <w:br/>
        <w:t>de bêtes</w:t>
        <w:br/>
        <w:t>et les oriente.</w:t>
        <w:br/>
        <w:t>il ventriloque les bêtes.</w:t>
        <w:br/>
        <w:t>il est aussi la voix du bruit.</w:t>
        <w:br/>
        <w:t>la cause de la peur d’humains</w:t>
        <w:br/>
        <w:t>mauvais.</w:t>
        <w:br/>
        <w:t>ils vont loin dans l’effroi.</w:t>
        <w:br/>
        <w:t>une voix</w:t>
        <w:br/>
        <w:t>habille le sol.</w:t>
        <w:br/>
        <w:t>petit d’homme dort sur paille</w:t>
        <w:br/>
        <w:t>ou dans coquille ancienne.</w:t>
        <w:br/>
        <w:t>il vaut l’or de monde.</w:t>
        <w:br/>
        <w:t>interdit de la danse légère des pas.</w:t>
        <w:br/>
        <w:t>un destin de foire.</w:t>
        <w:br/>
        <w:t>par commandement.</w:t>
        <w:br/>
        <w:t>il part.</w:t>
        <w:br/>
        <w:t>habite malgré lui,</w:t>
        <w:br/>
        <w:t>non le ventre de baleine</w:t>
        <w:br/>
        <w:t>ou requin,</w:t>
        <w:br/>
        <w:t>mais le ventre de vache,</w:t>
        <w:br/>
        <w:t>privé de chandelle.</w:t>
        <w:br/>
        <w:t>elle est une peau ample et circulaire</w:t>
        <w:br/>
        <w:t>qui a des évolutions lourdes.</w:t>
        <w:br/>
        <w:t>il n’y a pas de bateaux dans l’air.</w:t>
        <w:br/>
        <w:t>vache sillonne la terre</w:t>
        <w:br/>
        <w:t>à sa manière.</w:t>
        <w:br/>
        <w:t>baleine entre du matériel</w:t>
        <w:br/>
        <w:t>inconsciemment.</w:t>
        <w:br/>
        <w:t>il a dormi dans le foin.</w:t>
        <w:br/>
        <w:t>d’un sommeil magnétique.</w:t>
        <w:br/>
        <w:t>loin de noces mécaniques.</w:t>
        <w:br/>
        <w:t>le jour a blanchi.</w:t>
        <w:br/>
        <w:t>la vache l’a pris dans l’estomac.</w:t>
        <w:br/>
        <w:t>elle est son local de nuit.</w:t>
        <w:br/>
        <w:t>soleil est dehors.</w:t>
        <w:br/>
        <w:t>soleil impassibilité.</w:t>
        <w:br/>
        <w:t>il donne chaleur principale</w:t>
        <w:br/>
        <w:t>et organes.</w:t>
        <w:br/>
        <w:t>il ventriloque la vache inconsciente.</w:t>
        <w:br/>
        <w:t>elle, à la nuque circulaire;</w:t>
        <w:br/>
        <w:t>elle qui commence une curiosité.</w:t>
        <w:br/>
        <w:t>elle est marionnette?</w:t>
        <w:br/>
        <w:t>accusée</w:t>
        <w:br/>
        <w:t>comme le rocher grec?</w:t>
        <w:br/>
        <w:t>vache est gloire inverse.</w:t>
        <w:br/>
        <w:t>tom sort du local de la nuit.</w:t>
        <w:br/>
        <w:t>local de lumière et gant.</w:t>
        <w:br/>
        <w:t>loup mange la circulaire,</w:t>
        <w:br/>
        <w:t>et tom avec.</w:t>
        <w:br/>
        <w:t>loup est nouvelle maison provisoire</w:t>
        <w:br/>
        <w:t>d’un petit</w:t>
        <w:br/>
        <w:t>qui danse avec énergie.</w:t>
        <w:br/>
        <w:t>il danse par attention.</w:t>
        <w:br/>
        <w:t>elle fait du bruit.</w:t>
        <w:br/>
        <w:t>attention-danse.</w:t>
        <w:br/>
        <w:t>père se réveille.</w:t>
        <w:br/>
        <w:t>il ouvre l’estomac de loup.</w:t>
        <w:br/>
        <w:t>par ciseaux profanes.</w:t>
        <w:br/>
        <w:t>au grand air, enfant</w:t>
        <w:br/>
        <w:t>de caractère a fait du bruit.</w:t>
        <w:br/>
        <w:t>il est serré</w:t>
        <w:br/>
        <w:t>contre des coeurs.</w:t>
        <w:br/>
        <w:t>il a traversé le vent.</w:t>
        <w:br/>
        <w:t>canal de ruines.</w:t>
        <w:br/>
        <w:t>appétit + appétit.</w:t>
        <w:br/>
        <w:t>d’après ‘tom pouce’</w:t>
      </w:r>
    </w:p>
    <w:p>
      <w:r>
        <w:br/>
        <w:t>----------------------------------------</w:t>
        <w:br/>
      </w:r>
    </w:p>
    <w:p>
      <w:r>
        <w:t>forêt</w:t>
        <w:br/>
        <w:t>fillette rouge est aimée des gens</w:t>
        <w:br/>
        <w:t>qui la voient.</w:t>
        <w:br/>
        <w:t>velours de feu est un cadeau</w:t>
        <w:br/>
        <w:t>familial.</w:t>
        <w:br/>
        <w:t>elle porte seulement du feu.</w:t>
        <w:br/>
        <w:t>le feu doux.</w:t>
        <w:br/>
        <w:t>elle avance.</w:t>
        <w:br/>
        <w:t>dans la prose de l’école,</w:t>
        <w:br/>
        <w:t>f. oublie un décor</w:t>
        <w:br/>
        <w:t>de forêt pour servir</w:t>
        <w:br/>
        <w:t>ancienneté.</w:t>
        <w:br/>
        <w:t>family commande</w:t>
        <w:br/>
        <w:t>la prose morale.</w:t>
        <w:br/>
        <w:t>membres de famille ponctuent</w:t>
        <w:br/>
        <w:t>une phrase sociale.</w:t>
        <w:br/>
        <w:t>rouge va droit et seule.</w:t>
        <w:br/>
        <w:t>légère. par la poésie de monde.</w:t>
        <w:br/>
        <w:t>vers l’ancienneté au lit.</w:t>
        <w:br/>
        <w:t>avant la scène chaude.</w:t>
        <w:br/>
        <w:t>dans les coins, il y a des fleurs.</w:t>
        <w:br/>
        <w:t>elle n’a pas peur.</w:t>
        <w:br/>
        <w:t>rouge voit danser les rayons de soleil</w:t>
        <w:br/>
        <w:t>dans les branches.</w:t>
        <w:br/>
        <w:t>des rubans volés régulièrement.</w:t>
        <w:br/>
        <w:t>pétales rayonnent dans les côtés.</w:t>
        <w:br/>
        <w:t>loup a montré la beauté</w:t>
        <w:br/>
        <w:t>du décor.</w:t>
        <w:br/>
        <w:t>il va droit à la maison du fond.</w:t>
        <w:br/>
        <w:t>et s’habille pour la nuit.</w:t>
        <w:br/>
        <w:t>attend la jeune</w:t>
        <w:br/>
        <w:t>tendreté, après l’ancienneté.</w:t>
        <w:br/>
        <w:t>fille va de fleur en fleur dans le rouge.</w:t>
        <w:br/>
        <w:t>elle a un bouquet pour ancienneté.</w:t>
        <w:br/>
        <w:t>et du beurre.</w:t>
        <w:br/>
        <w:t>elle arrive.</w:t>
        <w:br/>
        <w:t>les yeux de bête habillée sont grands.</w:t>
        <w:br/>
        <w:t>oreilles, mains et bouche impressionnent</w:t>
        <w:br/>
        <w:t>aussi.</w:t>
        <w:br/>
        <w:t>il est au lit.</w:t>
        <w:br/>
        <w:t>remplaçant familial.</w:t>
        <w:br/>
        <w:t>qui tremble?</w:t>
        <w:br/>
        <w:t>il mange la fille du feu.</w:t>
        <w:br/>
        <w:t>puis, chasseur taille loup</w:t>
        <w:br/>
        <w:t>avec ciseaux. ou des ailes-couteaux.</w:t>
        <w:br/>
        <w:t>chasseur qui musique.</w:t>
        <w:br/>
        <w:t>deux femmes sortent.</w:t>
        <w:br/>
        <w:t>chaperon met des pierres dans le centre</w:t>
        <w:br/>
        <w:t>de bête.</w:t>
        <w:br/>
        <w:t>sommeil cicatrise.</w:t>
        <w:br/>
        <w:t>loup est tête fermée.</w:t>
        <w:br/>
        <w:t>il fait un tout droit</w:t>
        <w:br/>
        <w:t>au réveil.</w:t>
        <w:br/>
        <w:t>il tombe droit dans la pierre.</w:t>
        <w:br/>
        <w:t>fleur de terre fermée.</w:t>
        <w:br/>
        <w:t>d’après ‘le petit chaperon rouge’</w:t>
      </w:r>
    </w:p>
    <w:p>
      <w:r>
        <w:br/>
        <w:t>----------------------------------------</w:t>
        <w:br/>
      </w:r>
    </w:p>
    <w:p>
      <w:r>
        <w:t>d\'amour et de cyanure!</w:t>
        <w:br/>
        <w:t>ne m’appelle pas chez toi, dans ta mansarde,</w:t>
        <w:br/>
        <w:t>tournant – comme un écervelé tournant! –</w:t>
        <w:br/>
        <w:t>les boutons de la cuisinière,</w:t>
        <w:br/>
        <w:t>pour te défaire une fois pour toutes</w:t>
        <w:br/>
        <w:t>des hurlements des vieux loups du four,</w:t>
        <w:br/>
        <w:t>de leurs poils mués,</w:t>
        <w:br/>
        <w:t>qui te poussent sans cesse sur les bras,</w:t>
        <w:br/>
        <w:t>la nuit, comme des furoncles, alors que tu éteins</w:t>
        <w:br/>
        <w:t>les cigarettes profondément dans ta chair.</w:t>
        <w:br/>
        <w:t>ne m’appelle pas chez toi, dans ta mansarde,</w:t>
        <w:br/>
        <w:t>fendant – comme un écervelé fendant! –</w:t>
        <w:br/>
        <w:t>entre les barreaux du lit,</w:t>
        <w:br/>
        <w:t>dans la porte, sous la botte,</w:t>
        <w:br/>
        <w:t>ton tibia et ton péroné</w:t>
        <w:br/>
        <w:t>– je les entends craqueter dans mon portable –,</w:t>
        <w:br/>
        <w:t>comme si tu fendais</w:t>
        <w:br/>
        <w:t>le vieux fusil de chasse de ton père,</w:t>
        <w:br/>
        <w:t>trop poisseux pour que tu puisses le charger à nouveau,</w:t>
        <w:br/>
        <w:t>après qu’il s’eut brûlé la cervelle</w:t>
        <w:br/>
        <w:t>et, pris de spasmes, qu’il eut cassé ta porte</w:t>
        <w:br/>
        <w:t>à coups de pied.</w:t>
        <w:br/>
        <w:t>ne m’appelle pas chez toi, dans ta mansarde,</w:t>
        <w:br/>
        <w:t>puisque j’y viendrai !</w:t>
        <w:br/>
        <w:t>et je m’arracherai le cœur de la poitrine,</w:t>
        <w:br/>
        <w:t>je l’entaillerai avec les dents</w:t>
        <w:br/>
        <w:t>et je le saupoudrerai de sel</w:t>
        <w:br/>
        <w:t>extrait avec une rivelaine</w:t>
        <w:br/>
        <w:t>de mes glandes lacrymales</w:t>
        <w:br/>
        <w:t>et je le jetterai,</w:t>
        <w:br/>
        <w:t>comme l’on jette une meule,</w:t>
        <w:br/>
        <w:t>pour qu’il brise ton tibia et ton péroné,</w:t>
        <w:br/>
        <w:t>– en de menus morceaux! –,</w:t>
        <w:br/>
        <w:t>pour qu’il entasse profondément dans le four</w:t>
        <w:br/>
        <w:t>ton souffle d’ammoniaque</w:t>
        <w:br/>
        <w:t>et pour qu’il fende à jamais</w:t>
        <w:br/>
        <w:t>ta tête de bête sauvage!</w:t>
      </w:r>
    </w:p>
    <w:p>
      <w:r>
        <w:br/>
        <w:t>----------------------------------------</w:t>
        <w:br/>
      </w:r>
    </w:p>
    <w:p>
      <w:r>
        <w:t>je m’éveillai, c’était la maison natale,</w:t>
        <w:br/>
        <w:t>il faisait nuit, des arbres se pressaient</w:t>
        <w:br/>
        <w:t>de toutes parts autour de notre porte,</w:t>
        <w:br/>
        <w:t>j’étais seul sur le seuil dans le vent froid,</w:t>
        <w:br/>
        <w:t>mais non, nullement seul, car deux grands êtres</w:t>
        <w:br/>
        <w:t>se parlaient au-dessus de moi, à travers moi.</w:t>
        <w:br/>
        <w:t>l’un, derrière, une vieille femme, courbe, mauvaise,</w:t>
        <w:br/>
        <w:t>l’autre debout dehors comme une lampe,</w:t>
        <w:br/>
        <w:t>belle, tenant la coupe qu’on lui offrait,</w:t>
        <w:br/>
        <w:t>buvant avidement de toute sa soif.</w:t>
        <w:br/>
        <w:t>ai-je voulu me moquer, certes non,</w:t>
        <w:br/>
        <w:t>plutôt ai-je poussé un cri d’amour</w:t>
        <w:br/>
        <w:t>mais avec la bizarrerie du désespoir,</w:t>
        <w:br/>
        <w:t>et le poison fut partout dans mes membres,</w:t>
        <w:br/>
        <w:t>cérès moquée brisa qui l’avait aimée.</w:t>
        <w:br/>
        <w:t>ainsi parle aujourd’hui la vie murée dans la vie.</w:t>
      </w:r>
    </w:p>
    <w:p>
      <w:r>
        <w:br/>
        <w:t>----------------------------------------</w:t>
        <w:br/>
      </w:r>
    </w:p>
    <w:p>
      <w:r>
        <w:t>la vie, alors ; et ce fut à nouveau</w:t>
        <w:br/>
        <w:t>une maison natale. autour de nous</w:t>
        <w:br/>
        <w:t>le grenier d’au-dessus l’église défaite,</w:t>
        <w:br/>
        <w:t>le jeu d’ombres léger des nuées de l’aube,</w:t>
        <w:br/>
        <w:t>et en nous cette odeur de la paille sèche</w:t>
        <w:br/>
        <w:t>restée à nous attendre, nous semblait-il,</w:t>
        <w:br/>
        <w:t>depuis le dernier sac monté, de blé ou seigle,</w:t>
        <w:br/>
        <w:t>dans l’autrefois sans fin de la lumière</w:t>
        <w:br/>
        <w:t>des étés tamisés par les tuiles chaudes.</w:t>
        <w:br/>
        <w:t>je pressentais que le jour allait poindre,</w:t>
        <w:br/>
        <w:t>je m’éveillais, et je me tourne encore</w:t>
        <w:br/>
        <w:t>vers celle qui rêva à côté de moi</w:t>
        <w:br/>
        <w:t>dans la maison perdue. a son silence</w:t>
        <w:br/>
        <w:t>soient dédiés, au soir,</w:t>
        <w:br/>
        <w:t>les mots qui semblent ne parler que d’autre chose.</w:t>
        <w:br/>
        <w:t>(je m’éveillais,</w:t>
        <w:br/>
        <w:t>j’aimais ces jours que nous avions, jours préservés</w:t>
        <w:br/>
        <w:t>comme va lentement un fleuve, bien que déjà</w:t>
        <w:br/>
        <w:t>pris dans le bruit des voûtes de la mer.</w:t>
        <w:br/>
        <w:t>ils avançaient, avec la majesté des choses simples,</w:t>
        <w:br/>
        <w:t>les grandes voiles de ce qui est voulaient bien prendre</w:t>
        <w:br/>
        <w:t>l’humaine vie précaire sur le navire</w:t>
        <w:br/>
        <w:t>qu’étendait la montagne autour de nous.</w:t>
        <w:br/>
        <w:t>o souvenir,</w:t>
        <w:br/>
        <w:t>elles couvraient des claquements de leur silence</w:t>
        <w:br/>
        <w:t>le bruit, d’eau sur les pierres, de nos voix,</w:t>
        <w:br/>
        <w:t>et en avant ce serait bien la mort,</w:t>
        <w:br/>
        <w:t>mais de cette couleur laiteuse du bout des plages</w:t>
        <w:br/>
        <w:t>le soir, quand les enfants</w:t>
        <w:br/>
        <w:t>ont pied, loin, et rient dans l’eau calme, et jouent encore.)</w:t>
      </w:r>
    </w:p>
    <w:p>
      <w:r>
        <w:br/>
        <w:t>----------------------------------------</w:t>
        <w:br/>
      </w:r>
    </w:p>
    <w:p>
      <w:r>
        <w:t>je m’éveillai, mais c’était en voyage,</w:t>
        <w:br/>
        <w:t>le train avait roulé toute la nuit,</w:t>
        <w:br/>
        <w:t>il allait maintenant vers de grands nuages</w:t>
        <w:br/>
        <w:t>debout là-bas, serrés, aube que déchirait</w:t>
        <w:br/>
        <w:t>a des instants le lacet de la foudre.</w:t>
        <w:br/>
        <w:t>je regardais l’avènement du monde</w:t>
        <w:br/>
        <w:t>dans les buissons du remblai ; et soudain</w:t>
        <w:br/>
        <w:t>cet autre feu, en contrebas d’un champ</w:t>
        <w:br/>
        <w:t>de pierres et de vignes. le vent, la pluie</w:t>
        <w:br/>
        <w:t>rabattaient sa fumée contre le sol,</w:t>
        <w:br/>
        <w:t>mais une flamme rouge s’y redressait,</w:t>
        <w:br/>
        <w:t>prenant à pleine mains le bas du ciel.</w:t>
        <w:br/>
        <w:t>depuis quand brûlais-tu, feu des vignerons ?</w:t>
        <w:br/>
        <w:t>qui t’avait voulu là et pour qui sur terre ?</w:t>
        <w:br/>
        <w:t>après quoi il fit jour ; et le soleil</w:t>
        <w:br/>
        <w:t>jeta de toutes parts ses milliers de flèches</w:t>
        <w:br/>
        <w:t>dans le compartiment où des dormeurs</w:t>
        <w:br/>
        <w:t>la tête dodelinait encore, sur la dentelle</w:t>
        <w:br/>
        <w:t>des coussins de lainage bleu. je ne dormais pas,</w:t>
        <w:br/>
        <w:t>j’avais trop l’âge encore de l’espérance,</w:t>
        <w:br/>
        <w:t>je dédiais mes mots aux montagnes basses,</w:t>
        <w:br/>
        <w:t>que je voyais venir à travers les vitres.</w:t>
      </w:r>
    </w:p>
    <w:p>
      <w:r>
        <w:br/>
        <w:t>----------------------------------------</w:t>
        <w:br/>
      </w:r>
    </w:p>
    <w:p>
      <w:r>
        <w:t>mon portrait en zèbre</w:t>
        <w:br/>
        <w:t>le zèbre est un animal peu commun.</w:t>
        <w:br/>
        <w:t>ne pas me confondre avec le zabre, qui est un parasite des céréales s’attaquant</w:t>
        <w:br/>
        <w:t>de nuit aux cultures, à la différence du zèbre, qui ne s’attaque aux cultures</w:t>
        <w:br/>
        <w:t>que de jour.</w:t>
        <w:br/>
        <w:t>la confiance est un aspect.</w:t>
        <w:br/>
        <w:t>les jardins potagers sont faits pour les légumes.</w:t>
        <w:br/>
        <w:t>le corps se compose d’une tête et de quatre membres rattachés au tronc par articulation.</w:t>
        <w:br/>
        <w:t>l’articulation permet de changer de place. il y a aussi des déplacements à l’intérieur</w:t>
        <w:br/>
        <w:t>du corps.</w:t>
        <w:br/>
        <w:t>les animaux appartiennent à différentes espèces.</w:t>
        <w:br/>
        <w:t>l’aspect prive d’un pouvoir de sécrétion.</w:t>
        <w:br/>
        <w:t>le zébu est lui aussi un animal peu commun. il porte une bosse graisseuse sur le garrot.</w:t>
        <w:br/>
        <w:t>il n’a pourtant pas connu la même fortune que moi, le zèbre.</w:t>
        <w:br/>
        <w:t>la sécrétion forme une figure.</w:t>
        <w:br/>
        <w:t>je dis toujours moi et je me sens être moi. la préférence que je nourris pour moi-même</w:t>
        <w:br/>
        <w:t>n’est pas totalement exclusive, mais ellee reste très largement dominante.</w:t>
        <w:br/>
        <w:t>il y a certainement des raisons à ce choix.</w:t>
        <w:br/>
        <w:t>le corps est doué de mobilité.</w:t>
        <w:br/>
        <w:t>la figure sert à la couture.</w:t>
        <w:br/>
        <w:t>un zèbre est fait pour la course.</w:t>
        <w:br/>
        <w:t>quand on court, le souffle devient court et précipité, le cœur bat plus fort, on peut</w:t>
        <w:br/>
        <w:t>éprouver une suffocation.</w:t>
        <w:br/>
        <w:t>la couture constitue une communauté.</w:t>
        <w:br/>
        <w:t>l’initiale du mot zèbre suggère l’idée que le mouvement s’opère le plus souvent</w:t>
        <w:br/>
        <w:t>en lignes brisées. car un mouvement continu en ligne droite s’en irait à l’infini,</w:t>
        <w:br/>
        <w:t>ce qui est beaucoup trop loin. sagement, le zèbre ne circule qu’à l’intérieur</w:t>
        <w:br/>
        <w:t>de ses propres limites.</w:t>
        <w:br/>
        <w:t>la communauté montre du goût pour la communication.</w:t>
        <w:br/>
        <w:t>cependant, comme l’animal n’est pas complètement borné, il garde un œil tourné</w:t>
        <w:br/>
        <w:t>vers l’horizon.</w:t>
      </w:r>
    </w:p>
    <w:p>
      <w:r>
        <w:br/>
        <w:t>----------------------------------------</w:t>
        <w:br/>
      </w:r>
    </w:p>
    <w:p>
      <w:r>
        <w:t>tourbillon</w:t>
        <w:br/>
        <w:t>tourbillon, passage de l’aurès. les bureaux de poste, fermés hier dans toute la france,</w:t>
        <w:br/>
        <w:t>rouvrent aujourd’hui. on distribue le courrier à la tronche, la pomme,</w:t>
        <w:br/>
        <w:t>la table, la chaise, la flotte, la châtelaine, la fermeté, la force,</w:t>
        <w:br/>
        <w:t>la possession, la veuve, la morte, la trinité, la compote, on reçoit des lettres</w:t>
        <w:br/>
        <w:t>à sarcelles biches agneaux bourdon ver faucon cigogne,</w:t>
        <w:br/>
        <w:t>autruche caille colombes merles merle canari grives chatte mouches mouettes</w:t>
        <w:br/>
        <w:t>mouton poisson, des cartes postales affluent d’italie, d’espagne,</w:t>
        <w:br/>
        <w:t>de turquie, de grèce, ils sont en islande, en écosse, en autriche,</w:t>
        <w:br/>
        <w:t>au portugal, au mexique, en hongrie, en charente-maritime, en finlande,</w:t>
        <w:br/>
        <w:t>au brésil, dans le vaucluse, au japon, d’où ils envoient leurs amitiés,</w:t>
        <w:br/>
        <w:t>combien d’amitiés se sont croisées en route sans se reconnaître, ils partent en chine,</w:t>
        <w:br/>
        <w:t>ils partent en floride, ils retournent en afrique du sud, ceux qui</w:t>
        <w:br/>
        <w:t>ne partent pas ne reçoivent que très peu de courrier, c’est la loi</w:t>
        <w:br/>
        <w:t>des vases communicants, biscotto salato tradizionale en polonais le déluge</w:t>
        <w:br/>
        <w:t>se dit potop et s’accommode à merveille avec du vin ou toute autre</w:t>
        <w:br/>
        <w:t>boisson apéritive.</w:t>
        <w:br/>
        <w:t>la nuit, villa brune. écoute : triolet, strette, gruppetto, appoggiature, scherzo, arpège,</w:t>
        <w:br/>
        <w:t>capriccio, roulade, antienne, andante, pizzicato, crescendo, aforzando,</w:t>
        <w:br/>
        <w:t>staccato, trille, fugue, contrepoint, coda, comptine, blues, partita,</w:t>
        <w:br/>
        <w:t>cantilène, sérénade, écoute les bruissements du vent.</w:t>
      </w:r>
    </w:p>
    <w:p>
      <w:r>
        <w:br/>
        <w:t>----------------------------------------</w:t>
        <w:br/>
      </w:r>
    </w:p>
    <w:p>
      <w:r>
        <w:t>histoire du discours amoureux</w:t>
        <w:br/>
        <w:t>– je t’aime.</w:t>
        <w:br/>
        <w:t>– moi aussi.</w:t>
        <w:br/>
        <w:t>– je sais.</w:t>
        <w:br/>
        <w:t>– je sais que tu le sais.</w:t>
        <w:br/>
        <w:t>– je sais que tu sais que je sais que tu le sais.</w:t>
        <w:br/>
        <w:t>– et moi je sais que tu sais que je t’aime.</w:t>
        <w:br/>
        <w:t>– je sais que tu le sais et tu sais que je sais que tu sais que je le sais, et tu sais que je sais que tu sais que je t’aime.</w:t>
        <w:br/>
        <w:t>– je sais que tu le sais et tu sais que je sais que tu sais que je sais que tu sais que je t’aime, et je sais que tu sais que je sais que tu sais que je sais que tu le sais.</w:t>
        <w:br/>
        <w:t>– et tu aimes que je le sache?</w:t>
        <w:br/>
        <w:t>– oui, j’aime savoir que tu le sais, j’aime que tu saches que je sais que tu m’aimes, j’aime savoir que tu m’aimes et j’aime savoir que tu le sais.</w:t>
        <w:br/>
        <w:t>– et moi j’aime savoir que tu sais que je sais que tu aimes savoir que je t’aime.</w:t>
        <w:br/>
        <w:t>– je sais et j’aime aimer savoir que tu aimes savoir que tu saches que je sais que tu sais que j’aime aimer savoir que tu saches que je sais que tu m’aimes.</w:t>
        <w:br/>
        <w:t>– j’aime savoir t’aimer.</w:t>
        <w:br/>
        <w:t>– j’aime aimer savoir que tu saches aimer que je sache t’aimer.</w:t>
        <w:br/>
        <w:t>– j’aime savoir que tu aimes savoir que je le sache.</w:t>
        <w:br/>
        <w:t>– et moi j’aime aimer que tu aimes le savoir.</w:t>
        <w:br/>
        <w:t>– je sais que tu m’aimes et j’aime savoir que tu sais que je le sais.</w:t>
        <w:br/>
        <w:t>– je t’aime.</w:t>
        <w:br/>
        <w:t>– je sais.</w:t>
        <w:br/>
        <w:t>– je le savais.</w:t>
      </w:r>
    </w:p>
    <w:p>
      <w:r>
        <w:br/>
        <w:t>----------------------------------------</w:t>
        <w:br/>
      </w:r>
    </w:p>
    <w:p>
      <w:r>
        <w:t>je m’éveillai, c’était la maison natale,</w:t>
        <w:br/>
        <w:t>l’écume s’abattait sur le rocher,</w:t>
        <w:br/>
        <w:t>pas un oiseau, le vent seul à ouvrir et fermer la vague,</w:t>
        <w:br/>
        <w:t>l’odeur de l’horizon de toutes parts,</w:t>
        <w:br/>
        <w:t>cendre, comme si les collines cachaient un feu</w:t>
        <w:br/>
        <w:t>qui ailleurs consumait un univers.</w:t>
        <w:br/>
        <w:t>je passai dans la véranda, la table était mise,</w:t>
        <w:br/>
        <w:t>l’eau frappait les pieds de la table, le buffet.</w:t>
        <w:br/>
        <w:t>il fallait qu’elle entrât pourtant, la sans-visage</w:t>
        <w:br/>
        <w:t>que je savais qui secouait la porte</w:t>
        <w:br/>
        <w:t>du couloir, du côté de l’escalier sombre, mais en vain,</w:t>
        <w:br/>
        <w:t>si haute était déjà l’eau dans la salle.</w:t>
        <w:br/>
        <w:t>je tournais la poignée, qui résistait,</w:t>
        <w:br/>
        <w:t>j’entendais presque les rumeurs de l’autre rive,</w:t>
        <w:br/>
        <w:t>ces rires des enfants dans l’herbe haute,</w:t>
        <w:br/>
        <w:t>ces jeux des autres, à jamais les autres, dans leur joie.</w:t>
      </w:r>
    </w:p>
    <w:p>
      <w:r>
        <w:br/>
        <w:t>----------------------------------------</w:t>
        <w:br/>
      </w:r>
    </w:p>
    <w:p>
      <w:r>
        <w:t>ici la-bas</w:t>
        <w:br/>
        <w:t>1. le monde est tout ce qui est là-bas.</w:t>
        <w:br/>
        <w:t>2. la totalité du monde est la totalité des là-bas du monde moins un là-bas qui est ici.</w:t>
        <w:br/>
        <w:t>3. ici est la somme de tous les là-bas moins tous les là-bas moins un.</w:t>
        <w:br/>
        <w:t>4. vu de là-bas, il manque toujours un là-bas à la totalité des là-bas du monde, et ce là-bas manquant est ici. si bien que l’on ne peut envisager un univers uniquement constitué de là-bas. or tout ce qui n’est pas ici n’existe pas.</w:t>
        <w:br/>
        <w:t>5. d’où il résulte que tous les là-bas à la fois qui ne sont pas ici n’existent pas ici.</w:t>
        <w:br/>
        <w:t>6. et donc le monde n’existe pas. sauf ici.</w:t>
        <w:br/>
        <w:t>7. ‘allez voir là-bas si j’y suis’ est un ordre difficile à exécuter.</w:t>
        <w:br/>
        <w:t>8. tout ce qui est là-bas ne vient jamais ici, sauf si on va l’y chercher et qu’on y reste.</w:t>
        <w:br/>
        <w:t>9. la valeur d’ici varie en fonction d’ici. ‘docteur j’ai mal ici’ ne désigne pas le même ici que ‘ici en europe’, ‘ici en europe’ inclut ‘docteur j’ai mal ici’ si le mal et si le docteur sont ‘ici en europe’. il découle que ‘docteur j’ai mal ici’ ne désigne pas le même ici que ‘ici en europe’ même si ‘docteur j’ai mal ici’ se trouve ‘ici en europe’. il existe donc une relation d’inclusion entre plusieurs ici puisque ici est toujours inclus dans un plus grand ici que lui.</w:t>
        <w:br/>
        <w:t>10. d’où l’on déduit que chaque ici est constitué d’une infinité d’ici qui s’emboîtent les uns dans les autres comme des poupées russes, même en europe.</w:t>
        <w:br/>
        <w:t>11. cette relation n’est pas réciproque (‘ici en europe’ inclut ‘j’ai mal ici’, mais ‘j’ai mal ici’ n’inclut pas ‘ici en europe’).</w:t>
        <w:br/>
        <w:t>12. si celui qui a ‘mal ici’ téléphone depuis la chine au docteur qui est ‘en europe’, la relation entre ces deux ici est une relation dite télédiagnosticale spacio-décalée. parce que ‘j’ai mal ici’ est inclus dans ‘ici en chine’ et que le docteur qui se trouve ‘ici en europe’ doit diagnostiquer le ‘mal ici’ qui n’est pas ‘ici en europe’.</w:t>
        <w:br/>
        <w:t>13. deux ici = 1 là-bas qui n’est pas ici + 1 ici qui n’est pas là-bas (sauf pour là-bas).</w:t>
        <w:br/>
        <w:t>14. si pour ici, là-bas = là-bas, pour là-bas, ici = là-bas, mais pour là-bas, là-bas n’égale pas forcément ici.</w:t>
        <w:br/>
        <w:t>15. les milliers de là-bas qui sont là-bas pour les autres là-bas n’existent pas pour ces autres là-bas qui n’existent pas pour ici.</w:t>
        <w:br/>
        <w:t>16. la totalité des autres là-bas correspond à la totalité des potentiels d’ici.</w:t>
        <w:br/>
        <w:t>17. un là-bas n’égale jamais un autre là-bas même si pour ici, deux là-bas distincts sont indistinctement là-bas.</w:t>
        <w:br/>
        <w:t>18. chaque là-bas est le là-bas de tous les autres là-bas à la fois.</w:t>
        <w:br/>
        <w:t>19. la frontière entre ici et là-bas n’est pas très nette.</w:t>
        <w:br/>
        <w:t>20. l’énoncé ‘je suis là-bas est une impossibilité logique, comme par exemple ‘il a ses ragnagnas. – ca sent un drôle de bruit - la première fois que je suis allé à new york c’était en californie – nous avons trois fils uniques – je pèse 1,81 m – je les compte sur les doigts de la hanche – ma mère est encore pucelle – ouvert 24 heures sur 24 jusqu’à 22h30 – j’ai assassiné le frère unique de ma sœur – 97% des personnes interrogées étaient en vie – nouveaux horaires pour le troisième semestre – les jumeaux jean-pierre ont dix mois d’écart – on vient de donner le départ de la traversée de l’amérique à la nage – il a gagné le tour de france des bouches-du-rhône – la marine autrichienne, elle vous dit merde. – à rotterdam, seuls les poètes néerlandais ne sont pas des poètes internationaux.’</w:t>
        <w:br/>
        <w:t>21. un seul ici pour deux là-bas est une aberration logique. ou alors c’est la guerre.</w:t>
      </w:r>
    </w:p>
    <w:p>
      <w:r>
        <w:br/>
        <w:t>----------------------------------------</w:t>
        <w:br/>
      </w:r>
    </w:p>
    <w:p>
      <w:r>
        <w:t>je m’éveillai, c’était la maison natale.</w:t>
        <w:br/>
        <w:t>il pleuvait doucement dans toutes les salles,</w:t>
        <w:br/>
        <w:t>j’allais d’une à une autre, regardant</w:t>
        <w:br/>
        <w:t>l’eau qui étincelait sur les miroirs</w:t>
        <w:br/>
        <w:t>amoncelés partout, certains brisés ou même</w:t>
        <w:br/>
        <w:t>poussés entre des meubles et les murs.</w:t>
        <w:br/>
        <w:t>c’était de ces reflets que, parfois, un visage</w:t>
        <w:br/>
        <w:t>se dégageait, riant, d’une douceur</w:t>
        <w:br/>
        <w:t>de plus et autrement que ce qu’est le monde.</w:t>
        <w:br/>
        <w:t>et je touchais, hésitant, dans l’image</w:t>
        <w:br/>
        <w:t>les mèches désordonnées de la déesse,</w:t>
        <w:br/>
        <w:t>je découvrais sous le voile de l’eau</w:t>
        <w:br/>
        <w:t>son front triste et distrait de petite fille.</w:t>
        <w:br/>
        <w:t>étonnement entre être et ne pas être,</w:t>
        <w:br/>
        <w:t>main qui hésite à toucher la buée,</w:t>
        <w:br/>
        <w:t>puis j’écoutais le rire s’éloigner</w:t>
        <w:br/>
        <w:t>dans les couloirs de la maison déserte.</w:t>
        <w:br/>
        <w:t>ici rien qu’à jamais le bien du rêve,</w:t>
        <w:br/>
        <w:t>la main tendue qui ne traverse pas</w:t>
        <w:br/>
        <w:t>l’eau rapide, où s’efface le souvenir.</w:t>
      </w:r>
    </w:p>
    <w:p>
      <w:r>
        <w:br/>
        <w:t>----------------------------------------</w:t>
        <w:br/>
      </w:r>
    </w:p>
    <w:p>
      <w:r>
        <w:t>une autre fois.</w:t>
        <w:br/>
        <w:t>il faisait nuit encore. de l’eau glissait</w:t>
        <w:br/>
        <w:t>silencieusement sur le sol noir,</w:t>
        <w:br/>
        <w:t>et je savais que je n’aurais pour tâche</w:t>
        <w:br/>
        <w:t>que de me souvenir, et je riais,</w:t>
        <w:br/>
        <w:t>je me penchais, je prenais dans la boue</w:t>
        <w:br/>
        <w:t>une brassée de branches et de feuilles,</w:t>
        <w:br/>
        <w:t>j’en soulevais la masse, qui ruisselait</w:t>
        <w:br/>
        <w:t>dans mes bras resserrés contre mon cœur,</w:t>
        <w:br/>
        <w:t>que faire de ce bois où de tant d’absence</w:t>
        <w:br/>
        <w:t>montait pourtant le bruit de la couleur,</w:t>
        <w:br/>
        <w:t>peu importe, j’allais en hâte, à la recherche</w:t>
        <w:br/>
        <w:t>d’au moins quelque hangar, sous cette charge</w:t>
        <w:br/>
        <w:t>de branches qui avaient de toute part</w:t>
        <w:br/>
        <w:t>des angles, des élancements, des pointes, des cris.</w:t>
        <w:br/>
        <w:t>et des voix, qui jetaient des ombres sur la route,</w:t>
        <w:br/>
        <w:t>ou m’appelaient, et je me retournais,</w:t>
        <w:br/>
        <w:t>le cœur précipité, sur la route vide.</w:t>
      </w:r>
    </w:p>
    <w:p>
      <w:r>
        <w:br/>
        <w:t>----------------------------------------</w:t>
        <w:br/>
      </w:r>
    </w:p>
    <w:p>
      <w:r>
        <w:t>la turgescence de l’autoroute a4</w:t>
        <w:br/>
        <w:t>ceux qui viennent et ceux qui s’en vont</w:t>
        <w:br/>
        <w:t>ne savent rien</w:t>
        <w:br/>
        <w:t>sur la turgescence de l’autoroute a4.</w:t>
        <w:br/>
        <w:t>sur son odeur sauvage – de vieille putain</w:t>
        <w:br/>
        <w:t>dont les yeux ont la couleur</w:t>
        <w:br/>
        <w:t>de l’alcool médicinal –</w:t>
        <w:br/>
        <w:t>odeur dans laquelle lévitent les routiers, le cou tordu,</w:t>
        <w:br/>
        <w:t>et, comme une lèpre divine,</w:t>
        <w:br/>
        <w:t>le niveau de vie.</w:t>
        <w:br/>
        <w:t>ils croient que la ville s’étend devant eux,</w:t>
        <w:br/>
        <w:t>sa tête tranchée ricane sur le pare-brise.</w:t>
        <w:br/>
        <w:t>(mais ils ne voient pas, sur l’asphalte,</w:t>
        <w:br/>
        <w:t>les hérons partir timidement à l’aveuglette,</w:t>
        <w:br/>
        <w:t>s’acharner à faire sortir les sous coincés</w:t>
        <w:br/>
        <w:t>dans le juke-box votif de la mort.)</w:t>
        <w:br/>
        <w:t>aux pompes, les recrues de l’essence rasent</w:t>
        <w:br/>
        <w:t>les têtes des octanes.</w:t>
        <w:br/>
        <w:t>ils donnent un visage au coucher du soleil.</w:t>
        <w:br/>
        <w:t>ouvrent de leur couteau les jointures de la porte</w:t>
        <w:br/>
        <w:t>et leur cou glisse sur la lame d’acier.</w:t>
        <w:br/>
        <w:t>et ceux qui s’en vont et ceux qui viennent</w:t>
        <w:br/>
        <w:t>ne savent rien</w:t>
        <w:br/>
        <w:t>sur la turgescence de l’autoroute a4.</w:t>
        <w:br/>
        <w:t>ils vivent un simple effet de tunnel.</w:t>
      </w:r>
    </w:p>
    <w:p>
      <w:r>
        <w:br/>
        <w:t>----------------------------------------</w:t>
        <w:br/>
      </w:r>
    </w:p>
    <w:p>
      <w:r>
        <w:t>le fonds principal de mots</w:t>
        <w:br/>
        <w:t>si tu n’écris pas tous les jours mon nom,</w:t>
        <w:br/>
        <w:t>oh, que ta main soit écrasée par l’étau des phrases!</w:t>
        <w:br/>
        <w:t>raidie, la bouche</w:t>
        <w:br/>
        <w:t>avec laquelle tu gribouilles les mots!</w:t>
        <w:br/>
        <w:t>fouettée la parole</w:t>
        <w:br/>
        <w:t>qui ouvre des pièges pour les loups</w:t>
        <w:br/>
        <w:t>entre toi et nous!</w:t>
        <w:br/>
        <w:t>et qu’elles soient inguérissables à jamais, tes blessures,</w:t>
        <w:br/>
        <w:t>que tu laves de mes larmes</w:t>
        <w:br/>
        <w:t>amenées en ville dans une barrique!</w:t>
        <w:br/>
        <w:t>et que ton visage</w:t>
        <w:br/>
        <w:t>soit éternellement souillé dans les fenêtres,</w:t>
        <w:br/>
        <w:t>si tu ne taillades pas tous les jours</w:t>
        <w:br/>
        <w:t>mon nom sur le bidon de l’amour!</w:t>
        <w:br/>
        <w:t>oh, mais si, en dormant, tu n’écris pas mon nom,</w:t>
        <w:br/>
        <w:t>avec des lettres douces,</w:t>
        <w:br/>
        <w:t>délicates, comme à nos débuts,</w:t>
        <w:br/>
        <w:t>alors, je te le coudrai sur les lèvres</w:t>
        <w:br/>
        <w:t>profondément, avec du catgut</w:t>
      </w:r>
    </w:p>
    <w:p>
      <w:r>
        <w:br/>
        <w:t>----------------------------------------</w:t>
        <w:br/>
      </w:r>
    </w:p>
    <w:p>
      <w:r>
        <w:t>j’ouvre les yeux, c’est bien la maison natale,</w:t>
        <w:br/>
        <w:t>et même celle qui fut et rien de plus</w:t>
        <w:br/>
        <w:t>la même petite salle à manger dont la fenêtre</w:t>
        <w:br/>
        <w:t>donne sur un pêcher qui ne grandit pas.</w:t>
        <w:br/>
        <w:t>un homme et une femme se sont assis</w:t>
        <w:br/>
        <w:t>devant cette croisée, l’un face à l’autre,</w:t>
        <w:br/>
        <w:t>ils se parlent, pour une fois. l’enfant</w:t>
        <w:br/>
        <w:t>du fond de ce jardin les voit, les regarde,</w:t>
        <w:br/>
        <w:t>il sait que l’on peut naître de ces mots.</w:t>
        <w:br/>
        <w:t>derrière les parents la salle est sombre.</w:t>
        <w:br/>
        <w:t>l’homme vient de rentrer du travail. la fatigue</w:t>
        <w:br/>
        <w:t>qui a été le seul nimbe des gestes</w:t>
        <w:br/>
        <w:t>qu’il fût donné à son fils d’entrevoir</w:t>
        <w:br/>
        <w:t>le détache déjà de cette rive.</w:t>
      </w:r>
    </w:p>
    <w:p>
      <w:r>
        <w:br/>
        <w:t>----------------------------------------</w:t>
        <w:br/>
      </w:r>
    </w:p>
    <w:p>
      <w:r>
        <w:t>vague noyée sous le soleil dormant.</w:t>
        <w:br/>
        <w:t>je suis comme une âme délaissée.</w:t>
        <w:br/>
        <w:t>traversant les dûnes sauvages du temps, oû les vendanges de</w:t>
        <w:br/>
        <w:t>l\'esprit maudit se propulsent contre la course des</w:t>
        <w:br/>
        <w:t>ôgres. je suis comme une âme délurée, tracasse par un souci</w:t>
        <w:br/>
        <w:t>stagnant.ressuscitant la révoke victorieuse de mes</w:t>
        <w:br/>
        <w:t>souffrances.</w:t>
        <w:br/>
        <w:t>je suis comme une âme perfide trahie par la vieillesse du</w:t>
        <w:br/>
        <w:t>temps perclus. devant vos yeux majestueux j\'éteignais ma</w:t>
        <w:br/>
        <w:t>fureur réticente. le vide de londres m\'engouffrait.</w:t>
        <w:br/>
        <w:t>quand est-ce que le flambeau de grace pétillera sur mes</w:t>
        <w:br/>
        <w:t>collines du doute ?</w:t>
        <w:br/>
        <w:t>on m\'avait dit: soulage-toi !</w:t>
        <w:br/>
        <w:t>mais comment se soulager ?</w:t>
        <w:br/>
        <w:t>oublie les douleurs infligées par le déluge</w:t>
        <w:br/>
        <w:t>oublie les souffrances néfastes,</w:t>
        <w:br/>
        <w:t>les émotions mélancoliques et taciturnes</w:t>
        <w:br/>
        <w:t>devant la condition humaine estompée.</w:t>
        <w:br/>
        <w:t>j\'ai souffert tant des jours palissants.</w:t>
        <w:br/>
        <w:t>depuis longtemps</w:t>
        <w:br/>
        <w:t>j\'étais tout seul à semer la confusion</w:t>
        <w:br/>
        <w:t>entre le mutisme français</w:t>
        <w:br/>
        <w:t>l\'éloquence anglaise</w:t>
        <w:br/>
        <w:t>et la rhétorique arabe</w:t>
        <w:br/>
        <w:t>aussi bien que les tournures émanées par mes écrits</w:t>
        <w:br/>
        <w:t>et les structures incontrolables très expurgées.</w:t>
        <w:br/>
        <w:t>en chassant l\'intrépide de la guèrre du brouillard londonien</w:t>
        <w:br/>
        <w:t>qui a déphasé les cieux éternels.</w:t>
        <w:br/>
        <w:t>je me souviens de l\'atrocité des mers hasardeuses</w:t>
        <w:br/>
        <w:t>oû l\'écûme de ma vie fut noyée au-delà des vagues en colère.</w:t>
        <w:br/>
        <w:t>incarcéré entre deux étoiles vièrges.</w:t>
        <w:br/>
        <w:t>ce fruit interdit aux étrangers</w:t>
        <w:br/>
        <w:t>enlisés dans ce monde embourbé.</w:t>
        <w:br/>
        <w:t>pleurs ô nuage occupant mon ciel immense</w:t>
        <w:br/>
        <w:t>.</w:t>
        <w:br/>
        <w:t>je suis venu t\'offrir mon odyssée</w:t>
        <w:br/>
        <w:t>je suis venu te chanter mes rhapsodies.</w:t>
        <w:br/>
        <w:t>comme une proie innocente</w:t>
        <w:br/>
        <w:t>j\'étais aveuglé par un amour damné.</w:t>
        <w:br/>
        <w:t>qui es-tu jour de solitude enclavée ?</w:t>
        <w:br/>
        <w:t>qui t\'a envoyé ?</w:t>
        <w:br/>
        <w:t>toi le sourd muet atteins-tu l\'âge de raison</w:t>
        <w:br/>
        <w:t>pour comprendre le rythme du silence.</w:t>
        <w:br/>
        <w:t>quant à moi je me suis habitué à la soif, enchainée</w:t>
        <w:br/>
        <w:t>que i\'automne lugubre aux feuilles fanées et frémissantes</w:t>
        <w:br/>
        <w:t>m\'a donné la satiété.</w:t>
        <w:br/>
        <w:t>me voilà immigré contre mon gré</w:t>
        <w:br/>
        <w:t>me voilà dissipé dans ce monde imprenable,</w:t>
        <w:br/>
        <w:t>mon itinéraire angoissé</w:t>
        <w:br/>
        <w:t>comme un chat égaré sous la belle étoile dansante</w:t>
        <w:br/>
        <w:t>aux rythmes de l\'aube de nulle part.</w:t>
        <w:br/>
        <w:t>gloire immortelle aux penseurs vivants de l\'utopie enchaîné</w:t>
        <w:br/>
        <w:t>qui aillent mourir sous le baillon de la justice bestiale,</w:t>
        <w:br/>
        <w:t>et sous l\'oeil trompant des vautours dérapants.</w:t>
        <w:br/>
        <w:t>gloire aux nerfs sanguinés.</w:t>
        <w:br/>
        <w:t>gloire aux lèvres mordantes et sans rancunes.</w:t>
        <w:br/>
        <w:t>gloire aux entrailles enterrées dans l\'infini éternel.</w:t>
        <w:br/>
        <w:t>immigrés de toutes les nations lâchez vos rênes mais ne</w:t>
        <w:br/>
        <w:t>tournez pas les bribes.</w:t>
        <w:br/>
        <w:t>durant des années je partage avec toi le fruit de ma tristesse</w:t>
        <w:br/>
        <w:t>et ma maigre obole.</w:t>
      </w:r>
    </w:p>
    <w:p>
      <w:r>
        <w:br/>
        <w:t>----------------------------------------</w:t>
        <w:br/>
      </w:r>
    </w:p>
    <w:p>
      <w:r>
        <w:t>on annonce</w:t>
        <w:br/>
        <w:t>on annonce le</w:t>
        <w:br/>
        <w:t>vol en provenance</w:t>
        <w:br/>
        <w:t>de barcelone à la porte trente-deux.</w:t>
        <w:br/>
        <w:t>elle est allongée</w:t>
        <w:br/>
        <w:t>sur le dos, dans l’herbe,</w:t>
        <w:br/>
        <w:t>elle croit tomber en regardant le ciel.</w:t>
        <w:br/>
        <w:t>sur l’échafaudage</w:t>
        <w:br/>
        <w:t>que le vent balance,</w:t>
        <w:br/>
        <w:t>il repeint en sifflant le mur de l’immeuble.</w:t>
        <w:br/>
        <w:t>un car de transport</w:t>
        <w:br/>
        <w:t>scolaire est tombé</w:t>
        <w:br/>
        <w:t>dans un ravin : 6 morts et 22 blessés.</w:t>
        <w:br/>
        <w:t>elle a cassé le</w:t>
        <w:br/>
        <w:t>thermomètre pour</w:t>
        <w:br/>
        <w:t>jouer avec les boules de vif-argent.</w:t>
        <w:br/>
        <w:t>il souffle sur la</w:t>
        <w:br/>
        <w:t>limaille de fer.</w:t>
        <w:br/>
        <w:t>le bruit des machines traverse le casque.</w:t>
        <w:br/>
        <w:t>le grand magasin</w:t>
        <w:br/>
        <w:t>ferme. les vendeuses</w:t>
        <w:br/>
        <w:t>sortent vite par la porte de service.</w:t>
        <w:br/>
        <w:t>pendant le dîner,</w:t>
        <w:br/>
        <w:t>les informations :</w:t>
        <w:br/>
        <w:t>champ de décombres du tremblement de terre.</w:t>
        <w:br/>
        <w:t>l’enfant se réveille</w:t>
        <w:br/>
        <w:t>et il s’aperçoit</w:t>
        <w:br/>
        <w:t>qu’une fois encore il a trempé son lit.</w:t>
        <w:br/>
        <w:t>elle dit bonsoir</w:t>
        <w:br/>
        <w:t>d’une voix très rauque</w:t>
        <w:br/>
        <w:t>qui ressemble à un sanglot inexplicable.</w:t>
        <w:br/>
        <w:t>il reste deux heures</w:t>
        <w:br/>
        <w:t>devant le flipper,</w:t>
        <w:br/>
        <w:t>cramponné à l’appareil, les dents serrées.</w:t>
        <w:br/>
        <w:t>après le dîner</w:t>
        <w:br/>
        <w:t>c’est encore la</w:t>
        <w:br/>
        <w:t>télé. elle tricote en la regardant.</w:t>
        <w:br/>
        <w:t>il est accroupi</w:t>
        <w:br/>
        <w:t>dans les escaliers</w:t>
        <w:br/>
        <w:t>et c’est écrit sur un carton qu’il a faim.</w:t>
        <w:br/>
        <w:t>elle ne l’a pas</w:t>
        <w:br/>
        <w:t>entendu venir.</w:t>
        <w:br/>
        <w:t>tressaille en sentant la main sur son épaule.</w:t>
        <w:br/>
        <w:t>il met deux doigts sous</w:t>
        <w:br/>
        <w:t>les aisselles du</w:t>
        <w:br/>
        <w:t>nouveau-né pour le faire sortir du ventre.</w:t>
        <w:br/>
        <w:t>la voiture, après</w:t>
        <w:br/>
        <w:t>un tête-à-queue et</w:t>
        <w:br/>
        <w:t>deux tonneaux va se planter dans le talus.</w:t>
        <w:br/>
        <w:t>ils se tiennent par</w:t>
        <w:br/>
        <w:t>le bras et promènent</w:t>
        <w:br/>
        <w:t>devant eux, en parlant, leur canne d’aveugles.</w:t>
        <w:br/>
        <w:t>il met toujours un</w:t>
        <w:br/>
        <w:t>bouquet de violettes</w:t>
        <w:br/>
        <w:t>devant la photo de sa femme. il est veuf.</w:t>
        <w:br/>
        <w:t>la petite fille</w:t>
        <w:br/>
        <w:t>se cache derrière</w:t>
        <w:br/>
        <w:t>la porte et s’endort. on la trouve. on en rit.</w:t>
        <w:br/>
        <w:t>il ouvre les yeux,</w:t>
        <w:br/>
        <w:t>ne reconnaît rien.</w:t>
        <w:br/>
        <w:t>a tout oublié. ne sait plus qu’un mot : oui.</w:t>
        <w:br/>
        <w:t>il fait nuit et froid.</w:t>
        <w:br/>
        <w:t>elle marche vite.</w:t>
        <w:br/>
        <w:t>derrière elle, un pas d’homme insiste. elle a peur.</w:t>
        <w:br/>
        <w:t>le père aime bien</w:t>
        <w:br/>
        <w:t>sa fillette. il aime</w:t>
        <w:br/>
        <w:t>pincer les joues rebondies. il lui fait mal.</w:t>
        <w:br/>
        <w:t>elle tourne la</w:t>
        <w:br/>
        <w:t>cuillère de bois</w:t>
        <w:br/>
        <w:t>dans la confiture, rouge translucide.</w:t>
        <w:br/>
        <w:t>le virage tue</w:t>
        <w:br/>
        <w:t>ou blesse, bon an</w:t>
        <w:br/>
        <w:t>mal an, sa vingtaine d’automobilistes.</w:t>
      </w:r>
    </w:p>
    <w:p>
      <w:r>
        <w:br/>
        <w:t>----------------------------------------</w:t>
        <w:br/>
      </w:r>
    </w:p>
    <w:p>
      <w:r>
        <w:t>sur le périphérique</w:t>
        <w:br/>
        <w:t>il n’y a que les filles de quartier</w:t>
        <w:br/>
        <w:t>qui sortent sur la grand-route,</w:t>
        <w:br/>
        <w:t>je te l’ai déjà dit,</w:t>
        <w:br/>
        <w:t>crachant sur les murs</w:t>
        <w:br/>
        <w:t>de longues monnaies de sperme.</w:t>
        <w:br/>
        <w:t>ne les plains plus par pitié,</w:t>
        <w:br/>
        <w:t>par dégoût, chez toi, dans ta mansarde.</w:t>
        <w:br/>
        <w:t>tu ne peux pas regarder dans leur âme,</w:t>
        <w:br/>
        <w:t>puisqu’elles ont caché la clé entre leurs miches.</w:t>
        <w:br/>
        <w:t>les filles de quartier</w:t>
        <w:br/>
        <w:t>se jettent des nuages la sangle à la main.</w:t>
        <w:br/>
        <w:t>leur sourire ne s’ouvre pas.</w:t>
        <w:br/>
        <w:t>ce serait comme un hymen recousu</w:t>
        <w:br/>
        <w:t>par la générosité des violeurs.</w:t>
        <w:br/>
        <w:t>les filles de quartier sont vivantes,</w:t>
        <w:br/>
        <w:t>je te l’ai déjà dit. tout comme la terre.</w:t>
      </w:r>
    </w:p>
    <w:p>
      <w:r>
        <w:br/>
        <w:t>----------------------------------------</w:t>
        <w:br/>
      </w:r>
    </w:p>
    <w:p>
      <w:r>
        <w:t>les mots remplissent tout l’univers</w:t>
        <w:br/>
        <w:t>les mots remplissent tout l’univers, comme la lumière, mais à la différence de la lumière,</w:t>
        <w:br/>
        <w:t>ils n’ont pas d’ombre.</w:t>
        <w:br/>
        <w:t>le refrain fait baisser la température.</w:t>
        <w:br/>
        <w:t>c’est tout de même curieux, un objet sans ombre.</w:t>
        <w:br/>
        <w:t>faute d’avoir une ombre, je pensais vaguement que chaque mot avait son opposé,</w:t>
        <w:br/>
        <w:t>son antonyme. je pensais trop vaguement : tous les mots n’ont pas d’antonyme.</w:t>
        <w:br/>
        <w:t>un mot qui n’a pas d’antonyme me paraît, comme un corps sans ombre, une curieuse anomalie.</w:t>
        <w:br/>
        <w:t>la température appartient à un ordre.</w:t>
        <w:br/>
        <w:t>pourtant, il en est bien ainsi.</w:t>
        <w:br/>
        <w:t>j’ai tenté de comprendre ce que peut recouvrir cette notion d’antonyme. jusqu’à présent,</w:t>
        <w:br/>
        <w:t>elle me paraît assez floue.</w:t>
        <w:br/>
        <w:t>homme est antonyme de femme, et réciproquement, mais fille et garçon ne sont pas antonymes.</w:t>
        <w:br/>
        <w:t>d’ailleurs fils non plus n’a pas d’antonyme. il semble</w:t>
        <w:br/>
        <w:t>qu’on ne naisse pas antonyme de l’autre sexe, mais qu’on le devienne</w:t>
        <w:br/>
        <w:t>par les opérations de conjugaison.</w:t>
        <w:br/>
        <w:t>contrairement à ce que j’aurais pensé a priori (mais apparemment, j’avais à ce sujet</w:t>
        <w:br/>
        <w:t>toutes sortes d’idées fausses) l’antonymie ne fonctionne pas seulement</w:t>
        <w:br/>
        <w:t>par couple, loin de là. chez les antonymes, la polygamie semble</w:t>
        <w:br/>
        <w:t>correspondre à la norme, et la monogamie fait figure d’exception. dans tous les cas,</w:t>
        <w:br/>
        <w:t>cependant, existent des systèmes non clos, du type hier,</w:t>
        <w:br/>
        <w:t>aujourd’hui, demain. hier et demain sont antonymes d’aujourd’hui, aujourd’hui</w:t>
        <w:br/>
        <w:t>et demain sont antonymes d’hier, mais seul aujourd’hui est antonyme</w:t>
        <w:br/>
        <w:t>de demain. en effet, hier n’est pas l’antonyme de demain, le passé</w:t>
        <w:br/>
        <w:t>n’étant pas l’exact opposé du futur.</w:t>
        <w:br/>
        <w:t>forme a de nombreux antonymes, dont fond, et sujet, qui de leur côté n’ont pas d’antonyme.</w:t>
        <w:br/>
        <w:t>de même pour esprit qui a pour antonyme, entre autres, lettre,</w:t>
        <w:br/>
        <w:t>tandis que lettre ne dispose d’aucun antonyme. du moins dans mon dictionnaire.</w:t>
      </w:r>
    </w:p>
    <w:p>
      <w:r>
        <w:br/>
        <w:t>----------------------------------------</w:t>
        <w:br/>
      </w:r>
    </w:p>
    <w:p>
      <w:r>
        <w:t>je me souviens, c’était un matin, l’été,</w:t>
        <w:br/>
        <w:t>la fenêtre était entrouverte, je m’approchais,</w:t>
        <w:br/>
        <w:t>j’apercevais mon père au fond du jardin.</w:t>
        <w:br/>
        <w:t>il était immobile, il regardait</w:t>
        <w:br/>
        <w:t>où, quoi, je ne savais, au-dehors de tout,</w:t>
        <w:br/>
        <w:t>voûté comme il était déjà mais redressant</w:t>
        <w:br/>
        <w:t>son regard vers l’inaccompli ou l’impossible.</w:t>
        <w:br/>
        <w:t>il avait déposé la pioche, la bêche,</w:t>
        <w:br/>
        <w:t>l’air était frais ce matin-là du monde,</w:t>
        <w:br/>
        <w:t>mais impénétrable est la fraîcheur même, et cruel</w:t>
        <w:br/>
        <w:t>le souvenir des matins de l’enfance.</w:t>
        <w:br/>
        <w:t>qui était-il, qui avait-il été dans la lumière,</w:t>
        <w:br/>
        <w:t>je ne le savais pas, je ne sais encore.</w:t>
        <w:br/>
        <w:t>mais je le vois aussi, sur le boulevard,</w:t>
        <w:br/>
        <w:t>avançant lentement, tant de fatigue</w:t>
        <w:br/>
        <w:t>alourdissant ses gestes d’autrefois,</w:t>
        <w:br/>
        <w:t>il repartait au travail, quant à moi</w:t>
        <w:br/>
        <w:t>j’errais avec quelques-uns de ma classe</w:t>
        <w:br/>
        <w:t>au début de l’après-midi sans durée encore.</w:t>
        <w:br/>
        <w:t>a ce passage-là, aperçu de loin,</w:t>
        <w:br/>
        <w:t>soient dédiés les mots qui ne savent dire.</w:t>
        <w:br/>
        <w:t>(dans la salle à manger</w:t>
        <w:br/>
        <w:t>de l’après-midi d’un dimanche, c’est en été,</w:t>
        <w:br/>
        <w:t>les volets sont fermés contre la chaleur,</w:t>
        <w:br/>
        <w:t>la table débarrassée, il a proposé</w:t>
        <w:br/>
        <w:t>les cartes puisqu’il n’est pas d’autres images</w:t>
        <w:br/>
        <w:t>dans la maison natale pour recevoir</w:t>
        <w:br/>
        <w:t>la demande du rêve, mais il sort</w:t>
        <w:br/>
        <w:t>et aussitôt l’enfant maladroit prend les cartes,</w:t>
        <w:br/>
        <w:t>il substitue à celles de l’autre jeu</w:t>
        <w:br/>
        <w:t>toutes les cartes gagnantes, puis il attend</w:t>
        <w:br/>
        <w:t>avec fièvre, que la partie reprenne, et que celui</w:t>
        <w:br/>
        <w:t>qui perdait gagne, et si glorieusement</w:t>
        <w:br/>
        <w:t>qu’il y voie comme un signe, et de quoi nourrir</w:t>
        <w:br/>
        <w:t>il ne sait, lui l’enfant, quelle espérance.</w:t>
        <w:br/>
        <w:t>après quoi deux voies se séparent, et l’une d’elles</w:t>
        <w:br/>
        <w:t>se perd, et presque tout de suite, et ce sera</w:t>
        <w:br/>
        <w:t>tout de même l’oubli, l’oubli avide.</w:t>
        <w:br/>
        <w:t>j’aurai barré</w:t>
        <w:br/>
        <w:t>cent fois ces mots partout, en vers, en prose,</w:t>
        <w:br/>
        <w:t>mais je ne puis</w:t>
        <w:br/>
        <w:t>faire qu’ils ne remontent dans ma parole.)</w:t>
      </w:r>
    </w:p>
    <w:p>
      <w:r>
        <w:br/>
        <w:t>----------------------------------------</w:t>
        <w:br/>
      </w:r>
    </w:p>
    <w:p>
      <w:r>
        <w:t>or, dans le même rêve</w:t>
        <w:br/>
        <w:t>je suis couché au plus creux d’une barque,</w:t>
        <w:br/>
        <w:t>le front, les yeux contre ses planches courbes</w:t>
        <w:br/>
        <w:t>où j’écoute cogner le bas du fleuve</w:t>
        <w:br/>
        <w:t>et tout d’un coup cette proue se soulève,</w:t>
        <w:br/>
        <w:t>j’imagine que là, déjà, c’est l’estuaire,</w:t>
        <w:br/>
        <w:t>mais je garde mes yeux contre le bois</w:t>
        <w:br/>
        <w:t>qui a odeur de goudron et de colle.</w:t>
        <w:br/>
        <w:t>trop vastes les images, trop lumineuses,</w:t>
        <w:br/>
        <w:t>que j’ai accumulées dans mon sommeil.</w:t>
        <w:br/>
        <w:t>pourquoi revoir, dehors,</w:t>
        <w:br/>
        <w:t>les choses dont les mots me parlent, mais sans convaincre,</w:t>
        <w:br/>
        <w:t>je désire plus haute ou moins sombre rive.</w:t>
        <w:br/>
        <w:t>et pourtant je renonce à ce sol qui bouge</w:t>
        <w:br/>
        <w:t>sous le corps qui se cherche, je me lève,</w:t>
        <w:br/>
        <w:t>je vais dans la maison de pièce en pièce,</w:t>
        <w:br/>
        <w:t>il y en a maintenant d’innombrables,</w:t>
        <w:br/>
        <w:t>j’entends crier des voix derrière des portes,</w:t>
        <w:br/>
        <w:t>je suis saisi par ces douleurs qui cognent</w:t>
        <w:br/>
        <w:t>aux chambranles qui se délabrent, je me hâte,</w:t>
        <w:br/>
        <w:t>trop lourde m’est la nuit qui dure, j’entre effrayé</w:t>
        <w:br/>
        <w:t>dans une salle encombrée de pupitres,</w:t>
        <w:br/>
        <w:t>vois, me dit-on, ce fut la salle de classe,</w:t>
        <w:br/>
        <w:t>vois sur les murs tes premières images,</w:t>
        <w:br/>
        <w:t>vois, c’est l’arbre, vois, là, c’est le chien qui jappe,</w:t>
        <w:br/>
        <w:t>et cette carte de géographie, sur la paroi</w:t>
        <w:br/>
        <w:t>jaune, ce décolorement des noms et des formes,</w:t>
        <w:br/>
        <w:t>ce déssaisissement des montagnes, des fleuves,</w:t>
        <w:br/>
        <w:t>par la blancheur qui transit le langage,</w:t>
        <w:br/>
        <w:t>vois, ce fut ton seul livre. l’isis du plâtre</w:t>
        <w:br/>
        <w:t>du mur de cette salle, qui s’écaille,</w:t>
        <w:br/>
        <w:t>n’a jamais eu, elle, n’aura rien d’autre</w:t>
        <w:br/>
        <w:t>a entrouvrir pour toi, refermer sur toi.</w:t>
      </w:r>
    </w:p>
    <w:p>
      <w:r>
        <w:br/>
        <w:t>----------------------------------------</w:t>
        <w:br/>
      </w:r>
    </w:p>
    <w:p>
      <w:r>
        <w:t>histoire des jeans-pierres</w:t>
        <w:br/>
        <w:t>– qu’est-ce que vous faites là jean-pierre bertrand, jean-pierre robert, jean-pierre balpe, jean-pierre mercier, qu’est-ce que vous faites là jean-pierre cassel, jean-pierre lemaire, jean-pierre pierre-bloch, jean-pierre danguillaume, jean-pierre gattegno, qu’est-ce que vous faites là jean-pierre foucault, jean-pierre criqui, jean-pierre léaud, jean-pierre pincemin, jean-pierre soisson, jean-pierre chaix, jean-pierre andrevon, jean-pierre papin, jean-pierre chevènement, qu’est-ce que vous faites là jean-pierre cometti, jean-pierre bobillot, jean-pierre fossatti, qu’est-ce que vous faites là jean-pierre rehm, jean-pierre dubost, jean-pierre darroussin, jean-pierre françois, jean-pierre elkabach, jean-pierre spilmont, jean-pierre stirbois, jean-pierre greff, qu’est-ce que vous faites là jean-pierre guérin, jean-pierre castaldi, jean-pierre timbaud, qu’est-ce que vous faites là jean-pierre vernant, jean-pierre vidal, jean-pierre aumont, jean-pierre raffarin, qu’est-ce que vous faites là jean-pierre taillandier, jean-pierre roux, jean-pierre siméon, jean-pierre boyer, jean-pierre gaillard, jean-pierre perrin, jean-pierre marielle, qu’est-ce que vous faites là jean-pierre salgas, jean-pierre sintive, jean-pierre pernaut, jean-pierre coffe, jean-pierre verheggen, jean-pierre rosnay, qu’est-ce que vous faites là jean-pierre riehl, jean-pierre duprey, jean-pierre khazem, jean-pierre richard, jean-pierre changeux, jean-pierre mocky, qu’est-ce que vous faites là jean-pierre brisset, jean-pierre paneda, jean-pierre terrail, jean-pierre farines, jean-pierre laborde, jean-pierre ostende, qu’est-ce que vous faites là jean-pierre stevens, jean-pierre coletta, jean-pierre dupuy, jean-pierre le dantec, qu’est-ce que vous faites là jean-pierre bacri, jean-pierre valentin, jean-pierre rioux, jean-pierre kalfon, qu’est-ce que vous faites là jean-pierre bemba, jean-pierre jeunet, jean-pierre vincent, jean-pierre faye, hein, qu’est-ce que vous faites là?</w:t>
        <w:br/>
        <w:t>– rien.</w:t>
      </w:r>
    </w:p>
    <w:p>
      <w:r>
        <w:br/>
        <w:t>----------------------------------------</w:t>
        <w:br/>
      </w:r>
    </w:p>
    <w:p>
      <w:r>
        <w:t>cahier d’un immigré</w:t>
        <w:br/>
        <w:t>je suis né orphelin.</w:t>
        <w:br/>
        <w:t>dans un milieu orphelin.</w:t>
        <w:br/>
        <w:t>tout le monde qui m\'entourais était aussi orphelin.</w:t>
        <w:br/>
        <w:t>dieu a crée le père et la mère,</w:t>
        <w:br/>
        <w:t>et la société a concu l\'orphelinat.</w:t>
        <w:br/>
        <w:t>chez nous la misère était très rigoureuse.</w:t>
        <w:br/>
        <w:t>j\'ai bu des larmes chaudes et salées.</w:t>
        <w:br/>
        <w:t>j\'ai vêcu l\'éternité rauque.</w:t>
        <w:br/>
        <w:t>a oujda, lyon, paris et londres,</w:t>
        <w:br/>
        <w:t>j\'ai vu naitre la lumière dérrière l\'horizon marocain</w:t>
        <w:br/>
        <w:t>foudroyé par la solitude nocturne.</w:t>
        <w:br/>
        <w:t>j\'ai vu le néant.</w:t>
        <w:br/>
        <w:t>j\'ai vêcu l\'endurance et l\'exile odieux.</w:t>
        <w:br/>
        <w:t>corps à corps, sous i\'ombre de i\'araignée géante</w:t>
        <w:br/>
        <w:t>des murs concaves.</w:t>
        <w:br/>
        <w:t>dans mes rêves matinaux ;</w:t>
        <w:br/>
        <w:t>j\'attendais avec ferveur la tombée des jours creux.</w:t>
        <w:br/>
        <w:t>le temps passait très vite et avec lassitude.</w:t>
        <w:br/>
        <w:t>j\'ai vu naitre des jours évasifs.</w:t>
        <w:br/>
        <w:t>c\'etait mon refuge monotone.</w:t>
        <w:br/>
        <w:t>c\'etait l\'absolu de mon espace opaque.</w:t>
        <w:br/>
        <w:t>chaque jour,</w:t>
        <w:br/>
        <w:t>j\'avance parmi les naufragés de l\'abime vide.</w:t>
        <w:br/>
        <w:t>sous la douleur amère, mes larmes furtives s\'engouffraient.</w:t>
        <w:br/>
        <w:t>j\'ai vu naitre l\'univers et son éclipse.</w:t>
        <w:br/>
        <w:t>son silence sombre et abstrait tourmentait mon âme.</w:t>
        <w:br/>
        <w:t>et mes rêves,</w:t>
        <w:br/>
        <w:t>j\'ai succombé mille fois sans prendre conscience.</w:t>
        <w:br/>
        <w:t>mais l\'asile de mon existence est devenu téméraire.</w:t>
        <w:br/>
        <w:t>moi qui cherche i\'euphorie dans les étoiles de cet univers</w:t>
        <w:br/>
        <w:t>lointain.</w:t>
        <w:br/>
        <w:t>et comme le calme des nuits nonchalantes,</w:t>
        <w:br/>
        <w:t>j\'ai poussé un soupir mordant</w:t>
        <w:br/>
        <w:t>sous l\'arc du désarroi.</w:t>
        <w:br/>
        <w:t>je sens à nouveau ce desir de vivre et revivre,</w:t>
        <w:br/>
        <w:t>en outre, mon enfance était frugale et exacerbée.</w:t>
        <w:br/>
        <w:t>a pas de géant le temps se recule à travers le crépuscule</w:t>
        <w:br/>
        <w:t>migrateur. ô roi-sage de la pluie des torrents, des fleuves</w:t>
        <w:br/>
        <w:t>ruisselants, de la montagne gigantesque, du vent</w:t>
        <w:br/>
        <w:t>résistant et des vagabonds. pour toi seul je lèche mes</w:t>
        <w:br/>
        <w:t>blessures et la déchirure de mes soufflés invisibles.</w:t>
        <w:br/>
        <w:t>ô roi-sage ! ma vie est un tournesol étendu sur une île</w:t>
      </w:r>
    </w:p>
    <w:p>
      <w:r>
        <w:br/>
        <w:t>----------------------------------------</w:t>
        <w:br/>
      </w:r>
    </w:p>
    <w:p>
      <w:r>
        <w:t>et alors un jour vint</w:t>
        <w:br/>
        <w:t>où j’entendis ce vers extraordinaire de keats,</w:t>
        <w:br/>
        <w:t>l’évocation de ruth « when sick for home,</w:t>
        <w:br/>
        <w:t>she stood in tears amid the alien corn ».</w:t>
        <w:br/>
        <w:t>or, de ces mots</w:t>
        <w:br/>
        <w:t>je n’avais pas à pénétrer le sens</w:t>
        <w:br/>
        <w:t>car il était en moi depuis l’enfance,</w:t>
        <w:br/>
        <w:t>je n’ai eu qu’à le reconnaître, et à l’aimer</w:t>
        <w:br/>
        <w:t>quand il est revenu du fond de ma vie.</w:t>
        <w:br/>
        <w:t>qu’avais-je eu, en effet, à recueillir</w:t>
        <w:br/>
        <w:t>de l’évasive présence maternelle</w:t>
        <w:br/>
        <w:t>sinon le sentiment de l’exil et les larmes</w:t>
        <w:br/>
        <w:t>qui troublaient ce regard cherchant à voir</w:t>
        <w:br/>
        <w:t>dans les choses d’ici le lieu perdu ?</w:t>
      </w:r>
    </w:p>
    <w:p>
      <w:r>
        <w:br/>
        <w:t>----------------------------------------</w:t>
        <w:br/>
      </w:r>
    </w:p>
    <w:p>
      <w:r>
        <w:t>le sexe est de consistance généralement plus tendre</w:t>
        <w:br/>
        <w:t>le sexe est de consistance généralement plus tendre que le reste du corps. il est plus sensible</w:t>
        <w:br/>
        <w:t>et très sujet au chatouillement.</w:t>
        <w:br/>
        <w:t>c’est bientôt l’été. le ciel est pâle et brumeux. il est allongé sur le dos, jambes écartées,</w:t>
        <w:br/>
        <w:t>les mains sous la nuque, dans la prairie en fleurs au bord de l’étang.</w:t>
        <w:br/>
        <w:t>le sexe est le point où les humains ressemblent le plus aux animaux.</w:t>
        <w:br/>
        <w:t>les hélices de jardin, qui sont des escargots, se retrouvent grâce à leurs traces baveuses,</w:t>
        <w:br/>
        <w:t>s’accolent, se mordent, se pénètrent mutuellement et restent accouplés</w:t>
        <w:br/>
        <w:t>pendant des heures.</w:t>
        <w:br/>
        <w:t>la conjugaison est naturelle.</w:t>
        <w:br/>
        <w:t>debout au bord de la piscine, la statue n’a plus ni tête ni bras et pourtant le ventre bombé,</w:t>
        <w:br/>
        <w:t>les seins généreux qui pointent, lui donnent un aspect étrangement vivant.</w:t>
        <w:br/>
        <w:t>la forme n°1 est sujette à des changements de forme. quand elle est excitée, elle enfle,</w:t>
        <w:br/>
        <w:t>durcit et se redresse.</w:t>
        <w:br/>
        <w:t>la poutre de béton à la frange métallique, emportée par la grue, pointe vers le ciel.</w:t>
        <w:br/>
        <w:t>la forme n°1 est disposée de façon à pénétrer la forme n°2.</w:t>
        <w:br/>
        <w:t>dans la trouée du long porche obscur, on aperçoit, au bout, la pyramide de verre.</w:t>
        <w:br/>
        <w:t>la forme n°1 pénètre la forme n°2 pour la frotter de l’intérieur.</w:t>
        <w:br/>
        <w:t>le buisson de roses forme une haie rouge vif le long du balcon.</w:t>
        <w:br/>
        <w:t>le frottement provoque une excitation voluptueuse.</w:t>
        <w:br/>
        <w:t>dans le centre-ville, les affiches annoncent nude girls, love act, totally nude girls on stage, the condor.</w:t>
        <w:br/>
        <w:t>le plaisir est stimulé et multiplié par les fantasmes.</w:t>
      </w:r>
    </w:p>
    <w:p>
      <w:r>
        <w:br/>
        <w:t>----------------------------------------</w:t>
        <w:br/>
      </w:r>
    </w:p>
    <w:p>
      <w:r>
        <w:t>ô sidi-yahya sage de tous les sages</w:t>
        <w:br/>
        <w:t>prête-moi une belle houria ivre de passion et une flûte</w:t>
        <w:br/>
        <w:t>magique.</w:t>
        <w:br/>
        <w:t>car demain, je partirai vers l\'inconnu qui n\'attendrai.</w:t>
        <w:br/>
        <w:t>cette terre échappante de toutes les saisons amères.</w:t>
        <w:br/>
        <w:t>je bénis la mer en feu.</w:t>
        <w:br/>
        <w:t>cette mer massacrée et décapitée par les vagues enragées.</w:t>
        <w:br/>
        <w:t>avec leurs chants tristes</w:t>
        <w:br/>
        <w:t>elles revivent mon temps enivré écho par écho.</w:t>
        <w:br/>
        <w:t>orphelin depuis l\'âge de trois hivers rigoureux.</w:t>
        <w:br/>
        <w:t>je suis né pour goûter la galette de la souffrance monotone.</w:t>
        <w:br/>
        <w:t>on m\'a apprit à rêver.</w:t>
        <w:br/>
        <w:t>mais mes nuits étaient éphémères</w:t>
        <w:br/>
        <w:t>oû les étoiles prémonitoires se broyaient.</w:t>
        <w:br/>
        <w:t>ma voix humide, étouffante quelque fois écorche le vide</w:t>
        <w:br/>
        <w:t>frange</w:t>
        <w:br/>
        <w:t>qui de temps en temps suscite les incantations évasives</w:t>
        <w:br/>
        <w:t>.</w:t>
        <w:br/>
        <w:t>je suis baptisé par les écumes de nuages méditerranéens</w:t>
        <w:br/>
        <w:t>et les ombres de saisons vièrges.</w:t>
        <w:br/>
        <w:t>on m\'a apprit à écrire les mots et les rythmes.</w:t>
        <w:br/>
        <w:t>on m\'a apprit que la gloire humaine est une voix apprivoisée</w:t>
        <w:br/>
        <w:t>par le desir de la prouesse succulente et vénéneuse.</w:t>
        <w:br/>
        <w:t>ma voix cette saliva rupture qui grouille dans la nuit comme</w:t>
        <w:br/>
        <w:t>un gouffre de sang, comme une fournaise brûlante sans cesse</w:t>
        <w:br/>
        <w:t>dans les brasiers du destin et de la passion.</w:t>
        <w:br/>
        <w:t>je suis né dans un labyrinthe où les larmes et les sueurs se</w:t>
        <w:br/>
        <w:t>trébuchaient en deluge transfilant</w:t>
        <w:br/>
        <w:t>.</w:t>
        <w:br/>
        <w:t>on m\'a dit que ma voix ressemble à une source inondée par</w:t>
        <w:br/>
        <w:t>l\'apocalypse assoiffé.</w:t>
        <w:br/>
        <w:t>certes, je suis né pour libérer ma voix, ma vocation et mon</w:t>
        <w:br/>
        <w:t>émoi.</w:t>
        <w:br/>
        <w:t>des vieux sages du village n\'gadi pulvérisent des paroles</w:t>
        <w:br/>
        <w:t>pétillantes pour chasser l\'ennui et le cauchemar perdurant.</w:t>
        <w:br/>
        <w:t>j\'ai quitté mon village sans mener avec moi leurs</w:t>
        <w:br/>
        <w:t>bénédictions.</w:t>
        <w:br/>
        <w:t>j\'ai laissé avec eux ma toison aux mille trous.</w:t>
        <w:br/>
        <w:t>mon seul compagnon un talisman gravé par les mendiants du</w:t>
        <w:br/>
        <w:t>souk-al-joutiya.</w:t>
        <w:br/>
        <w:t>je suis devenu dépaysé comme une alouette éclopée.</w:t>
        <w:br/>
        <w:t>j\'ai parcouru les chemins de l\'enfer et de l\'avatar.</w:t>
        <w:br/>
        <w:t>une image superstitieuse m\'envahis, m\'écrase.</w:t>
        <w:br/>
        <w:t>adieu solitude écrasante et sans espoir.</w:t>
        <w:br/>
        <w:t>bonjour la folie des rêves pamoisons.</w:t>
        <w:br/>
        <w:t>dans mon ivresse</w:t>
        <w:br/>
        <w:t>j\'ai rencontré le bonheur en lambeaux.</w:t>
        <w:br/>
        <w:t>soleil-vengeur</w:t>
        <w:br/>
        <w:t>j\'accuse tes rayons écorchants.</w:t>
        <w:br/>
        <w:t>soleil-dieu exhalte mon endurance âpre.</w:t>
      </w:r>
    </w:p>
    <w:p>
      <w:r>
        <w:br/>
        <w:t>----------------------------------------</w:t>
        <w:br/>
      </w:r>
    </w:p>
    <w:p>
      <w:r>
        <w:t>conte</w:t>
        <w:br/>
        <w:t>un soir où nous avions mis une seule ceinture</w:t>
        <w:br/>
        <w:t>tu me chuchotais un conte à l’oreille de neige</w:t>
        <w:br/>
        <w:t>et me disais je suis émue</w:t>
        <w:br/>
        <w:t>et nous avions enjambé déjà plusieurs grands intervalles</w:t>
        <w:br/>
        <w:t>fait des arches d’absence plus grandes que celles d’avignon</w:t>
        <w:br/>
        <w:t>et sommes revenus à nous par des gués en crue</w:t>
      </w:r>
    </w:p>
    <w:p>
      <w:r>
        <w:br/>
        <w:t>----------------------------------------</w:t>
        <w:br/>
      </w:r>
    </w:p>
    <w:p>
      <w:r>
        <w:t>dédale – vous êtes ici (8)</w:t>
        <w:br/>
        <w:t>on voudrait s’échapper, détacher</w:t>
        <w:br/>
        <w:t>observer en contre-jour, anonyme</w:t>
        <w:br/>
        <w:t>derrière son masque anatomique</w:t>
        <w:br/>
        <w:t>la foule des visages sans marque</w:t>
        <w:br/>
        <w:t>dont les regards vrais, éclipses</w:t>
        <w:br/>
        <w:t>visions disloquées dans l’oubli</w:t>
        <w:br/>
        <w:t>souterrain, ville pavée en creux</w:t>
        <w:br/>
        <w:t>se dissimule, doublure à l’envers</w:t>
        <w:br/>
        <w:t>des correspondances inscrites</w:t>
        <w:br/>
        <w:t>mosaïques et néons, rames jaunes</w:t>
        <w:br/>
        <w:t>défilés à la vitesse des tunnels</w:t>
        <w:br/>
        <w:t>artères obscurcies traversant</w:t>
        <w:br/>
        <w:t>sous l’air libre autrement égalé</w:t>
        <w:br/>
        <w:t>le voyage qui conduit non-voyant</w:t>
        <w:br/>
        <w:t>distance reliée au site, la durée</w:t>
        <w:br/>
        <w:t>d’aller le retour en topographie</w:t>
        <w:br/>
        <w:t>forme peu réelle de fractionner</w:t>
        <w:br/>
        <w:t>les relévements de terre en mont</w:t>
        <w:br/>
        <w:t>réseau de tentatives, d’où sortir</w:t>
        <w:br/>
        <w:t>à la surface des portes urbaines</w:t>
        <w:br/>
        <w:t>arrêt, station, passerelle du nom</w:t>
      </w:r>
    </w:p>
    <w:p>
      <w:r>
        <w:br/>
        <w:t>----------------------------------------</w:t>
        <w:br/>
      </w:r>
    </w:p>
    <w:p>
      <w:r>
        <w:t>aide mémoire</w:t>
        <w:br/>
        <w:t>ce qui a lieu d’être</w:t>
        <w:br/>
        <w:t>ne va pas sans dire</w:t>
        <w:br/>
        <w:t>ce qu’on ne peut pas dire . . .</w:t>
        <w:br/>
        <w:t>il faut l’écrire</w:t>
        <w:br/>
        <w:t>la partie donne sur le tout</w:t>
        <w:br/>
        <w:t>qui donne la partie</w:t>
        <w:br/>
        <w:t>savoir à quoi ça ressemble</w:t>
        <w:br/>
        <w:t>c’est notre savoir – non absolu</w:t>
        <w:br/>
        <w:t>il faut de la semblance</w:t>
        <w:br/>
        <w:t>pour faire de la contiguïté</w:t>
        <w:br/>
        <w:t>le poème est des choses prochaines</w:t>
        <w:br/>
        <w:t>qu’il faut aller chercher</w:t>
        <w:br/>
        <w:t>*</w:t>
        <w:br/>
        <w:t>la comparaison entretient l’incomparable</w:t>
        <w:br/>
        <w:t>la distinction des choses entre elles</w:t>
        <w:br/>
        <w:t>poésie interdit l’identification</w:t>
        <w:br/>
        <w:t>pour la douceur du comme rigoureuse</w:t>
        <w:br/>
        <w:t>commun? comme-un</w:t>
        <w:br/>
        <w:t>c’est tout comme</w:t>
        <w:br/>
        <w:t>faire comme si</w:t>
        <w:br/>
        <w:t>c’était comme-un</w:t>
        <w:br/>
        <w:t>poésie se prive pour être comme</w:t>
        <w:br/>
        <w:t>comme un amant dévore sans dévorer</w:t>
        <w:br/>
        <w:t>pour signifier la lettre de l’amour</w:t>
        <w:br/>
        <w:t>ut musica ut pictura ut poiesis</w:t>
        <w:br/>
        <w:t>contraint par corps grâce à la perte</w:t>
        <w:br/>
        <w:t>a vicarier les sens en sens</w:t>
        <w:br/>
        <w:t>se privant de ce qui lui manque</w:t>
        <w:br/>
        <w:t>le poème en confie le défaut à sa langue</w:t>
        <w:br/>
        <w:t>pour que l’aveugle soit nommé le voyant</w:t>
        <w:br/>
        <w:t>*</w:t>
        <w:br/>
        <w:t>nous ne nous en sortirons jamais</w:t>
        <w:br/>
        <w:t>c’est ce que je nous souhaite mais</w:t>
        <w:br/>
        <w:t>pratiquer une issue de secours</w:t>
        <w:br/>
        <w:t>pour s’en tirer sans s’en sortir</w:t>
        <w:br/>
        <w:t>si tout a toujours échoué</w:t>
        <w:br/>
        <w:t>“ne pas croire à la prison comme destin scellé</w:t>
        <w:br/>
        <w:t>croire à une possibilité de libération</w:t>
        <w:br/>
        <w:t>qui n’aurait pas de sens</w:t>
        <w:br/>
        <w:t>si nous n’étions pas (comme) des prisonniers”</w:t>
        <w:br/>
        <w:t>*</w:t>
        <w:br/>
        <w:t>chemin qui ne mène nulle part</w:t>
        <w:br/>
        <w:t>sans issue est le sommet</w:t>
      </w:r>
    </w:p>
    <w:p>
      <w:r>
        <w:br/>
        <w:t>----------------------------------------</w:t>
        <w:br/>
      </w:r>
    </w:p>
    <w:p>
      <w:r>
        <w:t>dédale – vous êtes ici (9)</w:t>
        <w:br/>
        <w:t>sitôt que rescapé au ciel ouvert</w:t>
        <w:br/>
        <w:t>du jour, la nuit oppose la lumière</w:t>
        <w:br/>
        <w:t>quoique précaire, l’effet touche</w:t>
        <w:br/>
        <w:t>un regard circulaire, repérable</w:t>
        <w:br/>
        <w:t>l’élément fortuit, béton, paysage</w:t>
        <w:br/>
        <w:t>rien n’arrête, lieu sans souvenir</w:t>
        <w:br/>
        <w:t>l’entour qu’occupent les parages</w:t>
        <w:br/>
        <w:t>délimitant encore par le cercle</w:t>
        <w:br/>
        <w:t>l’habituel des choses, peu d’éclat</w:t>
        <w:br/>
        <w:t>sinon l’inventaire aux couleurs</w:t>
        <w:br/>
        <w:t>peintes pour restaurer, façades</w:t>
        <w:br/>
        <w:t>blanc couvrant, gris chaud, lilas</w:t>
        <w:br/>
        <w:t>rehauts pleinement des reliefs</w:t>
        <w:br/>
        <w:t>pigments des rues croisées, coin</w:t>
        <w:br/>
        <w:t>où se coupent, versants d’un autre</w:t>
        <w:br/>
        <w:t>le quartier d’y demeurer, habiter</w:t>
        <w:br/>
        <w:t>l’accoutumance confinée dehors</w:t>
        <w:br/>
        <w:t>quotidien et revient sur ses pas</w:t>
        <w:br/>
        <w:t>trajet refait ici des chaussées</w:t>
        <w:br/>
        <w:t>arpentées à la mesure de marcher</w:t>
        <w:br/>
        <w:t>machinale et routine, le pli codé</w:t>
        <w:br/>
        <w:t>bord des bordures transitoires</w:t>
        <w:br/>
        <w:t>quand le rouage répète, giration</w:t>
        <w:br/>
        <w:t>du cercle comprimé au voisinage</w:t>
        <w:br/>
        <w:t>ce circuit familier à la cadence</w:t>
        <w:br/>
        <w:t>des pas, combien l’allure comptée</w:t>
        <w:br/>
        <w:t>décompte des pulsations, passer</w:t>
        <w:br/>
        <w:t>un raccourci de réduire le lieu</w:t>
        <w:br/>
        <w:t>dans l’emprise monotone des rues</w:t>
        <w:br/>
        <w:t>transversalement prévisibles</w:t>
      </w:r>
    </w:p>
    <w:p>
      <w:r>
        <w:br/>
        <w:t>----------------------------------------</w:t>
        <w:br/>
      </w:r>
    </w:p>
    <w:p>
      <w:r>
        <w:t>dédale – vous êtes ici (7)</w:t>
        <w:br/>
        <w:t>au piédestal des patines, bronze</w:t>
        <w:br/>
        <w:t>et les frontons, grand titre, page</w:t>
        <w:br/>
        <w:t>des commémorations, oppressant</w:t>
        <w:br/>
        <w:t>lacis de souvenirs embrouillés</w:t>
        <w:br/>
        <w:t>bribes sans paroles, aucun signe</w:t>
        <w:br/>
        <w:t>on achoppe aux images, l’histoire</w:t>
        <w:br/>
        <w:t>dans ces monuments trop voyants</w:t>
        <w:br/>
        <w:t>pour l’ordinaire, quand s’éclaire</w:t>
        <w:br/>
        <w:t>lumière crue, elle aveugle alors</w:t>
        <w:br/>
        <w:t>des domes et coupoles arc-boutés</w:t>
        <w:br/>
        <w:t>contre les murs borgnes, résiste</w:t>
        <w:br/>
        <w:t>brutale d’une cicatrice, impacts</w:t>
        <w:br/>
        <w:t>incrustations fossiles, pierre</w:t>
        <w:br/>
        <w:t>aux constructions abandonnées</w:t>
        <w:br/>
        <w:t>alignement frappé des colonnes</w:t>
        <w:br/>
        <w:t>observables, corps des carcasses</w:t>
        <w:br/>
        <w:t>l’invraisemblable de témoigner</w:t>
        <w:br/>
        <w:t>ici le cercle des faits consignés</w:t>
        <w:br/>
        <w:t>graves des guerres, inutilement</w:t>
        <w:br/>
        <w:t>triomphes et déclins alternant</w:t>
        <w:br/>
        <w:t>jusqu’au retour de repartir, tour</w:t>
        <w:br/>
        <w:t>ravivé de la spirale, entêtement</w:t>
        <w:br/>
        <w:t>à repenser, photos figées du lieu</w:t>
        <w:br/>
        <w:t>entrevu confusément, illusoire</w:t>
        <w:br/>
        <w:t>obsession de connaître au temps</w:t>
        <w:br/>
        <w:t>quand se dresse passé, l’embusqué</w:t>
        <w:br/>
        <w:t>la remontée à la traque des dates</w:t>
      </w:r>
    </w:p>
    <w:p>
      <w:r>
        <w:br/>
        <w:t>----------------------------------------</w:t>
        <w:br/>
      </w:r>
    </w:p>
    <w:p>
      <w:r>
        <w:t>dédale – vous êtes ici (6)</w:t>
        <w:br/>
        <w:t>ici, vous êtes ici, chantier votif</w:t>
        <w:br/>
        <w:t>passager dans la ville éventrée</w:t>
        <w:br/>
        <w:t>indésirable encore au lieu clos</w:t>
        <w:br/>
        <w:t>des obstructions et ses limites</w:t>
        <w:br/>
        <w:t>à l’encontre, si près de rejoindre</w:t>
        <w:br/>
        <w:t>bouché, condamné de là, l’interdit</w:t>
        <w:br/>
        <w:t>ou se glisser par une claire-voie</w:t>
        <w:br/>
        <w:t>issue dans le dédale métallique</w:t>
        <w:br/>
        <w:t>qui cantonne borné, le périmètre</w:t>
        <w:br/>
        <w:t>canalise le parcours à circuler</w:t>
      </w:r>
    </w:p>
    <w:p>
      <w:r>
        <w:br/>
        <w:t>----------------------------------------</w:t>
        <w:br/>
      </w:r>
    </w:p>
    <w:p>
      <w:r>
        <w:t>des chaînes de livres à la mer</w:t>
        <w:br/>
        <w:t>tour à tour à tour</w:t>
        <w:br/>
        <w:t>je suis deux fois je suis j’ai</w:t>
        <w:br/>
        <w:t>et j’ai la nuit seule.</w:t>
        <w:br/>
        <w:t>c’est aussi avec</w:t>
        <w:br/>
        <w:t>pourquoi là-bas soudain tu</w:t>
        <w:br/>
        <w:t>hier depuis toujours.</w:t>
        <w:br/>
        <w:t>l’univers se couche</w:t>
        <w:br/>
        <w:t>dans les yeux de tous. la mer</w:t>
        <w:br/>
        <w:t>appelle l’enfant.</w:t>
        <w:br/>
        <w:t>pourquoi le dernier</w:t>
        <w:br/>
        <w:t>c’est que contre c’est de front</w:t>
        <w:br/>
        <w:t>parfois par le fond.</w:t>
        <w:br/>
        <w:t>toujours seule seul</w:t>
        <w:br/>
        <w:t>roses rose rose rose</w:t>
        <w:br/>
        <w:t>violet blanches blanc.</w:t>
        <w:br/>
        <w:t>on vit mourant vit</w:t>
        <w:br/>
        <w:t>pour un son un fond plus qu’un</w:t>
        <w:br/>
        <w:t>double souffrant souffle.</w:t>
        <w:br/>
        <w:t>le temps pas à pas</w:t>
        <w:br/>
        <w:t>par hasard en souvenir</w:t>
        <w:br/>
        <w:t>grille qui attend.</w:t>
        <w:br/>
        <w:t>des monts des montagnes</w:t>
        <w:br/>
        <w:t>descendants descendus rendent</w:t>
        <w:br/>
        <w:t>des rochers de roc.</w:t>
        <w:br/>
        <w:t>tente lance couche</w:t>
        <w:br/>
        <w:t>appelle l’autre de l’autre</w:t>
        <w:br/>
        <w:t>au bord des deux vers.</w:t>
        <w:br/>
        <w:t>déjà la mer c’est</w:t>
        <w:br/>
        <w:t>autrefois le monde c’est</w:t>
        <w:br/>
        <w:t>passé le passé.</w:t>
        <w:br/>
        <w:t>au loin l’horizon</w:t>
        <w:br/>
        <w:t>dort le jour pourquoi toujours</w:t>
        <w:br/>
        <w:t>là-bas recommence.</w:t>
        <w:br/>
        <w:t>colonne bandeau</w:t>
        <w:br/>
        <w:t>détache flotter déroule</w:t>
        <w:br/>
        <w:t>courant dérangé.</w:t>
        <w:br/>
        <w:t>des papillons blancs,</w:t>
        <w:br/>
        <w:t>tu les vois de sous ton livre,</w:t>
        <w:br/>
        <w:t>volant sur la neige.</w:t>
      </w:r>
    </w:p>
    <w:p>
      <w:r>
        <w:br/>
        <w:t>----------------------------------------</w:t>
        <w:br/>
      </w:r>
    </w:p>
    <w:p>
      <w:r>
        <w:t>terre</w:t>
        <w:br/>
        <w:t>tu rentres. tu quittes le rivage. tu retournes en terre. les amers quittent la mer.</w:t>
        <w:br/>
        <w:t>soudain cette moitié du monde qui était en mer redevient terre – forêts, champs, campagne. a</w:t>
        <w:br/>
        <w:t>son tour celle-ci devient l’océan. tu reviens au monde des vivants comme un grec débarqué</w:t>
        <w:br/>
        <w:t>tournait le dos à l’inféconde. l’immensité se fait solide, moissonneuse, verte et blonde,</w:t>
        <w:br/>
        <w:t>guéable. les nuages sont utile. tu écartes les buissons de la lisière, rentres dans le bois,</w:t>
        <w:br/>
        <w:t>retournes à l’épais – l’impénétrable. la forêt de chênes chante.</w:t>
        <w:br/>
        <w:t>en même temps c’est le temps, le double régime chaque moitié est le tout, dans</w:t>
        <w:br/>
        <w:t>l’indivsion.</w:t>
        <w:br/>
        <w:t>celle de la sérénité hölderlinienne: l’oubli de la menace, le vaste, la pérennité, le pour-</w:t>
        <w:br/>
        <w:t>toujours du s’entr’aimer multiple, pareil au spectacle quand le monde se donne en spectacle,</w:t>
        <w:br/>
        <w:t>l’oisiveté léopardienne; c’est quand les champs et les eaux, les forêts et les fleurs, les nuages</w:t>
        <w:br/>
        <w:t>et les neiges assonent dans le zèle des saisons.</w:t>
        <w:br/>
        <w:t>avec celle-ci: repoussé, pressenti, ulcérant, le contre-courant funèbre, le complot du</w:t>
        <w:br/>
        <w:t>destin, affliction et nuisance, la conspiration de la perte, voici la morition des proches, la</w:t>
        <w:br/>
        <w:t>contagion des maux, l’acerbe érosion, la calomnie générale, l’abréviation de la vie,</w:t>
        <w:br/>
        <w:t>l’encombre, la terre périmée, l’extermination du passé, le périr.</w:t>
      </w:r>
    </w:p>
    <w:p>
      <w:r>
        <w:br/>
        <w:t>----------------------------------------</w:t>
        <w:br/>
      </w:r>
    </w:p>
    <w:p>
      <w:r>
        <w:t>dédale – vous êtes ici (5)</w:t>
        <w:br/>
        <w:t>selon la ligne d’un morcellement</w:t>
        <w:br/>
        <w:t>l’axe autour duquel à l’est l’ouest</w:t>
        <w:br/>
        <w:t>seulement là, comme si va et vient</w:t>
        <w:br/>
        <w:t>sans rotation, le mouvement même</w:t>
        <w:br/>
        <w:t>battement du pendule oscillant</w:t>
        <w:br/>
        <w:t>aux extrêmes, à ignorer le centre</w:t>
        <w:br/>
        <w:t>dans l’encombrement persistant</w:t>
        <w:br/>
        <w:t>des canalisations agglutinées</w:t>
        <w:br/>
        <w:t>levier des grues à reconstruire</w:t>
        <w:br/>
        <w:t>acier, les fondations de l’utopie</w:t>
        <w:br/>
        <w:t>qui affleurent, vestiges retors</w:t>
        <w:br/>
        <w:t>exhumés des fouilles, décombres</w:t>
      </w:r>
    </w:p>
    <w:p>
      <w:r>
        <w:br/>
        <w:t>----------------------------------------</w:t>
        <w:br/>
      </w:r>
    </w:p>
    <w:p>
      <w:r>
        <w:t>dédale – vous êtes ici (4)</w:t>
        <w:br/>
        <w:t>hors du plan où disparaît ce lieu</w:t>
        <w:br/>
        <w:t>d’abord vertical aux dimensions</w:t>
        <w:br/>
        <w:t>par pans portant à la face l’appui</w:t>
        <w:br/>
        <w:t>dans l’espace alourdi des volumes</w:t>
        <w:br/>
        <w:t>cubes édifiés édifices à surgir</w:t>
        <w:br/>
        <w:t>échafaudés en aplomb, pesanteur</w:t>
        <w:br/>
        <w:t>vers le sol attractif, gravitant</w:t>
        <w:br/>
        <w:t>à rechercher le centre, une ville</w:t>
        <w:br/>
        <w:t>démembrée au temps, son entaille</w:t>
      </w:r>
    </w:p>
    <w:p>
      <w:r>
        <w:br/>
        <w:t>----------------------------------------</w:t>
        <w:br/>
      </w:r>
    </w:p>
    <w:p>
      <w:r>
        <w:t>prose</w:t>
        <w:br/>
        <w:t>tu me manques mais maintenant</w:t>
        <w:br/>
        <w:t>pas plus que ceux que je ne connais pas</w:t>
        <w:br/>
        <w:t>je les invente criblant de tes faces</w:t>
        <w:br/>
        <w:t>la terre qui fut riche en mondes</w:t>
        <w:br/>
        <w:t>(quand chaque roi guidait une île</w:t>
        <w:br/>
        <w:t>a l’estime de ses biens (cendre d’</w:t>
        <w:br/>
        <w:t>oiseaux, manganèse et salamandre)</w:t>
        <w:br/>
        <w:t>et que des naufragés fédéraient les bords)</w:t>
        <w:br/>
        <w:t>maintenant tu me manques mais</w:t>
        <w:br/>
        <w:t>comme ceux que je ne connais pas</w:t>
        <w:br/>
        <w:t>dont j’imagine avec ton visage l’impatience</w:t>
        <w:br/>
        <w:t>j’ai jeté tes dents aux rêveries</w:t>
        <w:br/>
        <w:t>je t’ai traité par-dessus l’épaule</w:t>
        <w:br/>
        <w:t>(il y a des vestales qui reconduisent au pacifique</w:t>
        <w:br/>
        <w:t>son eau fume c’est après le départ des fidèles</w:t>
        <w:br/>
        <w:t>l’océan bave comme un mongol aux oreillers du lit</w:t>
        <w:br/>
        <w:t>charogne en boule et poils au caniveau de sel</w:t>
        <w:br/>
        <w:t>un éléphant blasphème poséidon)</w:t>
        <w:br/>
        <w:t>tu ne me manques pas plus que ceux</w:t>
        <w:br/>
        <w:t>que je ne connais pas maintenant</w:t>
        <w:br/>
        <w:t>orphique tu l’es devenu j’ai jeté</w:t>
        <w:br/>
        <w:t>ton absence démembrée en plusieurs vals</w:t>
        <w:br/>
        <w:t>tu m’as changé en hôte je sais</w:t>
        <w:br/>
        <w:t>ou j’invente</w:t>
      </w:r>
    </w:p>
    <w:p>
      <w:r>
        <w:br/>
        <w:t>----------------------------------------</w:t>
        <w:br/>
      </w:r>
    </w:p>
    <w:p>
      <w:r>
        <w:t>intimité plus grande avec les astres</w:t>
        <w:br/>
        <w:t>et dans la nuit sondée plus profond</w:t>
        <w:br/>
        <w:t>dans la nuit rapprochée la terre</w:t>
        <w:br/>
        <w:t>débouche sur le soleil cette étoile agrandie</w:t>
        <w:br/>
        <w:t>au cœur de la nuit le jour</w:t>
        <w:br/>
        <w:t>nuit de la nuit connaît</w:t>
        <w:br/>
        <w:t>une étoile plus brillante</w:t>
      </w:r>
    </w:p>
    <w:p>
      <w:r>
        <w:br/>
        <w:t>----------------------------------------</w:t>
        <w:br/>
      </w:r>
    </w:p>
    <w:p>
      <w:r>
        <w:t>voir le mot nu inconnu</w:t>
        <w:br/>
        <w:t>ne vouloir plaisamment vos vers</w:t>
        <w:br/>
        <w:t>ânonnables : poésie malgré</w:t>
      </w:r>
    </w:p>
    <w:p>
      <w:r>
        <w:br/>
        <w:t>----------------------------------------</w:t>
        <w:br/>
      </w:r>
    </w:p>
    <w:p>
      <w:r>
        <w:t>dédale – vous êtes ici (3)</w:t>
        <w:br/>
        <w:t>sur le plan, les aplats de la ville</w:t>
        <w:br/>
        <w:t>vous êtes ici, dans le cercle vide</w:t>
        <w:br/>
        <w:t>encerclé, cercle rouge et carmin</w:t>
        <w:br/>
        <w:t>l’image des hypothèses projetée</w:t>
        <w:br/>
        <w:t>au point calculé de la sphère, ici</w:t>
        <w:br/>
        <w:t>sur la surface illisible du lieu</w:t>
        <w:br/>
        <w:t>repérage de l’étendue apparente</w:t>
        <w:br/>
        <w:t>dûment légendée à l’observateur</w:t>
        <w:br/>
        <w:t>car désorienté, ce vide cardinal</w:t>
        <w:br/>
        <w:t>empreintes défigurées de la vue</w:t>
        <w:br/>
        <w:t>au travers, maillage imaginaire</w:t>
        <w:br/>
        <w:t>et sans relief de dire, ici cercle</w:t>
        <w:br/>
        <w:t>à échelle réduite, il faut briser</w:t>
        <w:br/>
        <w:t>et sortir dans la ville, échappée</w:t>
      </w:r>
    </w:p>
    <w:p>
      <w:r>
        <w:br/>
        <w:t>----------------------------------------</w:t>
        <w:br/>
      </w:r>
    </w:p>
    <w:p>
      <w:r>
        <w:t>alarme</w:t>
        <w:br/>
        <w:t>nous inventons la maîtrsie</w:t>
        <w:br/>
        <w:t>de l’échelle où nous disparaissons</w:t>
        <w:br/>
        <w:t>l’essentiellement rompue la poésie</w:t>
        <w:br/>
        <w:t>sa fusée aux yeux pers dans la nuit</w:t>
        <w:br/>
        <w:t>inquiète cette échelle encore</w:t>
        <w:br/>
        <w:t>– observateur observant un centre</w:t>
        <w:br/>
        <w:t>en train de se prendre pour un centre</w:t>
        <w:br/>
        <w:t>glossaire joué à l’écarté</w:t>
        <w:br/>
        <w:t>les fines approximations rapprochent</w:t>
        <w:br/>
        <w:t>fente rupture feinte il s’escrime</w:t>
        <w:br/>
        <w:t>pour s’offrir aux coups il dé</w:t>
        <w:br/>
        <w:t>nomme il dé</w:t>
        <w:br/>
        <w:t>çoit dé</w:t>
        <w:br/>
        <w:t>vie le présentable</w:t>
        <w:br/>
        <w:t>s’exhortant:</w:t>
        <w:br/>
        <w:t>dis</w:t>
        <w:br/>
        <w:t>con</w:t>
        <w:br/>
        <w:t>viens:</w:t>
      </w:r>
    </w:p>
    <w:p>
      <w:r>
        <w:br/>
        <w:t>----------------------------------------</w:t>
        <w:br/>
      </w:r>
    </w:p>
    <w:p>
      <w:r>
        <w:t>dédale – vous êtes ici (10)</w:t>
        <w:br/>
        <w:t>péril d’usure, repartir étranger</w:t>
        <w:br/>
        <w:t>à la faveur soudaine, l’irruption</w:t>
        <w:br/>
        <w:t>pointée après les perspectives</w:t>
        <w:br/>
        <w:t>par l’embrasure où se dispersent</w:t>
        <w:br/>
        <w:t>ces contours pétrifiés, recours</w:t>
        <w:br/>
        <w:t>des ombres, des lumières perçues</w:t>
        <w:br/>
        <w:t>retombées opaques, demi-teintes</w:t>
        <w:br/>
        <w:t>sur le lieu dépaysé, introuvable</w:t>
        <w:br/>
        <w:t>au territoire graphique, profil</w:t>
        <w:br/>
        <w:t>en suspens de la ville, fragments</w:t>
        <w:br/>
        <w:t>des vis-à-vis à l’instant, parcours</w:t>
        <w:br/>
        <w:t>dans le transit rotatif, la terre</w:t>
        <w:br/>
        <w:t>hâtée selon le long des horizons</w:t>
        <w:br/>
        <w:t>et demeure le vertige, battement</w:t>
        <w:br/>
        <w:t>de cils, l’oeil incertain d’énigme</w:t>
        <w:br/>
        <w:t>le lieu sans cesse au proche, loin</w:t>
        <w:br/>
        <w:t>vous êtes ici, en dehors du cercle</w:t>
        <w:br/>
        <w:t>passant étrange, étranger ainsi</w:t>
        <w:br/>
        <w:t>libre usage, marchant nulle part</w:t>
      </w:r>
    </w:p>
    <w:p>
      <w:r>
        <w:br/>
        <w:t>----------------------------------------</w:t>
        <w:br/>
      </w:r>
    </w:p>
    <w:p>
      <w:r>
        <w:t>traité oulipien</w:t>
        <w:br/>
        <w:t>traité oulipien sens subtil apocalypse froide</w:t>
        <w:br/>
        <w:t>éloge rendu</w:t>
        <w:br/>
        <w:t>mélancolie aztèque guidon noir opposition élémentaire</w:t>
        <w:br/>
        <w:t>secteur chromé</w:t>
        <w:br/>
        <w:t>somme phonétique ménage lent page élémentaire</w:t>
        <w:br/>
        <w:t>littérature combinatoire</w:t>
        <w:br/>
        <w:t>je suis grand</w:t>
        <w:br/>
        <w:t>la terre grandit</w:t>
        <w:br/>
        <w:t>je suis né</w:t>
        <w:br/>
        <w:t>un homme dort</w:t>
        <w:br/>
        <w:t>tout finit</w:t>
        <w:br/>
        <w:t>pierrot changea le</w:t>
        <w:br/>
        <w:t>sens du palindrome</w:t>
        <w:br/>
        <w:t>tour inexistant stations invisibles autobiographie vécue</w:t>
        <w:br/>
        <w:t>colonne inoubliable</w:t>
      </w:r>
    </w:p>
    <w:p>
      <w:r>
        <w:br/>
        <w:t>----------------------------------------</w:t>
        <w:br/>
      </w:r>
    </w:p>
    <w:p>
      <w:r>
        <w:t>dédale – vous êtes ici (1)</w:t>
        <w:br/>
        <w:t>voies, voyages, le roulement ferré</w:t>
        <w:br/>
        <w:t>dans ses rails et gris, traverses</w:t>
        <w:br/>
        <w:t>continu cheminement du ballast</w:t>
        <w:br/>
        <w:t>roulant déroulant sur la courbe</w:t>
        <w:br/>
        <w:t>ses frottements, d’un bruit sourd</w:t>
        <w:br/>
        <w:t>et s’approche, imminent au signal</w:t>
        <w:br/>
        <w:t>l’aiguillage, où bifurque ferrée</w:t>
        <w:br/>
        <w:t>la voie enferrée de ses remblais</w:t>
        <w:br/>
        <w:t>tracé concassé, une seule traite</w:t>
        <w:br/>
        <w:t>au ralenti, la traînée mécanique</w:t>
        <w:br/>
        <w:t>s’essoufle le rythme et plus bas</w:t>
        <w:br/>
        <w:t>lenteur à la destination, crisse</w:t>
        <w:br/>
        <w:t>aux coulisses de la ville, décors</w:t>
        <w:br/>
        <w:t>les bas-côtés, panneaux glissant</w:t>
        <w:br/>
        <w:t>qui s’affichent, icônes alentour</w:t>
        <w:br/>
        <w:t>des mots, archives estampillées</w:t>
        <w:br/>
        <w:t>où n’importe, d’un lieu quelconque</w:t>
        <w:br/>
        <w:t>dépourvu des distinctions, sauf</w:t>
        <w:br/>
        <w:t>dans l’attente, à l’arrêt du moment</w:t>
        <w:br/>
        <w:t>annoncé, s’entrevoit, quel, unique</w:t>
        <w:br/>
        <w:t>le nom connu à désigner le voyage</w:t>
        <w:br/>
        <w:t>quand par là il finit et commence</w:t>
        <w:br/>
        <w:t>rendu possible de l’éloignement</w:t>
        <w:br/>
        <w:t>intervalle géographique, l’exil</w:t>
        <w:br/>
        <w:t>par le graphe, abscisse, position</w:t>
        <w:br/>
        <w:t>déposé sur le quai, gare d'arrivée</w:t>
      </w:r>
    </w:p>
    <w:p>
      <w:r>
        <w:br/>
        <w:t>----------------------------------------</w:t>
        <w:br/>
      </w:r>
    </w:p>
    <w:p>
      <w:r>
        <w:t>janvier</w:t>
        <w:br/>
        <w:t>*valery larbaud, qui écrit, se demande pourquoi il écrit, et se répond que c’est</w:t>
        <w:br/>
        <w:t>uniquement pour commencer l’année en écrivant.</w:t>
        <w:br/>
        <w:t>*george eliot commence un nouveau roman, romola.</w:t>
        <w:br/>
        <w:t>*paul klee dessine un pied d’après nature, et pense que c’est son meilleur pied.</w:t>
        <w:br/>
        <w:t>*alexis saint-léger offre à marie laurencin la chanson liminaire d’anabase dans</w:t>
        <w:br/>
        <w:t>un crâne de cheval qu’il a ramené du désert de gobi, où il s’était perdu.</w:t>
        <w:br/>
        <w:t>2 janvier</w:t>
        <w:br/>
        <w:t>*à la veille de son départ pour new york, emmanuel hocquard tape un poème</w:t>
        <w:br/>
        <w:t>de george oppen sur son underwood standard typewriter n°3.</w:t>
        <w:br/>
        <w:t>*m. charpentier, académicien, est député par l’académie françoise auprès de m. colbert,</w:t>
        <w:br/>
        <w:t>pour le remercier d’avoir procuré à cette société les jettons qui lui permettent de voter.</w:t>
        <w:br/>
        <w:t>*dans le train de londres, g.h. lewes demande à un compagnon de voyage de lui prêter</w:t>
        <w:br/>
        <w:t>le times, et il y découvre un article qui donne un compte rendu</w:t>
        <w:br/>
        <w:t>très favorable de scenes of clerical life « by mr george eliot, a name unknown to us ».</w:t>
        <w:br/>
        <w:t>…………………………………………………………………</w:t>
      </w:r>
    </w:p>
    <w:p>
      <w:r>
        <w:br/>
        <w:t>----------------------------------------</w:t>
        <w:br/>
      </w:r>
    </w:p>
    <w:p>
      <w:r>
        <w:t>dédale – vous êtes ici (2)</w:t>
        <w:br/>
        <w:t>où arrive d’un convoi en partance</w:t>
        <w:br/>
        <w:t>croisements laminaires étirés</w:t>
        <w:br/>
        <w:t>au long cours de la ville répétée</w:t>
        <w:br/>
        <w:t>son nom, le terme propre du voyage</w:t>
        <w:br/>
        <w:t>avant que s’imagine, premier plan</w:t>
        <w:br/>
        <w:t>dans l’entre-deux, étranger par où</w:t>
        <w:br/>
        <w:t>à pas perdus, indécis de s’avancer</w:t>
        <w:br/>
        <w:t>la retenue de franchir, hésitant</w:t>
        <w:br/>
        <w:t>où l’on va, où l’on est, le lieu défini</w:t>
        <w:br/>
        <w:t>déchiffré à l’inventaire précis</w:t>
        <w:br/>
        <w:t>seuil d’un énoncé inconnu de rues</w:t>
        <w:br/>
        <w:t>litanie pour mémoire cadastrée</w:t>
      </w:r>
    </w:p>
    <w:p>
      <w:r>
        <w:br/>
        <w:t>----------------------------------------</w:t>
        <w:br/>
      </w:r>
    </w:p>
    <w:p>
      <w:r>
        <w:t>qui quoi</w:t>
        <w:br/>
        <w:t>il y a longtemps que tu n’existes pas</w:t>
        <w:br/>
        <w:t>visage quelquefois célèbre et suffisant</w:t>
        <w:br/>
        <w:t>comment je t’aime je ne sais depuis longtemps</w:t>
        <w:br/>
        <w:t>je t’aime avec indifférence je t’aime à haine</w:t>
        <w:br/>
        <w:t>par omission par murmure par lâcheté</w:t>
        <w:br/>
        <w:t>avec obstination contre toute vraisemblance</w:t>
        <w:br/>
        <w:t>je t’aime en te perdant pour perdre</w:t>
        <w:br/>
        <w:t>ce moi qui refuse d’être des nôtres entraîné</w:t>
        <w:br/>
        <w:t>de poupe (ce balcon chantourné sur le sel)</w:t>
        <w:br/>
        <w:t>ex-qui de dos traîné entre deux eaux</w:t>
        <w:br/>
        <w:t>maintenant quoi</w:t>
        <w:br/>
        <w:t>bouche punie</w:t>
        <w:br/>
        <w:t>bouche punie cœur arpentant l’orbite</w:t>
        <w:br/>
        <w:t>une question à tout frayant en vain le tiers</w:t>
      </w:r>
    </w:p>
    <w:p>
      <w:r>
        <w:br/>
        <w:t>----------------------------------------</w:t>
        <w:br/>
      </w:r>
    </w:p>
    <w:p>
      <w:r>
        <w:t>bord</w:t>
        <w:br/>
        <w:t>pourquoi revient cette formule aimée</w:t>
        <w:br/>
        <w:t>“au bord du monde encore une fois”</w:t>
        <w:br/>
        <w:t>qu’est ce bord, qu’est ce ‘bord’, être-au-bord</w:t>
        <w:br/>
        <w:t>la bordure chez baudelaire et</w:t>
        <w:br/>
        <w:t>la terrasse des princes de rimbaud</w:t>
        <w:br/>
        <w:t>avec vue sur le monde et le tout comme</w:t>
        <w:br/>
        <w:t>ayant passé par ici qui repassera par là</w:t>
      </w:r>
    </w:p>
    <w:p>
      <w:r>
        <w:br/>
        <w:t>----------------------------------------</w:t>
        <w:br/>
      </w:r>
    </w:p>
    <w:p>
      <w:r>
        <w:t>janvier 2</w:t>
        <w:br/>
        <w:t>janvier – 1. empire romain, prétoriens assassinent les 2 consuls ordinaires &amp; proclament pertinax,</w:t>
        <w:br/>
        <w:t>préfet de la ville, nouvel empereur, remplaçant empereur commode,</w:t>
        <w:br/>
        <w:t>étranglé la veille. — géza, chef tribus hongroises converti christianisme</w:t>
        <w:br/>
        <w:t>par épouse, princesse gisèle nièce d’empereur othon le grand,</w:t>
        <w:br/>
        <w:t>se fait couronner roi de hongrie désormais chrétienne &amp; prend nom chrétien</w:t>
        <w:br/>
        <w:t>étienne. — roi de navarre, charles ii, meurt, ne laissant à héritiers</w:t>
        <w:br/>
        <w:t>que dettes considérables. — reddition grenade assure victoire</w:t>
        <w:br/>
        <w:t>reine de castille sur musulmans. — non loin côtes île de java, flotte</w:t>
        <w:br/>
        <w:t>hollandaise et flotte portugaise s’affrontent depuis 3 jours. — paris, philanthrope</w:t>
        <w:br/>
        <w:t>pierre de chamousset fonde petite poste, 1ère entreprise réussie</w:t>
        <w:br/>
        <w:t>distribution systématique courrier, avec boîtes aux lettres publiques,</w:t>
        <w:br/>
        <w:t>rapportant à philanthrope 50 000 livres dès 1ère année. — république</w:t>
        <w:br/>
        <w:t>française répartie 83 départements. — dessalines ayant vaincu troupes</w:t>
        <w:br/>
        <w:t>napoléoniennes, proclame indépendance île haïti. — espagne,</w:t>
        <w:br/>
        <w:t>dans le bourg cabezas de san juan, colonel riego, s’étant rendu sur</w:t>
        <w:br/>
        <w:t>grand-place en tête de bataillon, proclame constitution de 1812.</w:t>
        <w:br/>
        <w:t>— chine, sun yat-sen proclame république, prête serment comme président,</w:t>
        <w:br/>
        <w:t>promet tolérance religieuse &amp; remplace calendrier lunaire par</w:t>
        <w:br/>
        <w:t>calendrier solaire. — ligne de cessez-le-feu coupe cachemire</w:t>
        <w:br/>
        <w:t>en 2 morceaux, l’un attribué inde, l’autre devenant azad kashmir =</w:t>
        <w:br/>
        <w:t>« cachemire libre », qui prend nom pakistan. — cameroun proclame</w:t>
        <w:br/>
        <w:t>indépendance sous tutelle française. — colonel jean bedel bokassa</w:t>
        <w:br/>
        <w:t>renverse président centrafrique, david dacko, contraint remettre pouvoirs.</w:t>
        <w:br/>
        <w:t>— france : pour tous bébés nés français ce jour, cadeau 100 euros</w:t>
        <w:br/>
        <w:t>sur livret a caisse épargne. — natanya, attentat suicide, 1 mort</w:t>
        <w:br/>
        <w:t>(le suicidé) &amp; 19 blessés. — à leipzig est chantée, pour ce jour de l’an,</w:t>
        <w:br/>
        <w:t>une cantate profane de jean-sébastien bach, die zeit, die tag und</w:t>
        <w:br/>
        <w:t>jahre macht, « le temps qui fait le jour et l’an. »</w:t>
        <w:br/>
        <w:t>……………………………………………..</w:t>
      </w:r>
    </w:p>
    <w:p>
      <w:r>
        <w:br/>
        <w:t>----------------------------------------</w:t>
        <w:br/>
      </w:r>
    </w:p>
    <w:p>
      <w:r>
        <w:t>c’est entre nous</w:t>
        <w:br/>
        <w:t>l’air entre les mains salut</w:t>
        <w:br/>
        <w:t>et la main entre les saluts</w:t>
        <w:br/>
        <w:t>et le salut par intervalle</w:t>
        <w:br/>
        <w:t>rien avec rien jouant à</w:t>
        <w:br/>
        <w:t>s’envoyer la belle apparition</w:t>
      </w:r>
    </w:p>
    <w:p>
      <w:r>
        <w:br/>
        <w:t>----------------------------------------</w:t>
        <w:br/>
      </w:r>
    </w:p>
    <w:p>
      <w:r>
        <w:t>diane tu es diane comme la froide</w:t>
        <w:br/>
        <w:t>lune sous les nuées se cachant</w:t>
        <w:br/>
        <w:t>de l\'absence ou lumineuse phœbé</w:t>
        <w:br/>
        <w:t>par les jours répandant ton aisance</w:t>
        <w:br/>
        <w:t>mais de nul lieu bas souveraine</w:t>
        <w:br/>
        <w:t>chasseresse tu ne l\'es qu\'en refus</w:t>
        <w:br/>
        <w:t>d\'indiscrètes noces vulnérable</w:t>
        <w:br/>
        <w:t>toutefois au jeune cœur assoupi</w:t>
        <w:br/>
        <w:t>un orion un actéon tu dédaignes</w:t>
        <w:br/>
        <w:t>pour cour négligente des hommages</w:t>
        <w:br/>
        <w:t>chaste ne te veux que lueur du jour</w:t>
        <w:br/>
        <w:t>la déesse aux bains aux chiens qui</w:t>
        <w:br/>
        <w:t>sur ses rêves marche</w:t>
      </w:r>
    </w:p>
    <w:p>
      <w:r>
        <w:br/>
        <w:t>----------------------------------------</w:t>
        <w:br/>
      </w:r>
    </w:p>
    <w:p>
      <w:r>
        <w:t>en syllabes de lettres qui faisaient des noms</w:t>
        <w:br/>
        <w:t>des r de soleil (ray) de roue lorraine (réda) de</w:t>
        <w:br/>
        <w:t>roche (m ou d) ou de roubaud de ristat presque</w:t>
        <w:br/>
        <w:t>tristan qui faisaient des noms à faces et corps</w:t>
        <w:br/>
        <w:t>1980 comme celui blême vérace de b.noël ou</w:t>
        <w:br/>
        <w:t>les p des exilés perros, pérol, parant le d</w:t>
        <w:br/>
        <w:t>d’un deguy le z bizarre d’izoard</w:t>
        <w:br/>
        <w:t>ou le s assassiné sur la couche de salabreuil</w:t>
        <w:br/>
        <w:t>du jeune belge doué savitzkaya avant un st</w:t>
        <w:br/>
        <w:t>à sifflante dentale sourde avec f de dégoût</w:t>
        <w:br/>
        <w:t>mépris « celui qui parle avec énergie »</w:t>
      </w:r>
    </w:p>
    <w:p>
      <w:r>
        <w:br/>
        <w:t>----------------------------------------</w:t>
        <w:br/>
      </w:r>
    </w:p>
    <w:p>
      <w:r>
        <w:t>dans le</w:t>
        <w:br/>
        <w:t>bénissement du jour</w:t>
        <w:br/>
        <w:t>on</w:t>
        <w:br/>
        <w:t>lisait que</w:t>
        <w:br/>
        <w:t>la</w:t>
        <w:br/>
        <w:t>vieille ordure</w:t>
        <w:br/>
        <w:t>ezra pound</w:t>
        <w:br/>
        <w:t>comprenait</w:t>
        <w:br/>
        <w:t>que dalle au</w:t>
        <w:br/>
        <w:t>finnegans wake</w:t>
        <w:br/>
        <w:t>aux monstres</w:t>
        <w:br/>
        <w:t>mots</w:t>
        <w:br/>
        <w:t>intarrisables</w:t>
        <w:br/>
        <w:t>aux</w:t>
        <w:br/>
        <w:t>perroquets des dates</w:t>
        <w:br/>
        <w:t>jusqu’aux eaux séparées</w:t>
        <w:br/>
        <w:t>de la mer</w:t>
      </w:r>
    </w:p>
    <w:p>
      <w:r>
        <w:br/>
        <w:t>----------------------------------------</w:t>
        <w:br/>
      </w:r>
    </w:p>
    <w:p>
      <w:r>
        <w:t>la brique</w:t>
        <w:br/>
        <w:t>aussi bien serais-je cette brique</w:t>
        <w:br/>
        <w:t>depuis trois jours plate ébréchée</w:t>
        <w:br/>
        <w:t>rouillée sonore rugueuse compacte</w:t>
        <w:br/>
        <w:t>et rouge sur la fenêtre brun-rouge</w:t>
        <w:br/>
        <w:t>comme un lourd oiseau posée pétrie</w:t>
        <w:br/>
        <w:t>moulée argile séchée cuite au four</w:t>
        <w:br/>
        <w:t>de taches noires piquetées désolée</w:t>
        <w:br/>
        <w:t>en cicatrices et moellons que je</w:t>
        <w:br/>
        <w:t>veux absorber des yeux engloutir</w:t>
        <w:br/>
        <w:t>au mieux nommer brique à méditer</w:t>
        <w:br/>
        <w:t>à pousser par jeu jadis de marelle</w:t>
        <w:br/>
        <w:t>en tous temps dont on fortifie les</w:t>
        <w:br/>
        <w:t>maisons qui durent contre vents</w:t>
        <w:br/>
        <w:t>marées grêles oublis pioches crachats</w:t>
        <w:br/>
        <w:t>la brique indestructible d\'un scribe babylonien</w:t>
      </w:r>
    </w:p>
    <w:p>
      <w:r>
        <w:br/>
        <w:t>----------------------------------------</w:t>
        <w:br/>
      </w:r>
    </w:p>
    <w:p>
      <w:r>
        <w:t>le plaisir</w:t>
        <w:br/>
        <w:t>confinait à</w:t>
        <w:br/>
        <w:t>l’interdit</w:t>
        <w:br/>
        <w:t>la mâchoire</w:t>
        <w:br/>
        <w:t>du</w:t>
        <w:br/>
        <w:t>mort</w:t>
        <w:br/>
        <w:t>bloquée</w:t>
        <w:br/>
        <w:t>après</w:t>
        <w:br/>
        <w:t>coup</w:t>
        <w:br/>
        <w:t>le fils</w:t>
        <w:br/>
        <w:t>étendu</w:t>
        <w:br/>
        <w:t>lumière</w:t>
        <w:br/>
        <w:t>artificielle</w:t>
        <w:br/>
        <w:t>celui qui pense</w:t>
        <w:br/>
        <w:t>désormais</w:t>
        <w:br/>
        <w:t>sans respirer</w:t>
      </w:r>
    </w:p>
    <w:p>
      <w:r>
        <w:br/>
        <w:t>----------------------------------------</w:t>
        <w:br/>
      </w:r>
    </w:p>
    <w:p>
      <w:r>
        <w:t>25 novembre</w:t>
        <w:br/>
        <w:t>qu’il</w:t>
        <w:br/>
        <w:t>avait</w:t>
        <w:br/>
        <w:t>parlé de</w:t>
        <w:br/>
        <w:t>« bord mortel »</w:t>
        <w:br/>
        <w:t>l’</w:t>
        <w:br/>
        <w:t>autre</w:t>
        <w:br/>
        <w:t>« cette fois est la dernière »</w:t>
        <w:br/>
        <w:t>chansons</w:t>
        <w:br/>
        <w:t>ou</w:t>
        <w:br/>
        <w:t>prières</w:t>
        <w:br/>
        <w:t>cette voix</w:t>
        <w:br/>
        <w:t>qu’il croit</w:t>
        <w:br/>
        <w:t>entendre</w:t>
        <w:br/>
        <w:t>sous</w:t>
        <w:br/>
        <w:t>la</w:t>
        <w:br/>
        <w:t>sienne</w:t>
      </w:r>
    </w:p>
    <w:p>
      <w:r>
        <w:br/>
        <w:t>----------------------------------------</w:t>
        <w:br/>
      </w:r>
    </w:p>
    <w:p>
      <w:r>
        <w:t>toi</w:t>
        <w:br/>
        <w:t>toi</w:t>
        <w:br/>
        <w:t>qui marches, qui ne veut pas voir</w:t>
        <w:br/>
        <w:t>descends, descends toujours jusqu’aux royaumes</w:t>
        <w:br/>
        <w:t>de l’infertile</w:t>
        <w:br/>
        <w:t>là tout un peuple bouge, ombres</w:t>
        <w:br/>
        <w:t>des pères que les fils bafouent, reines</w:t>
        <w:br/>
        <w:t>qui dansent dans leur délire et loin,</w:t>
        <w:br/>
        <w:t>très loin sur une falaise</w:t>
        <w:br/>
        <w:t>un homme qui regarde la mer et qui murmure,</w:t>
        <w:br/>
        <w:t>montagnes de l’écume, rendez-la moi.</w:t>
      </w:r>
    </w:p>
    <w:p>
      <w:r>
        <w:br/>
        <w:t>----------------------------------------</w:t>
        <w:br/>
      </w:r>
    </w:p>
    <w:p>
      <w:r>
        <w:t>20 novembre 2001</w:t>
        <w:br/>
        <w:t>rien</w:t>
        <w:br/>
        <w:t>ne me</w:t>
        <w:br/>
        <w:t>retient</w:t>
        <w:br/>
        <w:t>porte</w:t>
        <w:br/>
        <w:t>et fenêtres</w:t>
        <w:br/>
        <w:t>closes</w:t>
        <w:br/>
        <w:t>rue</w:t>
        <w:br/>
        <w:t>étroite</w:t>
        <w:br/>
        <w:t>et</w:t>
        <w:br/>
        <w:t>vide</w:t>
        <w:br/>
        <w:t>trois années</w:t>
        <w:br/>
        <w:t>de deuil</w:t>
      </w:r>
    </w:p>
    <w:p>
      <w:r>
        <w:br/>
        <w:t>----------------------------------------</w:t>
        <w:br/>
      </w:r>
    </w:p>
    <w:p>
      <w:r>
        <w:t>je pouvais passer des</w:t>
        <w:br/>
        <w:t>jours à écouter</w:t>
        <w:br/>
        <w:t>à entendre</w:t>
        <w:br/>
        <w:t>votre voix est</w:t>
        <w:br/>
        <w:t>jusqu’à</w:t>
        <w:br/>
        <w:t>entendre</w:t>
        <w:br/>
        <w:t>j’invente un autre mot</w:t>
        <w:br/>
        <w:t>pour</w:t>
        <w:br/>
        <w:t>écrire</w:t>
        <w:br/>
        <w:t>ce qui n’est pas</w:t>
        <w:br/>
        <w:t>elle y laisse un morceau</w:t>
        <w:br/>
        <w:t>de son ombre</w:t>
        <w:br/>
        <w:t>l’oxymoron</w:t>
        <w:br/>
        <w:t>doigt</w:t>
        <w:br/>
        <w:t>anus</w:t>
        <w:br/>
        <w:t>pour que tout soit possible</w:t>
      </w:r>
    </w:p>
    <w:p>
      <w:r>
        <w:br/>
        <w:t>----------------------------------------</w:t>
        <w:br/>
      </w:r>
    </w:p>
    <w:p>
      <w:r>
        <w:t>ils vont tête baissée sur leur entente</w:t>
        <w:br/>
        <w:t>ils échangent leurs gestes</w:t>
        <w:br/>
        <w:t>en secret se pressent les pieds</w:t>
        <w:br/>
        <w:t>et dorment l\'un pour l\'autre</w:t>
        <w:br/>
        <w:t>du haut de leurs larmes jusqu\'à leurs pardons</w:t>
        <w:br/>
        <w:t>ils s\'enchantent</w:t>
        <w:br/>
        <w:t>chaque mardi d\'un chemin de lierres et de lenteurs</w:t>
        <w:br/>
        <w:t>à peine s\'effleurant</w:t>
        <w:br/>
        <w:t>puis follement s\'abouchent</w:t>
        <w:br/>
        <w:t>en pressant ses lèvres il serre son foulard</w:t>
        <w:br/>
        <w:t>noir comme sexe et rouge sang</w:t>
        <w:br/>
        <w:t>il l\'attend déjà demain dans l\'ombre</w:t>
        <w:br/>
        <w:t>chaque matin sied à leur visage</w:t>
        <w:br/>
        <w:t>changeant d\'alarmes en chuchotis</w:t>
        <w:br/>
        <w:t>quand elle entre dans son espérance</w:t>
        <w:br/>
        <w:t>elle essuie ses pleurs</w:t>
        <w:br/>
        <w:t>ou lui chante dans la nuit</w:t>
        <w:br/>
        <w:t>alors ils se nomment animal ou ange</w:t>
        <w:br/>
        <w:t>avant que leur manquent les mots</w:t>
        <w:br/>
        <w:t>paupières allongées</w:t>
        <w:br/>
        <w:t>ils se cherchent outre le corps</w:t>
        <w:br/>
        <w:t>en cris et silences d\'extase il</w:t>
        <w:br/>
        <w:t>raidit longtemps son âme en elle</w:t>
        <w:br/>
        <w:t>tous cheveux renversés</w:t>
      </w:r>
    </w:p>
    <w:p>
      <w:r>
        <w:br/>
        <w:t>----------------------------------------</w:t>
        <w:br/>
      </w:r>
    </w:p>
    <w:p>
      <w:r>
        <w:t>il y a</w:t>
        <w:br/>
        <w:t>il y a la route avec ses trous,</w:t>
        <w:br/>
        <w:t>il y a partout cette menace immense</w:t>
        <w:br/>
        <w:t>qu’on m’appelle, qu’on me dise mon défaut,</w:t>
        <w:br/>
        <w:t>je m’inclinerai jusqu’à terre.</w:t>
      </w:r>
    </w:p>
    <w:p>
      <w:r>
        <w:br/>
        <w:t>----------------------------------------</w:t>
        <w:br/>
      </w:r>
    </w:p>
    <w:p>
      <w:r>
        <w:t>pauvres humains roulant leur cycle d\'enfer : le petit</w:t>
        <w:br/>
        <w:t>jésus. les gels. le verglas. les suicides. les di-</w:t>
        <w:br/>
        <w:t>manches. les votes. les nuées. les crues. les</w:t>
        <w:br/>
        <w:t>masques &amp; crêpes. la pêche. les derniers buis. le</w:t>
        <w:br/>
        <w:t>pape ! le travail. les accidents. les règles. le</w:t>
        <w:br/>
        <w:t>débarquement. les plages. le tour. la vierge. la</w:t>
        <w:br/>
        <w:t>bastille. la canicule. les lits d\'amour. la ren-</w:t>
        <w:br/>
        <w:t>trée. la chasse. les marrons. les tempêtes. tous</w:t>
        <w:br/>
        <w:t>les défunts. la foire. le beaujolais. les lunes.</w:t>
        <w:br/>
        <w:t>les fèces. les brumes. les feuilles. la neige.</w:t>
        <w:br/>
        <w:t>les dindes. les glas. les gares. les grèves.</w:t>
        <w:br/>
        <w:t>le dakar. les mariées avec balai. le petit jésus.</w:t>
      </w:r>
    </w:p>
    <w:p>
      <w:r>
        <w:br/>
        <w:t>----------------------------------------</w:t>
        <w:br/>
      </w:r>
    </w:p>
    <w:p>
      <w:r>
        <w:t>27 novembre</w:t>
        <w:br/>
        <w:t>la peur</w:t>
        <w:br/>
        <w:t>encore</w:t>
        <w:br/>
        <w:t>l’héritage</w:t>
        <w:br/>
        <w:t>de</w:t>
        <w:br/>
        <w:t>la</w:t>
        <w:br/>
        <w:t>peur</w:t>
        <w:br/>
        <w:t>à rendre</w:t>
        <w:br/>
        <w:t>la mort</w:t>
        <w:br/>
        <w:t>plus facile</w:t>
        <w:br/>
        <w:t>il a</w:t>
        <w:br/>
        <w:t>été</w:t>
        <w:br/>
        <w:t>l’agresseur</w:t>
        <w:br/>
        <w:t>avec l’innocence</w:t>
        <w:br/>
        <w:t>du</w:t>
        <w:br/>
        <w:t>défendant</w:t>
      </w:r>
    </w:p>
    <w:p>
      <w:r>
        <w:br/>
        <w:t>----------------------------------------</w:t>
        <w:br/>
      </w:r>
    </w:p>
    <w:p>
      <w:r>
        <w:t>par désespoir de l\'amour qui n\'est</w:t>
        <w:br/>
        <w:t>pas échu par désespoir de la mort</w:t>
        <w:br/>
        <w:t>qui déjà m\'a prévu par désespoir</w:t>
        <w:br/>
        <w:t>du sexe qui nous fut à charge par</w:t>
        <w:br/>
        <w:t>désespoir de l\'homme qui n\'est que</w:t>
        <w:br/>
        <w:t>misère par désespoir du temps qui</w:t>
        <w:br/>
        <w:t>n\'est que poussière par désespoir de</w:t>
        <w:br/>
        <w:t>l\'art qui n\'a pas visité par dés-</w:t>
        <w:br/>
        <w:t>espoir de l\'âme que l\'on n\'a pas</w:t>
        <w:br/>
        <w:t>trouvée par désespoir de soi qui</w:t>
        <w:br/>
        <w:t>ne sut que honte par dés-</w:t>
        <w:br/>
        <w:t>espoir du suicide qui n\'est qu\'</w:t>
        <w:br/>
        <w:t>alibi par désespoir du monde</w:t>
        <w:br/>
        <w:t>illusion par désespoir où s\'en-</w:t>
        <w:br/>
        <w:t>fouir ? dans l\'étude par oubli</w:t>
        <w:br/>
        <w:t>dans le stupre par malchance mais</w:t>
        <w:br/>
        <w:t>dans la mer pour s\'y laver</w:t>
      </w:r>
    </w:p>
    <w:p>
      <w:r>
        <w:br/>
        <w:t>----------------------------------------</w:t>
        <w:br/>
      </w:r>
    </w:p>
    <w:p>
      <w:r>
        <w:t>en l\'an deux mille survinrent les hellènes</w:t>
        <w:br/>
        <w:t>en 1930 our fut détruite</w:t>
        <w:br/>
        <w:t>à l\'âge moyen apparut l\'alphabet qui</w:t>
        <w:br/>
        <w:t>permettra une fois pessoa</w:t>
        <w:br/>
        <w:t>au huitième siècle la trière</w:t>
        <w:br/>
        <w:t>partir sur les mers</w:t>
        <w:br/>
        <w:t>en 42 kilomètres marathon traversa les ères</w:t>
        <w:br/>
        <w:t>batailles sur massacres</w:t>
        <w:br/>
        <w:t>enfin mutilés les hermès</w:t>
        <w:br/>
        <w:t>324, grandioses noces à suse puis hannibal</w:t>
        <w:br/>
        <w:t>endure le chaud &amp; le froid</w:t>
        <w:br/>
        <w:t>couche sur la dure</w:t>
        <w:br/>
        <w:t>ô landes et moutons</w:t>
        <w:br/>
        <w:t>enfin spartacus !</w:t>
        <w:br/>
        <w:t>nos chères héroïnes agrippine messaline</w:t>
        <w:br/>
        <w:t>en 41 se rencontrent les beaux amants</w:t>
        <w:br/>
        <w:t>ailleurs :</w:t>
        <w:br/>
        <w:t>turbans-jaunes ou sourcils-rouges -</w:t>
        <w:br/>
        <w:t>tel fut mon songe au dernier article</w:t>
        <w:br/>
        <w:t>moi poète tout-fou</w:t>
        <w:br/>
        <w:t>inventeur du dé-lyre</w:t>
        <w:br/>
        <w:t>avant la croix d\'ignominie</w:t>
      </w:r>
    </w:p>
    <w:p>
      <w:r>
        <w:br/>
        <w:t>----------------------------------------</w:t>
        <w:br/>
      </w:r>
    </w:p>
    <w:p>
      <w:r>
        <w:t>soleil</w:t>
        <w:br/>
        <w:t>soleillot</w:t>
        <w:br/>
        <w:t>qui courait sur la vitre</w:t>
        <w:br/>
        <w:t>qu’il chantait</w:t>
        <w:br/>
        <w:t>qu’il lisait</w:t>
        <w:br/>
        <w:t>le corps astral</w:t>
        <w:br/>
        <w:t>de la verge</w:t>
        <w:br/>
        <w:t>en vertu du principe</w:t>
        <w:br/>
        <w:t>de non coïncidence de soi et soi</w:t>
      </w:r>
    </w:p>
    <w:p>
      <w:r>
        <w:br/>
        <w:t>----------------------------------------</w:t>
        <w:br/>
      </w:r>
    </w:p>
    <w:p>
      <w:r>
        <w:t>parmi beaucoup de poèmes</w:t>
        <w:br/>
        <w:t>parmi beaucoup de poèmes</w:t>
        <w:br/>
        <w:t>il y en avait un</w:t>
        <w:br/>
        <w:t>dont je ne parvenais pas à me souvenir</w:t>
        <w:br/>
        <w:t>sinon que je l’avais composé</w:t>
        <w:br/>
        <w:t>autrefois</w:t>
        <w:br/>
        <w:t>en descendant cette rue</w:t>
        <w:br/>
        <w:t>du côté des numéros pairs de cette rue</w:t>
        <w:br/>
        <w:t>baignée d’une matinée limpide</w:t>
        <w:br/>
        <w:t>une rue de petites boutiques persistantes</w:t>
        <w:br/>
        <w:t>entre la seine sinistrée et l’hôpital</w:t>
        <w:br/>
        <w:t>un poème écrit avec mes pieds</w:t>
        <w:br/>
        <w:t>comme je compose toujours les poèmes</w:t>
        <w:br/>
        <w:t>en silence et dans ma tête et en marchant</w:t>
        <w:br/>
        <w:t>mais je ne me souviens de rien</w:t>
        <w:br/>
        <w:t>que de la rue de la lumière et du hasard</w:t>
        <w:br/>
        <w:t>qui avait fait entrer dans ce poème</w:t>
        <w:br/>
        <w:t>le mot ‘respect’</w:t>
        <w:br/>
        <w:t>que je n’ai pas l’habitude de faire vibrer</w:t>
        <w:br/>
        <w:t>dans les pages mentales de la poésie</w:t>
        <w:br/>
        <w:t>au delà de lui il n’y a rien</w:t>
        <w:br/>
        <w:t>et ce mot ce mot qui ne bouge pas</w:t>
        <w:br/>
        <w:t>atteste la cessation de la rue</w:t>
        <w:br/>
        <w:t>comme un arbre oublié de l’espace</w:t>
      </w:r>
    </w:p>
    <w:p>
      <w:r>
        <w:br/>
        <w:t>----------------------------------------</w:t>
        <w:br/>
      </w:r>
    </w:p>
    <w:p>
      <w:r>
        <w:t>5 novembre</w:t>
        <w:br/>
        <w:t>aujourd’hui</w:t>
        <w:br/>
        <w:t>musique</w:t>
        <w:br/>
        <w:t>inutile</w:t>
        <w:br/>
        <w:t>mots</w:t>
        <w:br/>
        <w:t>ne veulent rien dire</w:t>
        <w:br/>
        <w:t>on</w:t>
        <w:br/>
        <w:t>voudrait</w:t>
        <w:br/>
        <w:t>mourir</w:t>
        <w:br/>
        <w:t>à l’improviste</w:t>
        <w:br/>
        <w:t>comme</w:t>
        <w:br/>
        <w:t>on naît</w:t>
      </w:r>
    </w:p>
    <w:p>
      <w:r>
        <w:br/>
        <w:t>----------------------------------------</w:t>
        <w:br/>
      </w:r>
    </w:p>
    <w:p>
      <w:r>
        <w:t>fais ton bagage</w:t>
        <w:br/>
        <w:t>fais ton bagage, gentil vieux,</w:t>
        <w:br/>
        <w:t>le jour tout neuf nous chasse</w:t>
        <w:br/>
        <w:t>même les loups sont envieux</w:t>
        <w:br/>
        <w:t>de nos minimes carcasses</w:t>
        <w:br/>
        <w:t>debout, debout, ne pensons plus,</w:t>
        <w:br/>
        <w:t>un autre souffre à notre place.</w:t>
      </w:r>
    </w:p>
    <w:p>
      <w:r>
        <w:br/>
        <w:t>----------------------------------------</w:t>
        <w:br/>
      </w:r>
    </w:p>
    <w:p>
      <w:r>
        <w:t>nous</w:t>
        <w:br/>
        <w:t>venions</w:t>
        <w:br/>
        <w:t>presque</w:t>
        <w:br/>
        <w:t>en</w:t>
        <w:br/>
        <w:t>même</w:t>
        <w:br/>
        <w:t>temps</w:t>
        <w:br/>
        <w:t>et</w:t>
        <w:br/>
        <w:t>tout ce qui</w:t>
        <w:br/>
        <w:t>se faisait</w:t>
        <w:br/>
        <w:t>par</w:t>
        <w:br/>
        <w:t>moi</w:t>
        <w:br/>
        <w:t>était</w:t>
        <w:br/>
        <w:t>votre</w:t>
        <w:br/>
        <w:t>œuvre</w:t>
      </w:r>
    </w:p>
    <w:p>
      <w:r>
        <w:br/>
        <w:t>----------------------------------------</w:t>
        <w:br/>
      </w:r>
    </w:p>
    <w:p>
      <w:r>
        <w:t>on est petits</w:t>
        <w:br/>
        <w:t>on est petits, disais-tu, si petits que la mort</w:t>
        <w:br/>
        <w:t>va nous oublier</w:t>
        <w:br/>
        <w:t>comme tu parlais bien sur la lande, je finissais</w:t>
        <w:br/>
        <w:t>par te croire, le fou</w:t>
        <w:br/>
        <w:t>j’imaginais la mort comme une mère</w:t>
        <w:br/>
        <w:t>qui nous accueille</w:t>
        <w:br/>
        <w:t>et qui veut qu’on s’endorme enfin, mais</w:t>
        <w:br/>
        <w:t>tu n’étais que le fou</w:t>
        <w:br/>
        <w:t>tu confondais merveilleusement</w:t>
        <w:br/>
        <w:t>les signes, moi</w:t>
        <w:br/>
        <w:t>j’étais sur le bord du vide,</w:t>
        <w:br/>
        <w:t>j’attendais.</w:t>
      </w:r>
    </w:p>
    <w:p>
      <w:r>
        <w:br/>
        <w:t>----------------------------------------</w:t>
        <w:br/>
      </w:r>
    </w:p>
    <w:p>
      <w:r>
        <w:t>jude qui n\'aurait jésus trahi</w:t>
        <w:br/>
        <w:t>un poète odieux par défi</w:t>
        <w:br/>
        <w:t>du vingtième siècle après lui</w:t>
        <w:br/>
        <w:t>en enfer vécut son paradis</w:t>
        <w:br/>
        <w:t>stances ou silles vite il écrivit</w:t>
        <w:br/>
        <w:t>tant qu\'il put user de son vit</w:t>
        <w:br/>
        <w:t>égoïstement vrillé dans les</w:t>
        <w:br/>
        <w:t>filles qui lui adoucirent la vie</w:t>
        <w:br/>
        <w:t>amoureuses d\'infante tendresse</w:t>
        <w:br/>
        <w:t>n\'y a que de mort que trop argua !</w:t>
      </w:r>
    </w:p>
    <w:p>
      <w:r>
        <w:br/>
        <w:t>----------------------------------------</w:t>
        <w:br/>
      </w:r>
    </w:p>
    <w:p>
      <w:r>
        <w:t>à lourdes, comme à l\'asile, aux abattoirs</w:t>
        <w:br/>
        <w:t>les miraculables s\'alignent en dortoirs</w:t>
        <w:br/>
        <w:t>pour guérir la sale maladie la vie</w:t>
        <w:br/>
        <w:t>les miraculés-debout pour eux prient</w:t>
        <w:br/>
        <w:t>un dieu douteux né dans leurs neurones</w:t>
        <w:br/>
        <w:t>partout pullulent des hommes en noir-</w:t>
        <w:br/>
        <w:t>meurtre et deuil cortège lamentable</w:t>
        <w:br/>
        <w:t>parcourant ce charnier pitoyable où</w:t>
        <w:br/>
        <w:t>passe un glabre mutilé dans sa poussette</w:t>
        <w:br/>
        <w:t>que tire un bipède gracié provisoire</w:t>
        <w:br/>
        <w:t>tête en bas ils attendent le très-haut</w:t>
        <w:br/>
        <w:t>choisir chacun sa guenille unique</w:t>
        <w:br/>
        <w:t>pour un prodige qui défierait l\'art</w:t>
        <w:br/>
        <w:t>lourdes sont les affres, légers les cierges !</w:t>
      </w:r>
    </w:p>
    <w:p>
      <w:r>
        <w:br/>
        <w:t>----------------------------------------</w:t>
        <w:br/>
      </w:r>
    </w:p>
    <w:p>
      <w:r>
        <w:t>elle</w:t>
        <w:br/>
        <w:t>quitte</w:t>
        <w:br/>
        <w:t>la maison</w:t>
        <w:br/>
        <w:t>elle</w:t>
        <w:br/>
        <w:t>se</w:t>
        <w:br/>
        <w:t>retrouve</w:t>
        <w:br/>
        <w:t>dans la rue</w:t>
        <w:br/>
        <w:t>la course</w:t>
        <w:br/>
        <w:t>l’entraîne</w:t>
        <w:br/>
        <w:t>vers un désert</w:t>
        <w:br/>
        <w:t>le pont</w:t>
        <w:br/>
        <w:t>du fleuve</w:t>
      </w:r>
    </w:p>
    <w:p>
      <w:r>
        <w:br/>
        <w:t>----------------------------------------</w:t>
        <w:br/>
      </w:r>
    </w:p>
    <w:p>
      <w:r>
        <w:t>un arbre…</w:t>
        <w:br/>
        <w:t>un arbre et puis un arbre et puis</w:t>
        <w:br/>
        <w:t>le froid</w:t>
        <w:br/>
        <w:t>je ne veux plus que cet aveugle</w:t>
        <w:br/>
        <w:t>me guide</w:t>
        <w:br/>
        <w:t>comme on est seul</w:t>
        <w:br/>
        <w:t>quand on marche depuis toujours</w:t>
        <w:br/>
        <w:t>un arbre et puis</w:t>
        <w:br/>
        <w:t>pas même un arbre, une distance</w:t>
        <w:br/>
        <w:t>d’autres, je les aimais,</w:t>
        <w:br/>
        <w:t>sont loin.</w:t>
      </w:r>
    </w:p>
    <w:p>
      <w:r>
        <w:br/>
        <w:t>----------------------------------------</w:t>
        <w:br/>
      </w:r>
    </w:p>
    <w:p>
      <w:r>
        <w:t>ma fille</w:t>
        <w:br/>
        <w:t>ma fille, ma douce</w:t>
        <w:br/>
        <w:t>on serait si bien</w:t>
        <w:br/>
        <w:t>parmi les coquilles</w:t>
        <w:br/>
        <w:t>sans plus voir jamais</w:t>
        <w:br/>
        <w:t>les arbres qui montent</w:t>
        <w:br/>
        <w:t>auraient du souci</w:t>
        <w:br/>
        <w:t>mais nous dans la terre</w:t>
        <w:br/>
        <w:t>on dormirait mieux</w:t>
        <w:br/>
        <w:t>ma fille, ma douce</w:t>
        <w:br/>
        <w:t>j’ai trop attendu</w:t>
        <w:br/>
        <w:t>dis-moi que tu m’aimes</w:t>
        <w:br/>
        <w:t>j’écoute, je viens.</w:t>
      </w:r>
    </w:p>
    <w:p>
      <w:r>
        <w:br/>
        <w:t>----------------------------------------</w:t>
        <w:br/>
      </w:r>
    </w:p>
    <w:p>
      <w:r>
        <w:t>vieille jambe</w:t>
        <w:br/>
        <w:t>vieille jambe, tu ne sers plus, je</w:t>
        <w:br/>
        <w:t>te jette</w:t>
        <w:br/>
        <w:t>il est trop grand ce monde, on peut</w:t>
        <w:br/>
        <w:t>s’y perdre, mais</w:t>
        <w:br/>
        <w:t>tout se ressemble à la fin, tout pourrit</w:t>
        <w:br/>
        <w:t>n’importe où</w:t>
        <w:br/>
        <w:t>la vieille cervelle aussi</w:t>
        <w:br/>
        <w:t>a besoin d’une béquille, boite,</w:t>
        <w:br/>
        <w:t>boite, mon pur esprit, les crapauds</w:t>
        <w:br/>
        <w:t>rient dans leur marécage.</w:t>
      </w:r>
    </w:p>
    <w:p>
      <w:r>
        <w:br/>
        <w:t>----------------------------------------</w:t>
        <w:br/>
      </w:r>
    </w:p>
    <w:p>
      <w:r>
        <w:t>ce sera le soir</w:t>
        <w:br/>
        <w:t>ce sera le soir, la même heure</w:t>
        <w:br/>
        <w:t>du soir, les colombes</w:t>
        <w:br/>
        <w:t>commenceront à se poser sur les branches,</w:t>
        <w:br/>
        <w:t>quelqu’un dira, comme</w:t>
        <w:br/>
        <w:t>l’herbe est haute, allons nous asseoir,</w:t>
        <w:br/>
        <w:t>racontons-nous</w:t>
        <w:br/>
        <w:t>pour passer le temps une histoire un peu folle,</w:t>
        <w:br/>
        <w:t>celle d’un roi</w:t>
        <w:br/>
        <w:t>qui croyait tout savoir et qui perdit</w:t>
        <w:br/>
        <w:t>tout, quelqu’un</w:t>
        <w:br/>
        <w:t>dira, c’en est fini des fables</w:t>
        <w:br/>
        <w:t>tristes, oublions-les,</w:t>
        <w:br/>
        <w:t>comme le soleil se couche lentement.</w:t>
      </w:r>
    </w:p>
    <w:p>
      <w:r>
        <w:br/>
        <w:t>----------------------------------------</w:t>
        <w:br/>
      </w:r>
    </w:p>
    <w:p>
      <w:r>
        <w:t>peut-etre qu’il reviendra</w:t>
        <w:br/>
        <w:t>peut-être qu’il reviendra, le fou, qu’il</w:t>
        <w:br/>
        <w:t>me prendra par l’épaule</w:t>
        <w:br/>
        <w:t>comme hier, quand je voulais mourir</w:t>
        <w:br/>
        <w:t>dans un trou</w:t>
        <w:br/>
        <w:t>peut-être qu’il dira, mon oncle, ne me laisse</w:t>
        <w:br/>
        <w:t>pas sur la route</w:t>
        <w:br/>
        <w:t>emmène-moi où les paroles ne déchirent plus.</w:t>
      </w:r>
    </w:p>
    <w:p>
      <w:r>
        <w:br/>
        <w:t>----------------------------------------</w:t>
        <w:br/>
      </w:r>
    </w:p>
    <w:p>
      <w:r>
        <w:t>on s’est donne le temps</w:t>
        <w:br/>
        <w:t>on s’est donné le temps, on s’est</w:t>
        <w:br/>
        <w:t>perdus, on a poursuivi</w:t>
        <w:br/>
        <w:t>le soleil, on s’est endormis tant de fois</w:t>
        <w:br/>
        <w:t>sur un lit de paille,</w:t>
        <w:br/>
        <w:t>maintenant, comme il est frais</w:t>
        <w:br/>
        <w:t>le souvenir du vent</w:t>
        <w:br/>
        <w:t>on dirait que la pluie fait un long</w:t>
        <w:br/>
        <w:t>silence</w:t>
        <w:br/>
        <w:t>et c’est comme si dans le soir</w:t>
        <w:br/>
        <w:t>des dieux naissaient</w:t>
        <w:br/>
        <w:t>mais si petits</w:t>
        <w:br/>
        <w:t>que les oiseaux les picorent comme des graines.</w:t>
      </w:r>
    </w:p>
    <w:p>
      <w:r>
        <w:br/>
        <w:t>----------------------------------------</w:t>
        <w:br/>
      </w:r>
    </w:p>
    <w:p>
      <w:r>
        <w:t>si haute était la terre en ce temps-là</w:t>
        <w:br/>
        <w:t>les femmes suspendaient linge et nuages à la meme corde</w:t>
        <w:br/>
        <w:t>des anges s’accrochaient à leurs jupes pour les empecher de suivre les âmes égarées</w:t>
        <w:br/>
        <w:t>tout ce qui faisait commerce avec l’eau avait une âme</w:t>
        <w:br/>
        <w:t>jarre calebasse bassine</w:t>
        <w:br/>
        <w:t>les seaux repechaient celles qui végétaient dans l’indifférence des puits</w:t>
        <w:br/>
        <w:t>toute ombre mouvante était esquisse de revenant</w:t>
        <w:br/>
        <w:t>tout chant de coq se transformait en présage</w:t>
        <w:br/>
        <w:t>l’annonceur des naissances parlait plus haut que la cascade</w:t>
        <w:br/>
        <w:t>mais plus bas que le vent qui avait mainmise sur le dedans et le dehors</w:t>
        <w:br/>
        <w:t>dilatant les champs pauvres</w:t>
        <w:br/>
        <w:t>repoussant l’horizon d’un arpent lorsque les maisons s’étrécissaient aux dimensions des cages</w:t>
        <w:br/>
        <w:t>le sage évitait de croiser son chemin</w:t>
        <w:br/>
        <w:t>il vous cassait un homme sur son genou comme une paille</w:t>
      </w:r>
    </w:p>
    <w:p>
      <w:r>
        <w:br/>
        <w:t>----------------------------------------</w:t>
        <w:br/>
      </w:r>
    </w:p>
    <w:p>
      <w:r>
        <w:t>et peut-etre que…</w:t>
        <w:br/>
        <w:t>et peut-être que tout était écrit dans le livre</w:t>
        <w:br/>
        <w:t>mais le livre s’est perdu</w:t>
        <w:br/>
        <w:t>ou quelqu’un l’a jeté dans les ronces</w:t>
        <w:br/>
        <w:t>sans le lire</w:t>
        <w:br/>
        <w:t>n’importe ce qui fut écrit</w:t>
        <w:br/>
        <w:t>demeure, même</w:t>
        <w:br/>
        <w:t>obscur, un autre qui n’a pas vécu</w:t>
        <w:br/>
        <w:t>tout cela</w:t>
        <w:br/>
        <w:t>et sans connaître la langue du livre, comprendra</w:t>
        <w:br/>
        <w:t>chaque mot</w:t>
        <w:br/>
        <w:t>et quand il aura lu, quelque chose</w:t>
        <w:br/>
        <w:t>de nous se lèvera</w:t>
        <w:br/>
        <w:t>un souffle, une sorte de sourire entre les pierres.</w:t>
      </w:r>
    </w:p>
    <w:p>
      <w:r>
        <w:br/>
        <w:t>----------------------------------------</w:t>
        <w:br/>
      </w:r>
    </w:p>
    <w:p>
      <w:r>
        <w:t>demain, dès l’aube</w:t>
        <w:br/>
        <w:t>demain, dès l’aube, à l’heure où blanchit la campagne,</w:t>
        <w:br/>
        <w:t>je partirai. vois-tu, je sais que tu m’attends.</w:t>
        <w:br/>
        <w:t>j’irai par la forêt, j’irai par la montagne.</w:t>
        <w:br/>
        <w:t>je ne puis demeurer loin de toi plus longtemps.</w:t>
        <w:br/>
        <w:t>je marcherai les yeux fixés sur mes pensées,</w:t>
        <w:br/>
        <w:t>sans rien voir au dehors, sans entendre aucun bruit,</w:t>
        <w:br/>
        <w:t>seul, inconnu, le dos courbé, les mains croisées,</w:t>
        <w:br/>
        <w:t>triste, et le jour pour moi sera comme la nuit.</w:t>
        <w:br/>
        <w:t>je ne regarderai ni l’or du soir qui tombe,</w:t>
        <w:br/>
        <w:t>ni les voiles au loin descendant vers harfleur,</w:t>
        <w:br/>
        <w:t>et quand j’arriverai, je mettrai sur ta tombe</w:t>
        <w:br/>
        <w:t>un bouquet de houx vert et de bruyère en fleur.</w:t>
      </w:r>
    </w:p>
    <w:p>
      <w:r>
        <w:br/>
        <w:t>----------------------------------------</w:t>
        <w:br/>
      </w:r>
    </w:p>
    <w:p>
      <w:r>
        <w:t>les sanglots longs</w:t>
        <w:br/>
        <w:t>des violons</w:t>
        <w:br/>
        <w:t>de l’automne</w:t>
        <w:br/>
        <w:t>blessent mon coeur</w:t>
        <w:br/>
        <w:t>d’une langueur</w:t>
        <w:br/>
        <w:t>monotone.</w:t>
        <w:br/>
        <w:t>tout suffocant</w:t>
        <w:br/>
        <w:t>et blême, quand</w:t>
        <w:br/>
        <w:t>sonne l’heure,</w:t>
        <w:br/>
        <w:t>je me souviens</w:t>
        <w:br/>
        <w:t>des jours anciens</w:t>
        <w:br/>
        <w:t>et je pleure;</w:t>
        <w:br/>
        <w:t>et je m’en vais</w:t>
        <w:br/>
        <w:t>au vent mauvais</w:t>
        <w:br/>
        <w:t>qui m’emporte</w:t>
        <w:br/>
        <w:t>deçà, delà,</w:t>
        <w:br/>
        <w:t>pareil à la</w:t>
        <w:br/>
        <w:t>feuille morte.</w:t>
      </w:r>
    </w:p>
    <w:p>
      <w:r>
        <w:br/>
        <w:t>----------------------------------------</w:t>
        <w:br/>
      </w:r>
    </w:p>
    <w:p>
      <w:r>
        <w:t>je m’en allais, les poings dans mes poches crevées ;</w:t>
        <w:br/>
        <w:t>mon paletot aussi devenait idéal ;</w:t>
        <w:br/>
        <w:t>j’allais sous le ciel, muse ! et j’étais ton féal ;</w:t>
        <w:br/>
        <w:t>oh ! là ! là ! que d’amours splendides j’ai rêvées !</w:t>
        <w:br/>
        <w:t>mon unique culotte avait un large trou.</w:t>
        <w:br/>
        <w:t>– petit-poucet rêveur, j’égrenais dans ma course</w:t>
        <w:br/>
        <w:t>des rimes. mon auberge était à la grande-ourse.</w:t>
        <w:br/>
        <w:t>– mes étoiles au ciel avaient un doux frou-frou</w:t>
        <w:br/>
        <w:t>et je les écoutais, assis au bord des routes,</w:t>
        <w:br/>
        <w:t>ces bons soirs de septembre où je sentais des gouttes</w:t>
        <w:br/>
        <w:t>de rosée à mon front, comme un vin de vigueur ;</w:t>
        <w:br/>
        <w:t>où, rimant au milieu des ombres fantastiques,</w:t>
        <w:br/>
        <w:t>comme des lyres, je tirais les élastiques</w:t>
        <w:br/>
        <w:t>de mes souliers blessés, un pied près de mon coeur !</w:t>
      </w:r>
    </w:p>
    <w:p>
      <w:r>
        <w:br/>
        <w:t>----------------------------------------</w:t>
        <w:br/>
      </w:r>
    </w:p>
    <w:p>
      <w:r>
        <w:t>souvent, pour s’amuser, les hommes d’équipage</w:t>
        <w:br/>
        <w:t>prennent des albatros, vastes oiseaux des mers,</w:t>
        <w:br/>
        <w:t>qui suivent, indolents compagnons de voyage,</w:t>
        <w:br/>
        <w:t>le navire glissant sur les gouffres amers.</w:t>
        <w:br/>
        <w:t>à peine les ont-ils déposés sur les planches,</w:t>
        <w:br/>
        <w:t>que ces rois de l’azur, maladroits et honteux,</w:t>
        <w:br/>
        <w:t>laissent piteusement leurs grandes ailes blanches</w:t>
        <w:br/>
        <w:t>comme des avirons traîner à côté d’eux.</w:t>
        <w:br/>
        <w:t>ce voyageur ailé, comme il est gauche et veule!</w:t>
        <w:br/>
        <w:t>lui, naguère si beau, qu’il est comique et laid!</w:t>
        <w:br/>
        <w:t>l’un agace son bec avec un brûle-gueule,</w:t>
        <w:br/>
        <w:t>l’autre mime, en boitant, l’infirme qui volait!</w:t>
        <w:br/>
        <w:t>le poète est semblable au prince des nuées</w:t>
        <w:br/>
        <w:t>qui hante la tempête et se rit de l’archer;</w:t>
        <w:br/>
        <w:t>exilé sur le sol au milieu des huées,</w:t>
        <w:br/>
        <w:t>ses ailes de géant l’empêchent de marcher.</w:t>
      </w:r>
    </w:p>
    <w:p>
      <w:r>
        <w:br/>
        <w:t>----------------------------------------</w:t>
        <w:br/>
      </w:r>
    </w:p>
    <w:p>
      <w:r>
        <w:t>sur mes cahiers d’écolier</w:t>
        <w:br/>
        <w:t>sur mon pupitre et les arbres</w:t>
        <w:br/>
        <w:t>sur le sable sur la neige</w:t>
        <w:br/>
        <w:t>j’écris ton nom</w:t>
        <w:br/>
        <w:t>sur toutes les pages lues</w:t>
        <w:br/>
        <w:t>sur toutes les pages blanches</w:t>
        <w:br/>
        <w:t>pierre sang papier ou cendre</w:t>
        <w:br/>
        <w:t>j’écris ton nom</w:t>
        <w:br/>
        <w:t>sur les images dorées</w:t>
        <w:br/>
        <w:t>sur les armes des guerriers</w:t>
        <w:br/>
        <w:t>sur la couronne des rois</w:t>
        <w:br/>
        <w:t>j’écris ton nom</w:t>
        <w:br/>
        <w:t>sur la jungle et le désert</w:t>
        <w:br/>
        <w:t>sur les nids sur les genêts</w:t>
        <w:br/>
        <w:t>sur l’écho de mon enfance</w:t>
        <w:br/>
        <w:t>j’écris ton nom</w:t>
        <w:br/>
        <w:t>sur les merveilles des nuits</w:t>
        <w:br/>
        <w:t>sur le pain blanc des journées</w:t>
        <w:br/>
        <w:t>sur les saisons fiancées</w:t>
        <w:br/>
        <w:t>j’écris ton nom</w:t>
        <w:br/>
        <w:t>sur tous mes chiffons d’azur</w:t>
        <w:br/>
        <w:t>sur l’étang soleil moisi</w:t>
        <w:br/>
        <w:t>sur le lac lune vivante</w:t>
        <w:br/>
        <w:t>j’écris ton nom</w:t>
        <w:br/>
        <w:t>sur les champs sur l’horizon</w:t>
        <w:br/>
        <w:t>sur les ailes des oiseaux</w:t>
        <w:br/>
        <w:t>et sur le moulin des ombres</w:t>
        <w:br/>
        <w:t>j’écris ton nom</w:t>
        <w:br/>
        <w:t>sur chaque bouffée d’aurore</w:t>
        <w:br/>
        <w:t>sur la mer sur les bateaux</w:t>
        <w:br/>
        <w:t>sur la montagne démente</w:t>
        <w:br/>
        <w:t>j’écris ton nom</w:t>
        <w:br/>
        <w:t>sur la mousse des nuages</w:t>
        <w:br/>
        <w:t>sur les sueurs de l’orage</w:t>
        <w:br/>
        <w:t>sur la pluie épaisse et fade</w:t>
        <w:br/>
        <w:t>j’écris ton nom</w:t>
        <w:br/>
        <w:t>sur les formes scintillantes</w:t>
        <w:br/>
        <w:t>sur les cloches des couleurs</w:t>
        <w:br/>
        <w:t>sur la vérité physique</w:t>
        <w:br/>
        <w:t>j’écris ton nom</w:t>
        <w:br/>
        <w:t>sur les sentiers éveillés</w:t>
        <w:br/>
        <w:t>sur les routes déployées</w:t>
        <w:br/>
        <w:t>sur les places qui débordent</w:t>
        <w:br/>
        <w:t>j’écris ton nom</w:t>
        <w:br/>
        <w:t>sur la lampe qui s’allume</w:t>
        <w:br/>
        <w:t>sur la lampe qui s’éteint</w:t>
        <w:br/>
        <w:t>sur mes maisons réunies</w:t>
        <w:br/>
        <w:t>j’écris ton nom</w:t>
        <w:br/>
        <w:t>sur le fruit coupé en deux</w:t>
        <w:br/>
        <w:t>du miroir et de ma chambre</w:t>
        <w:br/>
        <w:t>sur mon lit coquille vide</w:t>
        <w:br/>
        <w:t>j’écris ton nom</w:t>
        <w:br/>
        <w:t>sur mon chien gourmand et tendre</w:t>
        <w:br/>
        <w:t>sur ses oreilles dressées</w:t>
        <w:br/>
        <w:t>sur sa patte maladroite</w:t>
        <w:br/>
        <w:t>j’écris ton nom</w:t>
        <w:br/>
        <w:t>sur le tremplin de ma porte</w:t>
        <w:br/>
        <w:t>sur les objets familiers</w:t>
        <w:br/>
        <w:t>sur le flot du feu béni</w:t>
        <w:br/>
        <w:t>j’écris ton nom</w:t>
        <w:br/>
        <w:t>sur toute chair accordée</w:t>
        <w:br/>
        <w:t>sur le front de mes amis</w:t>
        <w:br/>
        <w:t>sur chaque main qui se tend</w:t>
        <w:br/>
        <w:t>j’écris ton nom</w:t>
        <w:br/>
        <w:t>sur la vitre des surprises</w:t>
        <w:br/>
        <w:t>sur les lèvres attentives</w:t>
        <w:br/>
        <w:t>bien au-dessus du silence</w:t>
        <w:br/>
        <w:t>j’écris ton nom</w:t>
        <w:br/>
        <w:t>sur mes refuges détruits</w:t>
        <w:br/>
        <w:t>sur mes phares écroulés</w:t>
        <w:br/>
        <w:t>sur les murs de mon ennui</w:t>
        <w:br/>
        <w:t>j’écris ton nom</w:t>
        <w:br/>
        <w:t>sur l’absence sans désir</w:t>
        <w:br/>
        <w:t>sur la solitude nue</w:t>
        <w:br/>
        <w:t>sur les marches de la mort</w:t>
        <w:br/>
        <w:t>j’écris ton nom</w:t>
        <w:br/>
        <w:t>sur la santé revenue</w:t>
        <w:br/>
        <w:t>sur le risque disparu</w:t>
        <w:br/>
        <w:t>sur l’espoir sans souvenir</w:t>
        <w:br/>
        <w:t>j’écris ton nom</w:t>
        <w:br/>
        <w:t>et par le pouvoir d’un mot</w:t>
        <w:br/>
        <w:t>je recommence ma vie</w:t>
        <w:br/>
        <w:t>je suis né pour te connaître</w:t>
        <w:br/>
        <w:t>pour te nommer</w:t>
        <w:br/>
        <w:t>liberté.</w:t>
      </w:r>
    </w:p>
    <w:p>
      <w:r>
        <w:br/>
        <w:t>----------------------------------------</w:t>
        <w:br/>
      </w:r>
    </w:p>
    <w:p>
      <w:r>
        <w:t>j’ai voulu ce matin te rapporter des roses ;</w:t>
        <w:br/>
        <w:t>mais j’en avais tant pris dans mes ceintures closes</w:t>
        <w:br/>
        <w:t>que les noeuds trop serrés n’ont pu les contenir.</w:t>
        <w:br/>
        <w:t>les noeuds ont éclaté. les roses envolées</w:t>
        <w:br/>
        <w:t>dans le vent, à la mer s’en sont toutes allées.</w:t>
        <w:br/>
        <w:t>elles ont suivi l’eau pour ne plus revenir ;</w:t>
        <w:br/>
        <w:t>la vague en a paru rouge et comme enflammée.</w:t>
        <w:br/>
        <w:t>ce soir, ma robe encore en est tout embaumée…</w:t>
        <w:br/>
        <w:t>respires-en sur moi l’odorant souvenir.</w:t>
      </w:r>
    </w:p>
    <w:p>
      <w:r>
        <w:br/>
        <w:t>----------------------------------------</w:t>
        <w:br/>
      </w:r>
    </w:p>
    <w:p>
      <w:r>
        <w:t>maître corbeau, sur un arbre perché,</w:t>
        <w:br/>
        <w:t>tenait en son bec un fromage.</w:t>
        <w:br/>
        <w:t>maître renard, par l’odeur alléché,</w:t>
        <w:br/>
        <w:t>lui tint à peu près ce langage:</w:t>
        <w:br/>
        <w:t>hé! bonjour, monsieur du corbeau.</w:t>
        <w:br/>
        <w:t>que vous êtes joli! que vous me semblez beau!</w:t>
        <w:br/>
        <w:t>sans mentir, si votre ramage</w:t>
        <w:br/>
        <w:t>se rapporte à votre plumage,</w:t>
        <w:br/>
        <w:t>vous êtes le phénix des hôtes de ces bois.</w:t>
        <w:br/>
        <w:t>a ces mots le corbeau ne se sent pas de joie;</w:t>
        <w:br/>
        <w:t>et, pour montrer sa belle voix,</w:t>
        <w:br/>
        <w:t>il ouvre un large bec, laisse tombe sa proie.</w:t>
        <w:br/>
        <w:t>le renard s’en saisit, et dit: mon bon monsieur,</w:t>
        <w:br/>
        <w:t>apprenez que tout flatteur</w:t>
        <w:br/>
        <w:t>vit aux dépens de celui qui l’écoute:</w:t>
        <w:br/>
        <w:t>cette leçon vaut bien un fromage, sans doute.</w:t>
        <w:br/>
        <w:t>le corbeau, honteux et confus,</w:t>
        <w:br/>
        <w:t>jura, mais un peu tard, qu’on ne l’y prendrait plus.</w:t>
      </w:r>
    </w:p>
    <w:p>
      <w:r>
        <w:br/>
        <w:t>----------------------------------------</w:t>
        <w:br/>
      </w:r>
    </w:p>
    <w:p>
      <w:r>
        <w:t>oh! je voudrais tant que tu te souviennes</w:t>
        <w:br/>
        <w:t>des jours heureux oů nous étions amis</w:t>
        <w:br/>
        <w:t>en ce temps-la la vie était plus belle,</w:t>
        <w:br/>
        <w:t>et le soleil plus brűlant qu'aujourd'hui</w:t>
        <w:br/>
        <w:t>les feuilles mortes se ramassent a la pelle</w:t>
        <w:br/>
        <w:t>tu vois, je n'ai pas oublié...</w:t>
        <w:br/>
        <w:t>les feuilles mortes se ramassent a la pelle,</w:t>
        <w:br/>
        <w:t>les souvenirs et les regrets aussi</w:t>
        <w:br/>
        <w:t>et le vent du nord les emporte</w:t>
        <w:br/>
        <w:t>dans la nuit froide de l'oubli.</w:t>
        <w:br/>
        <w:t>tu vois, je n'ai pas oublié</w:t>
        <w:br/>
        <w:t>la chanson que tu me chantais.</w:t>
        <w:br/>
        <w:t>c'est une chanson qui nous ressemble</w:t>
        <w:br/>
        <w:t>toi, tu m'aimais et je t'aimais</w:t>
        <w:br/>
        <w:t>et nous vivions tous deux ensemble</w:t>
        <w:br/>
        <w:t>toi qui m'aimais, moi qui t'aimais</w:t>
        <w:br/>
        <w:t>mais la vie sépare ceux qui s'aiment</w:t>
        <w:br/>
        <w:t>tout doucement, sans faire de bruit</w:t>
        <w:br/>
        <w:t>et la mer efface sur le sable</w:t>
        <w:br/>
        <w:t>les pas des amants désunis.</w:t>
      </w:r>
    </w:p>
    <w:p>
      <w:r>
        <w:br/>
        <w:t>----------------------------------------</w:t>
        <w:br/>
      </w:r>
    </w:p>
    <w:p>
      <w:r>
        <w:t>ainsi, toujours poussés vers de nouveaux rivages,</w:t>
        <w:br/>
        <w:t>dans la nuit éternelle emportés sans retour,</w:t>
        <w:br/>
        <w:t>ne pourrons-nous jamais sur l’océan des âges</w:t>
        <w:br/>
        <w:t>jeter l’ancre un seul jour ?</w:t>
        <w:br/>
        <w:t>ô lac ! l’année à peine a fini sa carrière,</w:t>
        <w:br/>
        <w:t>et près des flots chéris qu’elle devait revoir,</w:t>
        <w:br/>
        <w:t>regarde ! je viens seul m’asseoir sur cette pierre</w:t>
        <w:br/>
        <w:t>où tu la vis s’asseoir !</w:t>
        <w:br/>
        <w:t>tu mugissais ainsi sous ces roches profondes,</w:t>
        <w:br/>
        <w:t>ainsi tu te brisais sur leurs flancs déchirés,</w:t>
        <w:br/>
        <w:t>ainsi le vent jetait l’écume de tes ondes</w:t>
        <w:br/>
        <w:t>sur ses pieds adorés.</w:t>
        <w:br/>
        <w:t>un soir, t’en souvient-il ? nous voguions en silence ;</w:t>
        <w:br/>
        <w:t>on n’entendait au loin, sur l’onde et sous les cieux,</w:t>
        <w:br/>
        <w:t>que le bruit des rameurs qui frappaient en cadence</w:t>
        <w:br/>
        <w:t>tes flots harmonieux.</w:t>
        <w:br/>
        <w:t>tout à coup des accents inconnus à la terre</w:t>
        <w:br/>
        <w:t>du rivage charmé frappèrent les échos ;</w:t>
        <w:br/>
        <w:t>le flot fut attentif, et la voix qui m’est chère</w:t>
        <w:br/>
        <w:t>laissa tomber ces mots :</w:t>
        <w:br/>
        <w:t>” ô temps ! suspends ton vol, et vous, heures propices !</w:t>
        <w:br/>
        <w:t>suspendez votre cours :</w:t>
        <w:br/>
        <w:t>laissez-nous savourer les rapides délices</w:t>
        <w:br/>
        <w:t>des plus beaux de nos jours !</w:t>
        <w:br/>
        <w:t>” assez de malheureux ici-bas vous implorent,</w:t>
        <w:br/>
        <w:t>coulez, coulez pour eux ;</w:t>
        <w:br/>
        <w:t>prenez avec leurs jours les soins qui les dévorent ;</w:t>
        <w:br/>
        <w:t>oubliez les heureux.</w:t>
        <w:br/>
        <w:t>” mais je demande en vain quelques moments encore,</w:t>
        <w:br/>
        <w:t>le temps m’échappe et fuit ;</w:t>
        <w:br/>
        <w:t>je dis à cette nuit : sois plus lente ; et l’aurore</w:t>
        <w:br/>
        <w:t>va dissiper la nuit.</w:t>
        <w:br/>
        <w:t>” aimons donc, aimons donc ! de l’heure fugitive,</w:t>
        <w:br/>
        <w:t>hâtons-nous, jouissons !</w:t>
        <w:br/>
        <w:t>l’homme n’a point de port, le temps n’a point de rive ;</w:t>
        <w:br/>
        <w:t>il coule, et nous passons ! “</w:t>
        <w:br/>
        <w:t>temps jaloux, se peut-il que ces moments d’ivresse,</w:t>
        <w:br/>
        <w:t>où l’amour à longs flots nous verse le bonheur,</w:t>
        <w:br/>
        <w:t>s’envolent loin de nous de la même vitesse</w:t>
        <w:br/>
        <w:t>que les jours de malheur ?</w:t>
        <w:br/>
        <w:t>eh quoi ! n’en pourrons-nous fixer au moins la trace ?</w:t>
        <w:br/>
        <w:t>quoi ! passés pour jamais ! quoi ! tout entiers perdus !</w:t>
        <w:br/>
        <w:t>ce temps qui les donna, ce temps qui les efface,</w:t>
        <w:br/>
        <w:t>ne nous les rendra plus !</w:t>
        <w:br/>
        <w:t>éternité, néant, passé, sombres abîmes,</w:t>
        <w:br/>
        <w:t>que faites-vous des jours que vous engloutissez ?</w:t>
        <w:br/>
        <w:t>parlez : nous rendrez-vous ces extases sublimes</w:t>
        <w:br/>
        <w:t>que vous nous ravissez ?</w:t>
        <w:br/>
        <w:t>ô lac ! rochers muets ! grottes ! forêt obscure !</w:t>
        <w:br/>
        <w:t>vous, que le temps épargne ou qu’il peut rajeunir,</w:t>
        <w:br/>
        <w:t>gardez de cette nuit, gardez, belle nature,</w:t>
        <w:br/>
        <w:t>au moins le souvenir !</w:t>
        <w:br/>
        <w:t>qu’il soit dans ton repos, qu’il soit dans tes orages,</w:t>
        <w:br/>
        <w:t>beau lac, et dans l’aspect de tes riants coteaux,</w:t>
        <w:br/>
        <w:t>et dans ces noirs sapins, et dans ces rocs sauvages</w:t>
        <w:br/>
        <w:t>qui pendent sur tes eaux.</w:t>
        <w:br/>
        <w:t>qu’il soit dans le zéphyr qui frémit et qui passe,</w:t>
        <w:br/>
        <w:t>dans les bruits de tes bords par tes bords répétés,</w:t>
        <w:br/>
        <w:t>dans l’astre au front d’argent qui blanchit ta surface</w:t>
        <w:br/>
        <w:t>de ses molles clartés.</w:t>
        <w:br/>
        <w:t>que le vent qui gémit, le roseau qui soupire,</w:t>
        <w:br/>
        <w:t>que les parfums légers de ton air embaumé,</w:t>
        <w:br/>
        <w:t>que tout ce qu’on entend, l’on voit ou l’on respire,</w:t>
        <w:br/>
        <w:t>tout dise : ils ont aimé !</w:t>
      </w:r>
    </w:p>
    <w:p>
      <w:r>
        <w:br/>
        <w:t>----------------------------------------</w:t>
        <w:br/>
      </w:r>
    </w:p>
    <w:p>
      <w:r>
        <w:t>c’est un trou de verdure où chante une rivière</w:t>
        <w:br/>
        <w:t>accrochant follement aux herbes des haillons</w:t>
        <w:br/>
        <w:t>d’argent; où le soleil de la montagne fière,</w:t>
        <w:br/>
        <w:t>luit; c’est un petit val qui mousse de rayons.</w:t>
        <w:br/>
        <w:t>un soldat jeune bouche ouverte, tête nue,</w:t>
        <w:br/>
        <w:t>et la nuque baignant dans le frais cresson bleu,</w:t>
        <w:br/>
        <w:t>dort; il est étendu dans l’herbe, sous la nue,</w:t>
        <w:br/>
        <w:t>pale dans son lit vert où la lumière pleut.</w:t>
        <w:br/>
        <w:t>les pieds dans les glaïeuls, il dort. souriant comme</w:t>
        <w:br/>
        <w:t>sourirait un enfant malade, il fait un somme:</w:t>
        <w:br/>
        <w:t>nature, berce-le chaudement: il a froid.</w:t>
        <w:br/>
        <w:t>les parfums ne font plus frissonner sa narine;</w:t>
        <w:br/>
        <w:t>il dort dans le soleil, la main sur sa poitrine</w:t>
        <w:br/>
        <w:t>tranquille. il a deux trous rouges au coté droit.</w:t>
      </w:r>
    </w:p>
    <w:p>
      <w:r>
        <w:br/>
        <w:t>----------------------------------------</w:t>
        <w:br/>
      </w:r>
    </w:p>
    <w:p>
      <w:r>
        <w:t>la tombe dit à la rose :</w:t>
        <w:br/>
        <w:t>– des pleurs dont l’aube t’arrose</w:t>
        <w:br/>
        <w:t>que fais-tu, fleur des amours ?</w:t>
        <w:br/>
        <w:t>la rose dit à la tombe :</w:t>
        <w:br/>
        <w:t>– que fais-tu de ce qui tombe</w:t>
        <w:br/>
        <w:t>dans ton gouffre ouvert toujours ?</w:t>
        <w:br/>
        <w:t>la rose dit : – tombeau sombre,</w:t>
        <w:br/>
        <w:t>de ces pleurs je fais dans l’ombre</w:t>
        <w:br/>
        <w:t>un parfum d’ambre et de miel.</w:t>
        <w:br/>
        <w:t>la tombe dit : – fleur plaintive,</w:t>
        <w:br/>
        <w:t>de chaque âme qui m’arrive</w:t>
        <w:br/>
        <w:t>je fais un ange du ciel !</w:t>
      </w:r>
    </w:p>
    <w:p>
      <w:r>
        <w:br/>
        <w:t>----------------------------------------</w:t>
        <w:br/>
      </w:r>
    </w:p>
    <w:p>
      <w:r>
        <w:t>quand vous serez bien vieille, au soir, à la chandelle,</w:t>
        <w:br/>
        <w:t>assise auprès du feu, dévidant et filant, –</w:t>
        <w:br/>
        <w:t>direz, chantant mes vers, en vous émerveillant :</w:t>
        <w:br/>
        <w:t>ronsard me célébrait du temps que j’étais belle.</w:t>
        <w:br/>
        <w:t>lors, vous n’aurez servante oyant telle nouvelle,</w:t>
        <w:br/>
        <w:t>déjà sous le labeur à demi sommeillant,</w:t>
        <w:br/>
        <w:t>qui au bruit de mon nom ne s’aille réveillant,</w:t>
        <w:br/>
        <w:t>bénissant votre nom de louange immortelle.</w:t>
        <w:br/>
        <w:t>je serai sous la terre et fantôme sans os :</w:t>
        <w:br/>
        <w:t>par les ombres myrteux je prendrai mon repos :</w:t>
        <w:br/>
        <w:t>vous serez au foyer une vieille accroupie,</w:t>
        <w:br/>
        <w:t>regrettant mon amour et votre fier dédain.</w:t>
        <w:br/>
        <w:t>vivez, si m’en croyez, n’attendez à demain :</w:t>
        <w:br/>
        <w:t>cueillez dès aujourd’hui les roses de la vie.</w:t>
      </w:r>
    </w:p>
    <w:p>
      <w:r>
        <w:br/>
        <w:t>----------------------------------------</w:t>
        <w:br/>
      </w:r>
    </w:p>
    <w:p>
      <w:r>
        <w:t>les amoureux fervents et les savants austères</w:t>
        <w:br/>
        <w:t>aiment également, dans leur mûre saison,</w:t>
        <w:br/>
        <w:t>les chats puissants et doux, orgueil de la maison,</w:t>
        <w:br/>
        <w:t>qui comme eux sont frileux et comme eux sédentaires.</w:t>
        <w:br/>
        <w:t>amis de la science et de la volupté</w:t>
        <w:br/>
        <w:t>ils cherchent le silence et l’horreur des ténèbres;</w:t>
        <w:br/>
        <w:t>l’érèbe les eût pris pour ses coursiers funèbres,</w:t>
        <w:br/>
        <w:t>s’ils pouvaient au servage incliner leur fierté.</w:t>
        <w:br/>
        <w:t>ils prennent en songeant les nobles attitudes</w:t>
        <w:br/>
        <w:t>des grands sphinx allongés au fond des solitudes,</w:t>
        <w:br/>
        <w:t>qui semblent s’endormir dans un rêve sans fin;</w:t>
        <w:br/>
        <w:t>leurs reins féconds sont pleins d’étincelles magiques,</w:t>
        <w:br/>
        <w:t>et des parcelles d’or, ainsi qu’un sable fin,</w:t>
        <w:br/>
        <w:t>étoilent vaguement leurs prunelles mystiques.</w:t>
      </w:r>
    </w:p>
    <w:p>
      <w:r>
        <w:br/>
        <w:t>----------------------------------------</w:t>
        <w:br/>
      </w:r>
    </w:p>
    <w:p>
      <w:r>
        <w:t>la courbe de tes yeux fait le tour de mon cœur,</w:t>
        <w:br/>
        <w:t>un rond de danse et de douceur,</w:t>
        <w:br/>
        <w:t>auréole du temps, berceau nocturne et sûr,</w:t>
        <w:br/>
        <w:t>et si je ne sais plus tout ce que j’ai vécu</w:t>
        <w:br/>
        <w:t>c’est que tes yeux ne m’ont pas toujours vu.</w:t>
        <w:br/>
        <w:t>feuilles de jour et mousse de rosée,</w:t>
        <w:br/>
        <w:t>roseaux du vent, sourires parfumés,</w:t>
        <w:br/>
        <w:t>ailes couvrant le monde de lumière,</w:t>
        <w:br/>
        <w:t>bateaux chargés du ciel et de la mer,</w:t>
        <w:br/>
        <w:t>chasseurs des bruits et sources des couleurs,</w:t>
        <w:br/>
        <w:t>parfums éclos d’une couvée d’aurores</w:t>
        <w:br/>
        <w:t>qui gît toujours sur la paille des astres,</w:t>
        <w:br/>
        <w:t>comme le jour dépend de l’innocence</w:t>
        <w:br/>
        <w:t>le monde entier dépend de tes yeux purs</w:t>
        <w:br/>
        <w:t>et tout mon sang coule dans leurs regards.</w:t>
      </w:r>
    </w:p>
    <w:p>
      <w:r>
        <w:br/>
        <w:t>----------------------------------------</w:t>
        <w:br/>
      </w:r>
    </w:p>
    <w:p>
      <w:r>
        <w:t>sous le pont mirabeau coule la seine</w:t>
        <w:br/>
        <w:t>et nos amours</w:t>
        <w:br/>
        <w:t>faut-il qu’il m’en souvienne</w:t>
        <w:br/>
        <w:t>la joie venait toujours après la peine</w:t>
        <w:br/>
        <w:t>vienne la nuit sonne l’heure</w:t>
        <w:br/>
        <w:t>les jours s’en vont je demeure</w:t>
        <w:br/>
        <w:t>les mains dans les mains restons face à face</w:t>
        <w:br/>
        <w:t>tandis que sous</w:t>
        <w:br/>
        <w:t>le pont de nos bras passe</w:t>
        <w:br/>
        <w:t>des éternels regards l’onde si lasse</w:t>
        <w:br/>
        <w:t>vienne la nuit sonne l’heure</w:t>
        <w:br/>
        <w:t>les jours s’en vont je demeure</w:t>
        <w:br/>
        <w:t>l’amour s’en va comme cette eau courante</w:t>
        <w:br/>
        <w:t>l’amour s’en va</w:t>
        <w:br/>
        <w:t>comme la vie est lente</w:t>
        <w:br/>
        <w:t>et comme l’espérance est violente</w:t>
        <w:br/>
        <w:t>vienne la nuit sonne l’heure</w:t>
        <w:br/>
        <w:t>les jours s’en vont je demeure</w:t>
        <w:br/>
        <w:t>passent les jours et passent les semaines</w:t>
        <w:br/>
        <w:t>ni temps passé</w:t>
        <w:br/>
        <w:t>ni les amours reviennent</w:t>
        <w:br/>
        <w:t>sous le pont mirabeau coule la seine</w:t>
        <w:br/>
        <w:t>vienne la nuit sonne l’heure</w:t>
        <w:br/>
        <w:t>les jours s’en vont je demeure</w:t>
      </w:r>
    </w:p>
    <w:p>
      <w:r>
        <w:br/>
        <w:t>----------------------------------------</w:t>
        <w:br/>
      </w:r>
    </w:p>
    <w:p>
      <w:r>
        <w:t>bientôt nous plongerons dans les froides ténèbres;</w:t>
        <w:br/>
        <w:t>adieu, vive clarté de nos étés trop courts !</w:t>
        <w:br/>
        <w:t>j’entends déjà tomber avec des chocs funèbres</w:t>
        <w:br/>
        <w:t>le bois retentissant sur le pavé des cours.</w:t>
        <w:br/>
        <w:t>tout l’hiver va rentrer dans mon être: colère,</w:t>
        <w:br/>
        <w:t>haine, frissons, horreur, labeur dur et forcé,</w:t>
        <w:br/>
        <w:t>et, comme le soleil dans son enfer polaire,</w:t>
        <w:br/>
        <w:t>mon cœur ne sera plus qu’un bloc rouge et glacé.</w:t>
        <w:br/>
        <w:t>j’écoute en frémissant chaque bûche qui tombe;</w:t>
        <w:br/>
        <w:t>l’échafaud qu’on bâtit n’a pas d’écho plus sourd.</w:t>
        <w:br/>
        <w:t>mon esprit est pareil à la tour qui succombe</w:t>
        <w:br/>
        <w:t>sous les coups du bélier infatigable et lourd.</w:t>
        <w:br/>
        <w:t>ii me semble, bercé par ce choc monotone,</w:t>
        <w:br/>
        <w:t>qu’on cloue en grande hâte un cercueil quelque part.</w:t>
        <w:br/>
        <w:t>pour qui ? — c’était hier l’été; voici l’automne !</w:t>
        <w:br/>
        <w:t>ce bruit mystérieux sonne comme un départ.</w:t>
        <w:br/>
        <w:t>j’aime de vos longs yeux la lumière verdâtre,</w:t>
        <w:br/>
        <w:t>douce beauté, mais tout aujourd’hui m’est amer,</w:t>
        <w:br/>
        <w:t>et rien, ni votre amour, ni le boudoir, ni l’âtre,</w:t>
        <w:br/>
        <w:t>ne me vaut le soleil rayonnant sur la mer.</w:t>
        <w:br/>
        <w:t>et pourtant aimez-moi, tendre cœur ! soyez mère,</w:t>
        <w:br/>
        <w:t>même pour un ingrat, même pour un méchant;</w:t>
        <w:br/>
        <w:t>amante ou sœur, soyez la douceur éphémère</w:t>
        <w:br/>
        <w:t>d’un glorieux automne ou d’un soleil couchant.</w:t>
        <w:br/>
        <w:t>courte tâche ! la tombe attend; elle est avide !</w:t>
        <w:br/>
        <w:t>ah! laissez-moi, mon front posé sur vos genoux,</w:t>
        <w:br/>
        <w:t>goûter, en regrettant l’été blanc et torride,</w:t>
        <w:br/>
        <w:t>de l’arrière-saison le rayon jaune et doux !</w:t>
      </w:r>
    </w:p>
    <w:p>
      <w:r>
        <w:br/>
        <w:t>----------------------------------------</w:t>
        <w:br/>
      </w:r>
    </w:p>
    <w:p>
      <w:r>
        <w:t>tes pas, enfants de mon silence,</w:t>
        <w:br/>
        <w:t>saintement, lentement placés,</w:t>
        <w:br/>
        <w:t>vers le lit de ma vigilance</w:t>
        <w:br/>
        <w:t>procèdent muets et glacés.</w:t>
        <w:br/>
        <w:t>personne pure, ombre divine,</w:t>
        <w:br/>
        <w:t>qu’ils sont doux, tes pas retenus!</w:t>
        <w:br/>
        <w:t>dieux !… tous les dons que je devine</w:t>
        <w:br/>
        <w:t>viennent à moi sur ces pieds nus!</w:t>
        <w:br/>
        <w:t>si, de tes lèvres avancées,</w:t>
        <w:br/>
        <w:t>tu prépares pour l’apaiser,</w:t>
        <w:br/>
        <w:t>a l’habitant de mes pensées</w:t>
        <w:br/>
        <w:t>la nourriture d’un baiser,</w:t>
        <w:br/>
        <w:t>ne hâte pas cet acte tendre,</w:t>
        <w:br/>
        <w:t>douceur d’être et de n’être pas,</w:t>
        <w:br/>
        <w:t>car j’ai vécu de vous attendre,</w:t>
        <w:br/>
        <w:t>et mon coeur n’était que vos pas.</w:t>
      </w:r>
    </w:p>
    <w:p>
      <w: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