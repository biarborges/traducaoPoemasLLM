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uma canção póstuma para paul celan</w:t>
        <w:br/>
        <w:t>onde vieres também tu a sussurrar nas valas, nem que faminta esteja a tua voz</w:t>
        <w:br/>
        <w:t>e se teus olhos os vir de madrugada, perdidos pelos campos, em sítios que estremecem — eu regresso — «eu</w:t>
        <w:br/>
        <w:t>até nas ondas do meio-dia, na linha calma das cerejas, se te vejo, margarete — eu « escureço — «e escureço</w:t>
        <w:br/>
        <w:t>como o cabelo com o tom escuro dos violinos me escurece, como</w:t>
        <w:br/>
        <w:t>escurece o vento nos bosques frios em que morremos, escurecem as alamedas</w:t>
        <w:br/>
        <w:t>escurece o leite negro que bebemos e bebemos.</w:t>
        <w:br/>
        <w:t>onde vieres também tu pelo adordo sublime do infortúnio, nem que franzido seja o teu sangue</w:t>
        <w:br/>
        <w:t>e se teus lábios os vir ao entardecer, à hora mágica, lendo os poemas da galícia — eu regresso — «eu</w:t>
        <w:br/>
        <w:t>até nos combóios que cavam um túmulo pelos ares, se te vejo, sulamith — eu «escureço — «e escureço</w:t>
        <w:br/>
        <w:t>como o entardecer nas horas mais pequenas me escurece, como</w:t>
        <w:br/>
        <w:t>escurecem as rugas pelos rostos, escurecem os poemas</w:t>
        <w:br/>
        <w:t>escurece o leite negro que bebemos e bebemos.</w:t>
      </w:r>
    </w:p>
    <w:p>
      <w:r>
        <w:br/>
        <w:t>----------------------------------------</w:t>
        <w:br/>
      </w:r>
    </w:p>
    <w:p>
      <w:r>
        <w:t>cabeça, tronco e membros</w:t>
        <w:br/>
        <w:t>a camisa branca estendida na corda</w:t>
        <w:br/>
        <w:t>do quintal é uma nuvem. há pouco,</w:t>
        <w:br/>
        <w:t>quando a fui pendurar, ainda chovia.</w:t>
        <w:br/>
        <w:t>agora, que o vento sopra forte dentro</w:t>
        <w:br/>
        <w:t>dela, vejo de repente o teu tronco a</w:t>
        <w:br/>
        <w:t>vesti-la. porém, se estendo os braços</w:t>
        <w:br/>
        <w:t>para ele, só encontro o vazio. triste,</w:t>
        <w:br/>
        <w:t>tento dizer-me que é apenas uma</w:t>
        <w:br/>
        <w:t>camisa; mas, sem querer, volto</w:t>
        <w:br/>
        <w:t>para casa com a nuvem na cabeça.</w:t>
      </w:r>
    </w:p>
    <w:p>
      <w:r>
        <w:br/>
        <w:t>----------------------------------------</w:t>
        <w:br/>
      </w:r>
    </w:p>
    <w:p>
      <w:r>
        <w:t>carta ao pai</w:t>
        <w:br/>
        <w:t>agora que o senhor</w:t>
        <w:br/>
        <w:t>mais assemelha pedaço</w:t>
        <w:br/>
        <w:t>de carne com dois olhos</w:t>
        <w:br/>
        <w:t>dirigidos ao teto escuro</w:t>
        <w:br/>
        <w:t>no leito em que provável</w:t>
        <w:br/>
        <w:t>só não há-de morrer só</w:t>
        <w:br/>
        <w:t>porque nem a própria</w:t>
        <w:br/>
        <w:t>saliva poderá engolir</w:t>
        <w:br/>
        <w:t>por si na companhia</w:t>
        <w:br/>
        <w:t>somente desta sonda</w:t>
        <w:br/>
        <w:t>que o alimenta</w:t>
        <w:br/>
        <w:t>me pergunto se ainda</w:t>
        <w:br/>
        <w:t>em validade a proibição</w:t>
        <w:br/>
        <w:t>da mãe em confessar</w:t>
        <w:br/>
        <w:t>ao senhor os hábitos</w:t>
        <w:br/>
        <w:t>amorosos das mucosas</w:t>
        <w:br/>
        <w:t>que são minhas</w:t>
        <w:br/>
        <w:t>e se deveras me amaria</w:t>
        <w:br/>
        <w:t>tanto menos soubesse</w:t>
        <w:br/>
        <w:t>quanta fricção já tiveram</w:t>
        <w:br/>
        <w:t>que não lhes cabia</w:t>
        <w:br/>
        <w:t>biológica ou religiosa</w:t>
        <w:br/>
        <w:t>-mente e se também</w:t>
        <w:br/>
        <w:t>pediria para sua filhoa</w:t>
        <w:br/>
        <w:t>a morte que desejou</w:t>
        <w:br/>
        <w:t>a tantos de minha laia</w:t>
        <w:br/>
        <w:t>quando surgiam na tela</w:t>
        <w:br/>
        <w:t>da glboo da record</w:t>
        <w:br/>
        <w:t>da manchete do sbt</w:t>
        <w:br/>
        <w:t>que sempre constituíram</w:t>
        <w:br/>
        <w:t>seu cordão umbilical</w:t>
        <w:br/>
        <w:t>com a tradição</w:t>
        <w:br/>
        <w:t>e se deveras faria</w:t>
        <w:br/>
        <w:t>sobrevir a eles</w:t>
        <w:br/>
        <w:t>grande destruição</w:t>
        <w:br/>
        <w:t>pela violência</w:t>
        <w:br/>
        <w:t>com que urrava</w:t>
        <w:br/>
        <w:t>seus xingamentos</w:t>
        <w:br/>
        <w:t>típicos de macho</w:t>
        <w:br/>
        <w:t>nascido no interior</w:t>
        <w:br/>
        <w:t>desse pais de machos</w:t>
        <w:br/>
        <w:t>interiores e quebrados</w:t>
        <w:br/>
        <w:t>em seus orgulhos falhos</w:t>
        <w:br/>
        <w:t>de crer que o pai</w:t>
        <w:br/>
        <w:t>é o que abarrota</w:t>
        <w:br/>
        <w:t>geladeiras e não deixa</w:t>
        <w:br/>
        <w:t>que falte à mesa</w:t>
        <w:br/>
        <w:t>o alimento que nutre</w:t>
        <w:br/>
        <w:t>as mesmas mucosas</w:t>
        <w:br/>
        <w:t>em que corre</w:t>
        <w:br/>
        <w:t>o seu sangre</w:t>
        <w:br/>
        <w:t>mas não seu deus</w:t>
        <w:br/>
        <w:t>e ora neste leito partido</w:t>
        <w:br/>
        <w:t>o cérebro em veias</w:t>
        <w:br/>
        <w:t>como riachos insistentes</w:t>
        <w:br/>
        <w:t>em correr</w:t>
        <w:br/>
        <w:t>fora das margens</w:t>
        <w:br/>
        <w:t>se o senhor</w:t>
        <w:br/>
        <w:t>soubesse o dolo</w:t>
        <w:br/>
        <w:t>com que manchei</w:t>
        <w:br/>
        <w:t>a mesa</w:t>
        <w:br/>
        <w:t>de todos os patriarcas</w:t>
        <w:br/>
        <w:t>ainda pergunto-me</w:t>
        <w:br/>
        <w:t>se me receberia</w:t>
        <w:br/>
        <w:t>com a mansidão</w:t>
        <w:br/>
        <w:t>que aceita na testa</w:t>
        <w:br/>
        <w:t>o beijo desta sua filhoa</w:t>
        <w:br/>
        <w:t>que nada mais é</w:t>
        <w:br/>
        <w:t>que a sua imagem</w:t>
        <w:br/>
        <w:t>e semelhança invertidas</w:t>
        <w:br/>
        <w:t>tal espelho</w:t>
        <w:br/>
        <w:t>que refletisse opostos</w:t>
        <w:br/>
        <w:t>de gênero e religião</w:t>
        <w:br/>
        <w:t>ou o desenho</w:t>
        <w:br/>
        <w:t>animado na infância</w:t>
        <w:br/>
        <w:t>de uma sala de justiça</w:t>
        <w:br/>
        <w:t>onde numa tela</w:t>
        <w:br/>
        <w:t>podia-se observar</w:t>
        <w:br/>
        <w:t>um mundo ao avesso</w:t>
        <w:br/>
        <w:t>e se o pai e o pai</w:t>
        <w:br/>
        <w:t>odeiam deveras</w:t>
        <w:br/>
        <w:t>o gerado nas normas</w:t>
        <w:br/>
        <w:t>da biologia e religião</w:t>
        <w:br/>
        <w:t>mais tarde porém geridos</w:t>
        <w:br/>
        <w:t>na transgressão das leis</w:t>
        <w:br/>
        <w:t>que o pai e o pai</w:t>
        <w:br/>
        <w:t>impõem-nos na ciência</w:t>
        <w:br/>
        <w:t>de sermos todos falhos</w:t>
        <w:br/>
        <w:t>nessa terra onde procriar</w:t>
        <w:br/>
        <w:t>é tão frequente</w:t>
        <w:br/>
        <w:t>que gere prazer</w:t>
        <w:br/>
        <w:t>nenhum e olho</w:t>
        <w:br/>
        <w:t>o senhor</w:t>
        <w:br/>
        <w:t>com essas pupilas</w:t>
        <w:br/>
        <w:t>que talvez jamais</w:t>
        <w:br/>
        <w:t>reflitam o pai</w:t>
        <w:br/>
        <w:t>mas ora veem o pai</w:t>
        <w:br/>
        <w:t>eu</w:t>
        <w:br/>
        <w:t>mesmo pedaço</w:t>
        <w:br/>
        <w:t>de carne</w:t>
        <w:br/>
        <w:t>com dois olhos</w:t>
        <w:br/>
        <w:t>peço perdão</w:t>
        <w:br/>
        <w:t>em silêncio</w:t>
        <w:br/>
        <w:t>pois sequer posso</w:t>
        <w:br/>
        <w:t>dizer que não</w:t>
        <w:br/>
        <w:t>mais há tempo</w:t>
        <w:br/>
        <w:t>e mesmo assim</w:t>
        <w:br/>
        <w:t>e porém</w:t>
        <w:br/>
        <w:t>e no entanto</w:t>
        <w:br/>
        <w:t>e contudo</w:t>
        <w:br/>
        <w:t>pelo medo adversativo</w:t>
        <w:br/>
        <w:t>de talvez abalar</w:t>
        <w:br/>
        <w:t>uma sistema rudimentar</w:t>
        <w:br/>
        <w:t>de alicerces</w:t>
        <w:br/>
        <w:t>sob a casa</w:t>
        <w:br/>
        <w:t>sob o quarto</w:t>
        <w:br/>
        <w:t>sob esta cama</w:t>
        <w:br/>
        <w:t>de hospital</w:t>
        <w:br/>
        <w:t>emprestada</w:t>
        <w:br/>
        <w:t>escolho</w:t>
        <w:br/>
        <w:t>uma vez mais</w:t>
        <w:br/>
        <w:t>o silêncio</w:t>
      </w:r>
    </w:p>
    <w:p>
      <w:r>
        <w:br/>
        <w:t>----------------------------------------</w:t>
        <w:br/>
      </w:r>
    </w:p>
    <w:p>
      <w:r>
        <w:t>mediterrâneo i</w:t>
        <w:br/>
        <w:t>não há lugares, nunca houve, nem mesmo antigos.</w:t>
        <w:br/>
        <w:t>há o que olhamos neles, a sua marca de pó de tijolo que os faz sumir.</w:t>
        <w:br/>
        <w:t>só assim conseguimos chegar. só brandamente, para lembrarmos.</w:t>
        <w:br/>
        <w:t>não para tocar as colunas liláses ou fazer a travessia no veleiro das tangerinas.</w:t>
        <w:br/>
        <w:t>só vagamente andamos. não caminhamos, debaixo do sol.</w:t>
        <w:br/>
        <w:t>os pés dos nómadas não enegrecem com as areias e as águas de pequenos portos.</w:t>
        <w:br/>
        <w:t>são os ulmeiros que nos protegem e não os seus terraços.</w:t>
        <w:br/>
        <w:t>a marca de pó fere-nos numa gota desmaiada,</w:t>
        <w:br/>
        <w:t>podemos entretê-la mesmo entre os dedos que não petrefica.</w:t>
        <w:br/>
        <w:t>nada mudou desde o primeiro queixume; foi</w:t>
        <w:br/>
        <w:t>com os olhos que partimos na linha do mediterrâneo</w:t>
        <w:br/>
        <w:t>e são as oliveiras o seu diurno limite.</w:t>
      </w:r>
    </w:p>
    <w:p>
      <w:r>
        <w:br/>
        <w:t>----------------------------------------</w:t>
        <w:br/>
      </w:r>
    </w:p>
    <w:p>
      <w:r>
        <w:t>1.</w:t>
        <w:br/>
        <w:t>esta perturbação inicial, garfo</w:t>
        <w:br/>
        <w:t>que não encaixa na boca</w:t>
        <w:br/>
        <w:t>e a comida cai, num prato</w:t>
        <w:br/>
        <w:t>assustado; o copo</w:t>
        <w:br/>
        <w:t>d’água vai de encontro</w:t>
        <w:br/>
        <w:t>ao dente. a garganta</w:t>
        <w:br/>
        <w:t>estende as palmas</w:t>
        <w:br/>
        <w:t>de vontade.</w:t>
        <w:br/>
        <w:t>2.</w:t>
        <w:br/>
        <w:t>o algodão úmido</w:t>
        <w:br/>
        <w:t>na testa eriça-me</w:t>
        <w:br/>
        <w:t>o quebranto; o soluço</w:t>
        <w:br/>
        <w:t>acelera o ritmo.</w:t>
        <w:br/>
        <w:t>visto o casaco alheio</w:t>
        <w:br/>
        <w:t>e me perco no cheiro,</w:t>
        <w:br/>
        <w:t>um instante,</w:t>
        <w:br/>
        <w:t>um instante.</w:t>
        <w:br/>
        <w:t>o flagrante</w:t>
        <w:br/>
        <w:t>do dono</w:t>
        <w:br/>
        <w:t>perturba-me</w:t>
        <w:br/>
        <w:t>o sono.</w:t>
        <w:br/>
        <w:t>3.</w:t>
        <w:br/>
        <w:t>timidez</w:t>
        <w:br/>
        <w:t>de pés</w:t>
        <w:br/>
        <w:t>em casa</w:t>
        <w:br/>
        <w:t>estranha,</w:t>
        <w:br/>
        <w:t>que ao</w:t>
        <w:br/>
        <w:t>ensaio</w:t>
        <w:br/>
        <w:t>da distribuição nova</w:t>
        <w:br/>
        <w:t>do peso descobrem</w:t>
        <w:br/>
        <w:t>a levitação.</w:t>
        <w:br/>
        <w:t>4.</w:t>
        <w:br/>
        <w:t>o chão é um convite</w:t>
        <w:br/>
        <w:t>recorrente, constante;</w:t>
        <w:br/>
        <w:t>algo em nós espera</w:t>
        <w:br/>
        <w:t>o reencontro. até que</w:t>
        <w:br/>
        <w:t>o vento nos disperse</w:t>
        <w:br/>
        <w:t>aos quatro cantos.</w:t>
      </w:r>
    </w:p>
    <w:p>
      <w:r>
        <w:br/>
        <w:t>----------------------------------------</w:t>
        <w:br/>
      </w:r>
    </w:p>
    <w:p>
      <w:r>
        <w:t>a viagem de alexandre à índia</w:t>
        <w:br/>
        <w:t>andaste de um ao outro lado da terra na vida interminável,</w:t>
        <w:br/>
        <w:t>tiveste degredos, piedosos cíumes, a fé desvanescida,</w:t>
        <w:br/>
        <w:t>amantes paradas na lavoura, roubando-te o rosto amado.</w:t>
        <w:br/>
        <w:t>viste vestígios de que foste a sombra de ninguém,</w:t>
        <w:br/>
        <w:t>olhos sem pudor, do reflexo dos ferros no tropel,</w:t>
        <w:br/>
        <w:t>franjas do domínio pueril de alexandre, olhando gaugamela.</w:t>
        <w:br/>
        <w:t>partiste num porto de transição para o levante,</w:t>
        <w:br/>
        <w:t>com vazios para trás, todo o tempo a poder ver,</w:t>
        <w:br/>
        <w:t>e ao primeiro inverno, pelos cardeais das suas cinzas,</w:t>
        <w:br/>
        <w:t>começaste a travessia que não termina, a história que não acaba.</w:t>
        <w:br/>
        <w:t>soubeste porque se vislumbra, em lágrimas, o pinheiro da juventude,</w:t>
        <w:br/>
        <w:t>o nome quebrado num turvo ar medido sem corda,</w:t>
        <w:br/>
        <w:t>e a maresia do vento de feição no segundo inverno.</w:t>
        <w:br/>
        <w:t>em troca perseguiste o que rege o homem fortuito,</w:t>
        <w:br/>
        <w:t>segredando em palácios de mármore que são apenas pedras,</w:t>
        <w:br/>
        <w:t>dos fracassos a que jamais alguém ajoelhara.</w:t>
        <w:br/>
        <w:t>ao terceiro inverno descobriste o hemisfério, e ao quarto,</w:t>
        <w:br/>
        <w:t>sem ideia de guerra ou ordem para mudar o reino,</w:t>
        <w:br/>
        <w:t>escolheste adornar os aquedutos sob o manto dos regatos,</w:t>
        <w:br/>
        <w:t>sentado, na brisa no tanque, ao febril entardecer.</w:t>
        <w:br/>
        <w:t>de quem te aproximaste, no seu trajecto interminado,</w:t>
        <w:br/>
        <w:t>sem lugar senão o que esfria na mente recortada,</w:t>
        <w:br/>
        <w:t>naquilo que se ramifica, tornando-se na própria teia,</w:t>
        <w:br/>
        <w:t>contigo propagou o dever de passar em toda a parte.</w:t>
        <w:br/>
        <w:t>e quando veio o quinto inverno, e o sexto, suturaste o sangue,</w:t>
        <w:br/>
        <w:t>trouxeste a pele à curva dos rios, acolheste o que de resto se desmorona,</w:t>
        <w:br/>
        <w:t>e pudeste enfim, na crença dos migradores furtivos, entender que</w:t>
        <w:br/>
        <w:t>tudo se perde noutro lugar ainda, e após esse ainda noutro</w:t>
        <w:br/>
        <w:t>e que ao fim de cada manhã noutra manhã</w:t>
        <w:br/>
        <w:t>tudo é incerto, tão conforme o dente-de-leão no meio de searas,</w:t>
        <w:br/>
        <w:t>tão emudecido como a veia exausta dos não sepultados.</w:t>
        <w:br/>
        <w:t>na mansarda onde vagueia o dia e a noite</w:t>
        <w:br/>
        <w:t>o vento responde, cortando o centeio e o calcário, e a vela</w:t>
        <w:br/>
        <w:t>que brilha na luz de estrelas veladas, já desaparecidas,</w:t>
        <w:br/>
        <w:t>pisadas, mudas, engolidas aos pés do sétimo inverno,</w:t>
        <w:br/>
        <w:t>arpoa o coração e a ruína — os meridianos despem-se, voam</w:t>
        <w:br/>
        <w:t>em vinte e cinco anos que há pouco se beijavam, e seja dito ou não dito</w:t>
        <w:br/>
        <w:t>o prazer que inflige um pico de tormentos</w:t>
        <w:br/>
        <w:t>por lábios que só as mulheres conhecem</w:t>
        <w:br/>
        <w:t>no moinho das águas da morte em varanasi,</w:t>
        <w:br/>
        <w:t>sacode a chama de quanto vale, dura e canta</w:t>
        <w:br/>
        <w:t>o princípio e o fim do teu poder na terra.</w:t>
      </w:r>
    </w:p>
    <w:p>
      <w:r>
        <w:br/>
        <w:t>----------------------------------------</w:t>
        <w:br/>
      </w:r>
    </w:p>
    <w:p>
      <w:r>
        <w:t>da menina e moça</w:t>
        <w:br/>
        <w:t>pensando-vos estou filha</w:t>
        <w:br/>
        <w:t>vossa mãe me está lembrando</w:t>
        <w:br/>
        <w:t>enchem-se-me os olhos d’água</w:t>
        <w:br/>
        <w:t>nela vos estou lavando:</w:t>
        <w:br/>
        <w:t>nascestes filha antre mágoa</w:t>
        <w:br/>
        <w:t>para bem filha vos seja</w:t>
        <w:br/>
        <w:t>que no vosso nascimento</w:t>
        <w:br/>
        <w:t>vos ouve a fortuna inveja:</w:t>
        <w:br/>
        <w:t>morto era o contentamento</w:t>
        <w:br/>
        <w:t>nenhuma alegria ouvistes,</w:t>
        <w:br/>
        <w:t>vossa mãe era finada,</w:t>
        <w:br/>
        <w:t>nos outras éamos tristes:</w:t>
        <w:br/>
        <w:t>nada em dor em dor crescida</w:t>
        <w:br/>
        <w:t>não sei onde isto há de ir ter</w:t>
        <w:br/>
        <w:t>vejo-vos filha fermosa</w:t>
        <w:br/>
        <w:t>cos olhos verdes crescer:</w:t>
        <w:br/>
        <w:t>não era esta graça vossa</w:t>
        <w:br/>
        <w:t>para nascer em desterro</w:t>
        <w:br/>
        <w:t>mal haja a desaventura</w:t>
        <w:br/>
        <w:t>que pôs mais nisto que o erro:</w:t>
        <w:br/>
        <w:t>tinha aqui sua sepultura</w:t>
        <w:br/>
        <w:t>vossa mãe e mágoa a nós</w:t>
        <w:br/>
        <w:t>não éreis vos filha não</w:t>
        <w:br/>
        <w:t>para morrerem por vós:</w:t>
        <w:br/>
        <w:t>não houve em fados razão</w:t>
        <w:br/>
        <w:t>nem se consente rogar</w:t>
        <w:br/>
        <w:t>de vosso pai hei mor dó</w:t>
        <w:br/>
        <w:t>que de si s’á de queixar:</w:t>
        <w:br/>
        <w:t>eu vos ouvi a vós só</w:t>
        <w:br/>
        <w:t>primeiro que outrem ninguém</w:t>
        <w:br/>
        <w:t>não fôreis vós seu não fora</w:t>
        <w:br/>
        <w:t>não sei se fiz mal se bem:</w:t>
        <w:br/>
        <w:t>mas não pode ser senhora</w:t>
        <w:br/>
        <w:t>para mal nenhum nascerdes</w:t>
        <w:br/>
        <w:t>com este riso gracioso</w:t>
        <w:br/>
        <w:t>que tendes sobr’olhos verdes:</w:t>
        <w:br/>
        <w:t>conforto mais duvidoso</w:t>
        <w:br/>
        <w:t>me é este que tomo assi</w:t>
        <w:br/>
        <w:t>deus voos dê milhor ventura</w:t>
        <w:br/>
        <w:t>da que tevestes té ‘qui:</w:t>
        <w:br/>
        <w:t>que a dita e a fermosura</w:t>
        <w:br/>
        <w:t>dizem patranhas antigas</w:t>
        <w:br/>
        <w:t>que pelejaram um dia</w:t>
        <w:br/>
        <w:t>sendo dantes muito amigas:</w:t>
        <w:br/>
        <w:t>muitos hão que é fantasia</w:t>
        <w:br/>
        <w:t>eu que vi tempos e anos</w:t>
        <w:br/>
        <w:t>nenhuma cousa duvido</w:t>
        <w:br/>
        <w:t>como ela é caso de danos:</w:t>
        <w:br/>
        <w:t>mas nenhum mal nom é crido</w:t>
        <w:br/>
        <w:t>o bem só é esperado</w:t>
        <w:br/>
        <w:t>e na crença e na esperança</w:t>
        <w:br/>
        <w:t>em ambas há i mudança</w:t>
        <w:br/>
        <w:t>em ambas há i cuidado</w:t>
      </w:r>
    </w:p>
    <w:p>
      <w:r>
        <w:br/>
        <w:t>----------------------------------------</w:t>
        <w:br/>
      </w:r>
    </w:p>
    <w:p>
      <w:r>
        <w:t>antre mi mesmo em mim</w:t>
        <w:br/>
        <w:t>não sei que se alevantou</w:t>
        <w:br/>
        <w:t>que tão meu inimigo sou</w:t>
        <w:br/>
        <w:t>uns tempos com grande engano</w:t>
        <w:br/>
        <w:t>vivi eu mesmo comigo</w:t>
        <w:br/>
        <w:t>agora no maior perigo</w:t>
        <w:br/>
        <w:t>se me descobriu mor dano</w:t>
        <w:br/>
        <w:t>caro custou um desengano</w:t>
        <w:br/>
        <w:t>e pois m’este não matou</w:t>
        <w:br/>
        <w:t>assaz caro me custou</w:t>
        <w:br/>
        <w:t>de mim sou feito alheo</w:t>
        <w:br/>
        <w:t>antre cuidado e cuidado</w:t>
        <w:br/>
        <w:t>está um mal derramado</w:t>
        <w:br/>
        <w:t>que por meu grão mal me veo</w:t>
        <w:br/>
        <w:t>nova dor novo arreceo</w:t>
        <w:br/>
        <w:t>foi este que me matou</w:t>
        <w:br/>
        <w:t>que tão meu inimigo sou</w:t>
      </w:r>
    </w:p>
    <w:p>
      <w:r>
        <w:br/>
        <w:t>----------------------------------------</w:t>
        <w:br/>
      </w:r>
    </w:p>
    <w:p>
      <w:r>
        <w:t>indústria cultural</w:t>
        <w:br/>
        <w:t>as distrações</w:t>
        <w:br/>
        <w:t>para as famílias do interior</w:t>
        <w:br/>
        <w:t>exigem recursos humanos</w:t>
        <w:br/>
        <w:t>próprios.</w:t>
        <w:br/>
        <w:t>aqui</w:t>
        <w:br/>
        <w:t>não vêm atuar</w:t>
        <w:br/>
        <w:t>os grandes atores,</w:t>
        <w:br/>
        <w:t>aqui</w:t>
        <w:br/>
        <w:t>não vêm ler</w:t>
        <w:br/>
        <w:t>os grandes poetas,</w:t>
        <w:br/>
        <w:t>aqui</w:t>
        <w:br/>
        <w:t>não vêm cantar</w:t>
        <w:br/>
        <w:t>os grandes cantores,</w:t>
        <w:br/>
        <w:t>aqui</w:t>
        <w:br/>
        <w:t>não se digna</w:t>
        <w:br/>
        <w:t>a interpretações</w:t>
        <w:br/>
        <w:t>a intelligentsia.</w:t>
        <w:br/>
        <w:t>aqui,</w:t>
        <w:br/>
        <w:t>às igrejas evangélicas</w:t>
        <w:br/>
        <w:t>e às academias de ginástica</w:t>
        <w:br/>
        <w:t>pertence a implementação</w:t>
        <w:br/>
        <w:t>do mens sana in corpore sano.</w:t>
        <w:br/>
        <w:t>as visitas à sorveteria</w:t>
        <w:br/>
        <w:t>que antes fora uma pizzaria</w:t>
        <w:br/>
        <w:t>e antes, uma lanchonete,</w:t>
        <w:br/>
        <w:t>apenas mudam as paredes,</w:t>
        <w:br/>
        <w:t>que não trazem</w:t>
        <w:br/>
        <w:t>nem fotografia nem pintura</w:t>
        <w:br/>
        <w:t>de tradições centenárias.</w:t>
        <w:br/>
        <w:t>o espaço público</w:t>
        <w:br/>
        <w:t>— nem ágora nem eclésia —</w:t>
        <w:br/>
        <w:t>incita variações</w:t>
        <w:br/>
        <w:t>— agora aos sussurros —</w:t>
        <w:br/>
        <w:t>dos ressentimentos velhos,</w:t>
        <w:br/>
        <w:t>das irritações pequenas</w:t>
        <w:br/>
        <w:t>que se acumulam</w:t>
        <w:br/>
        <w:t>e latejam como pústulas.</w:t>
        <w:br/>
        <w:t>as frustrações do pai,</w:t>
        <w:br/>
        <w:t>as frustrações da mãe,</w:t>
        <w:br/>
        <w:t>e assim, em escadinha,</w:t>
        <w:br/>
        <w:t>as frustrações nascentes</w:t>
        <w:br/>
        <w:t>da prole toda, em perdas</w:t>
        <w:br/>
        <w:t>crescentes.</w:t>
        <w:br/>
        <w:t>à mesa</w:t>
        <w:br/>
        <w:t>reina nossa mesma</w:t>
        <w:br/>
        <w:t>falta de assunto da janta</w:t>
        <w:br/>
        <w:t>ou o assunto repetido</w:t>
        <w:br/>
        <w:t>à exaustão. as dívidas</w:t>
        <w:br/>
        <w:t>com deus e com césar.</w:t>
        <w:br/>
        <w:t>e sim, o silêncio</w:t>
        <w:br/>
        <w:t>sobre os únicos assuntos</w:t>
        <w:br/>
        <w:t>que quiçá nos salvassem.</w:t>
        <w:br/>
        <w:t>quem-nos-dera, num instante</w:t>
        <w:br/>
        <w:t>de lucidez repentina,</w:t>
        <w:br/>
        <w:t>aguássemos agora</w:t>
        <w:br/>
        <w:t>os sorvetes, as pizzas, os lanches</w:t>
        <w:br/>
        <w:t>com lágrimas, esgoelando juntos</w:t>
        <w:br/>
        <w:t>na sarjeta. mas o que diriam</w:t>
        <w:br/>
        <w:t>os vizinhos?</w:t>
        <w:br/>
        <w:t>nas capitais</w:t>
        <w:br/>
        <w:t>lacrimeja a intelligentsia</w:t>
        <w:br/>
        <w:t>— o povo! o povo! —</w:t>
        <w:br/>
        <w:t>enquanto o mofo e o musgo</w:t>
        <w:br/>
        <w:t>cobrem aos poucos</w:t>
        <w:br/>
        <w:t>a nossa não-boca, a nossa não-alma.</w:t>
      </w:r>
    </w:p>
    <w:p>
      <w:r>
        <w:br/>
        <w:t>----------------------------------------</w:t>
        <w:br/>
      </w:r>
    </w:p>
    <w:p>
      <w:r>
        <w:t>branco e vermelho</w:t>
        <w:br/>
        <w:t>a dor, forte e imprevista,</w:t>
        <w:br/>
        <w:t>ferindo-me, imprevista,</w:t>
        <w:br/>
        <w:t>de branca e de imprevista</w:t>
        <w:br/>
        <w:t>foi um deslumbramento,</w:t>
        <w:br/>
        <w:t>que me endoidou a vista,</w:t>
        <w:br/>
        <w:t>fez-me perder a vista,</w:t>
        <w:br/>
        <w:t>fez-me fugir a vista,</w:t>
        <w:br/>
        <w:t>num doce esvaimento.</w:t>
        <w:br/>
        <w:t>como um deserto imenso,</w:t>
        <w:br/>
        <w:t>branco deserto imenso,</w:t>
        <w:br/>
        <w:t>resplandecente e imenso,</w:t>
        <w:br/>
        <w:t>fez-se em redor de mim.</w:t>
        <w:br/>
        <w:t>todo o meu ser suspenso,</w:t>
        <w:br/>
        <w:t>não sinto já, não penso,</w:t>
        <w:br/>
        <w:t>pairo na luz, suspenso…</w:t>
        <w:br/>
        <w:t>que delícia sem fim!</w:t>
        <w:br/>
        <w:t>na inundação da luz</w:t>
        <w:br/>
        <w:t>banhando os céus a flux,</w:t>
        <w:br/>
        <w:t>no êxtase da luz,</w:t>
        <w:br/>
        <w:t>vejo passar, desfila</w:t>
        <w:br/>
        <w:t>(seus pobres corpos nus</w:t>
        <w:br/>
        <w:t>que a distancia reduz,</w:t>
        <w:br/>
        <w:t>amesquinha e reduz</w:t>
        <w:br/>
        <w:t>no fundo da pupila)</w:t>
        <w:br/>
        <w:t>na areia imensa e plana,</w:t>
        <w:br/>
        <w:t>ao longe, a caravana</w:t>
        <w:br/>
        <w:t>sem fim, a caravana</w:t>
        <w:br/>
        <w:t>na linha do horizonte,</w:t>
        <w:br/>
        <w:t>da enorme dor humana,</w:t>
        <w:br/>
        <w:t>da insigne dor humana...</w:t>
        <w:br/>
        <w:t>a inútil dor humana!</w:t>
        <w:br/>
        <w:t>marcha, curvada a fronte.</w:t>
        <w:br/>
        <w:t>até o chão, curvados,</w:t>
        <w:br/>
        <w:t>exaustos e curvados,</w:t>
        <w:br/>
        <w:t>vão um a um, curvados,</w:t>
        <w:br/>
        <w:t>os seus magros perfis;</w:t>
        <w:br/>
        <w:t>escravos condenados,</w:t>
        <w:br/>
        <w:t>no poente recortados,</w:t>
        <w:br/>
        <w:t>em negro recortados,</w:t>
        <w:br/>
        <w:t>magros, mesquinhos, vis.</w:t>
        <w:br/>
        <w:t>a cada golpe tremem</w:t>
        <w:br/>
        <w:t>os que de medo tremem,</w:t>
        <w:br/>
        <w:t>e as pálpebras me tremem</w:t>
        <w:br/>
        <w:t>quando o açoite vibra.</w:t>
        <w:br/>
        <w:t>estala! e apenas gemem,</w:t>
        <w:br/>
        <w:t>pavidamente gemem,</w:t>
        <w:br/>
        <w:t>a cada golpe gemem,</w:t>
        <w:br/>
        <w:t>que os desequilibra.</w:t>
        <w:br/>
        <w:t>sob o açoite caem,</w:t>
        <w:br/>
        <w:t>a cada golpe caem,</w:t>
        <w:br/>
        <w:t>erguem-se logo. caem,</w:t>
        <w:br/>
        <w:t>soergue-os o terror...</w:t>
        <w:br/>
        <w:t>até que enfim desmaiem,</w:t>
        <w:br/>
        <w:t>por uma vez desmaiem!</w:t>
        <w:br/>
        <w:t>ei-los que enfim se esvaem</w:t>
        <w:br/>
        <w:t>vencida, enfim, a dor...</w:t>
        <w:br/>
        <w:t>e ali fiquem serenos,</w:t>
        <w:br/>
        <w:t>de costas e serenos...</w:t>
        <w:br/>
        <w:t>beije-os a luz, serenos,</w:t>
        <w:br/>
        <w:t>nas amplas frontes calmas</w:t>
        <w:br/>
        <w:t>ó céus claros e amenos,</w:t>
        <w:br/>
        <w:t>doces jardins amenos,</w:t>
        <w:br/>
        <w:t>onde se sofre menos,</w:t>
        <w:br/>
        <w:t>onde dormem as almas!</w:t>
        <w:br/>
        <w:t>a dor, deserto imenso,</w:t>
        <w:br/>
        <w:t>branco deserto imenso,</w:t>
        <w:br/>
        <w:t>resplandecente e imenso,</w:t>
        <w:br/>
        <w:t>foi um deslumbramento.</w:t>
        <w:br/>
        <w:t>todo o meu ser suspenso,</w:t>
        <w:br/>
        <w:t>não sinto já, não penso,</w:t>
        <w:br/>
        <w:t>pairo na luz, suspenso</w:t>
        <w:br/>
        <w:t>num doce esvaimento.</w:t>
        <w:br/>
        <w:t>ó morte, vem depressa,</w:t>
        <w:br/>
        <w:t>acorda, vem depressa,</w:t>
        <w:br/>
        <w:t>acode-me depressa,</w:t>
        <w:br/>
        <w:t>vem-me enxugar o suor,</w:t>
        <w:br/>
        <w:t>que o estertor começa.</w:t>
        <w:br/>
        <w:t>é cumprir a promessa.</w:t>
        <w:br/>
        <w:t>já o sonho começa...</w:t>
        <w:br/>
        <w:t>tudo vermelho em flor...</w:t>
      </w:r>
    </w:p>
    <w:p>
      <w:r>
        <w:br/>
        <w:t>----------------------------------------</w:t>
        <w:br/>
      </w:r>
    </w:p>
    <w:p>
      <w:r>
        <w:t>porque o melhor, enfim,</w:t>
        <w:br/>
        <w:t>é não ouvir nem ver…</w:t>
        <w:br/>
        <w:t>passarem sobre mim</w:t>
        <w:br/>
        <w:t>e nada me doer!</w:t>
        <w:br/>
        <w:t>— sorrindo interiormente,</w:t>
        <w:br/>
        <w:t>co’as pálpebras cerradas,</w:t>
        <w:br/>
        <w:t>às águas da torrente</w:t>
        <w:br/>
        <w:t>já tão longe passadas. —</w:t>
        <w:br/>
        <w:t>rixas, tumultos, lutas,</w:t>
        <w:br/>
        <w:t>não me fazerem dano...</w:t>
        <w:br/>
        <w:t>alheio às vãs labutas,</w:t>
        <w:br/>
        <w:t>às estações do ano.</w:t>
        <w:br/>
        <w:t>passar o estio, o outono,</w:t>
        <w:br/>
        <w:t>a poda, a cava, e a redra,</w:t>
        <w:br/>
        <w:t>e eu dormindo um sono</w:t>
        <w:br/>
        <w:t>debaixo duma pedra.</w:t>
        <w:br/>
        <w:t>melhor até se o acaso</w:t>
        <w:br/>
        <w:t>o leito me reserva</w:t>
        <w:br/>
        <w:t>no prado extenso e raso</w:t>
        <w:br/>
        <w:t>apenas sob a erva</w:t>
        <w:br/>
        <w:t>que abril copioso ensope…</w:t>
        <w:br/>
        <w:t>e, esbelto, a intervalos</w:t>
        <w:br/>
        <w:t>fustigue-me o galope</w:t>
        <w:br/>
        <w:t>de bandos de cavalos.</w:t>
        <w:br/>
        <w:t>ou no serrano mato,</w:t>
        <w:br/>
        <w:t>a brigas tão propício,</w:t>
        <w:br/>
        <w:t>onde o viver ingrato</w:t>
        <w:br/>
        <w:t>dispõe ao sacrifício</w:t>
        <w:br/>
        <w:t>das vidas, mortes duras</w:t>
        <w:br/>
        <w:t>ruam pelas quebradas,</w:t>
        <w:br/>
        <w:t>com choques de armaduras</w:t>
        <w:br/>
        <w:t>e tinidos de espadas…</w:t>
        <w:br/>
        <w:t>ou sob o piso, até,</w:t>
        <w:br/>
        <w:t>infame e vil da rua,</w:t>
        <w:br/>
        <w:t>onde a torva ralé</w:t>
        <w:br/>
        <w:t>irrompe, tumultua,</w:t>
        <w:br/>
        <w:t>se estorce, vocifera,</w:t>
        <w:br/>
        <w:t>selvagem nos conflitos,</w:t>
        <w:br/>
        <w:t>com ímpetos de fera</w:t>
        <w:br/>
        <w:t>nos olhos, saltos, gritos…</w:t>
        <w:br/>
        <w:t>roubos, assassinatos!</w:t>
        <w:br/>
        <w:t>horas jamais tranquilas,</w:t>
        <w:br/>
        <w:t>em brutos pugilatos</w:t>
        <w:br/>
        <w:t>fraturam-se as maxilas...</w:t>
        <w:br/>
        <w:t>e eu sob a terra firme,</w:t>
        <w:br/>
        <w:t>compacta, recalcada,</w:t>
        <w:br/>
        <w:t>muito quietinho. a rir-me</w:t>
        <w:br/>
        <w:t>de não me doer nada.</w:t>
      </w:r>
    </w:p>
    <w:p>
      <w:r>
        <w:br/>
        <w:t>----------------------------------------</w:t>
        <w:br/>
      </w:r>
    </w:p>
    <w:p>
      <w:r>
        <w:t>nada existe que não tivesse começado.</w:t>
        <w:br/>
        <w:t>mesmo na lonjura, decisiva porção iluminada,</w:t>
        <w:br/>
        <w:t>em territórios despojados de todo o fim, em</w:t>
        <w:br/>
        <w:t>areais de mares a desaguar desconhecidamente,</w:t>
        <w:br/>
        <w:t>mais não olhamos senão a extensão do que vimos.</w:t>
        <w:br/>
        <w:t>se campos da livónia vão dar a campos da mazúria,</w:t>
        <w:br/>
        <w:t>se mosaicos amaciam na água de banhos mornos,</w:t>
        <w:br/>
        <w:t>e além houver só cemitérios seguindo cemitérios, e</w:t>
        <w:br/>
        <w:t>a meio deles, parado sem vento, o bosque de bétulas,</w:t>
        <w:br/>
        <w:t>se o sol é o lume do azeite a esmiolar o pão</w:t>
        <w:br/>
        <w:t>ou o clarão lascado nas muralhas de helsingør,</w:t>
        <w:br/>
        <w:t>se o enredo da morte é igual em toda a parte,</w:t>
        <w:br/>
        <w:t>seja na flauta de santa maria ou no gaiteiro de tallinn,</w:t>
        <w:br/>
        <w:t>é porque modulamos num lugar o que lastrou de outro.</w:t>
        <w:br/>
        <w:t>mesmo sem querer, ou sejam sombras afastando-se,</w:t>
        <w:br/>
        <w:t>mais não tecemos que a linha de acasos e acertos</w:t>
        <w:br/>
        <w:t>que uma corrente conduz, a cada um, em separado,</w:t>
        <w:br/>
        <w:t>à passagem mais sensível do acabamento.</w:t>
        <w:br/>
        <w:t>mesmo isolando os lugares numa função laboriosa,</w:t>
        <w:br/>
        <w:t>detalhando as suas divergências, e as pontas extremas</w:t>
        <w:br/>
        <w:t>— a parecença entre o que são e o que pensámos serem,</w:t>
        <w:br/>
        <w:t>mesmo nas regiões cruzadas por comboios extensos,</w:t>
        <w:br/>
        <w:t>onde a noite cairá em escamas de lavanda,</w:t>
        <w:br/>
        <w:t>seguiremos a mesma história — afundamos os pés no mesmo solo.</w:t>
        <w:br/>
        <w:t>naquilo por que vamos repetidamente levados,</w:t>
        <w:br/>
        <w:t>ansiando o que se manifeste acolá na próxima enseada,</w:t>
        <w:br/>
        <w:t>alisando com a mão os castanheiros onde inscrevemos, depois</w:t>
        <w:br/>
        <w:t>de outros, nossos sinuosos nomes, nossos amores,</w:t>
        <w:br/>
        <w:t>sempre tornamos ao ponto em que tudo se repete e inicia,</w:t>
        <w:br/>
        <w:t>de que atingimos apenas um minuto só — um instante,</w:t>
        <w:br/>
        <w:t>a lâmina que medeia o ano que passa e o ano que vem.</w:t>
      </w:r>
    </w:p>
    <w:p>
      <w:r>
        <w:br/>
        <w:t>----------------------------------------</w:t>
        <w:br/>
      </w:r>
    </w:p>
    <w:p>
      <w:r>
        <w:t>antre tamanhas mudanças</w:t>
        <w:br/>
        <w:t>que cousa terei segura</w:t>
        <w:br/>
        <w:t>duvidosas esperanças</w:t>
        <w:br/>
        <w:t>tão certa desaventura</w:t>
        <w:br/>
        <w:t>venham estes desenganos</w:t>
        <w:br/>
        <w:t>do meu longo engano e vão</w:t>
        <w:br/>
        <w:t>que já os tempos e os anos</w:t>
        <w:br/>
        <w:t>outros cuidados me dão</w:t>
        <w:br/>
        <w:t>já não sou para mudanças</w:t>
        <w:br/>
        <w:t>mais quero uma dor segura</w:t>
        <w:br/>
        <w:t>vá crer as vãs esperanças</w:t>
        <w:br/>
        <w:t>quem não sabe o que em aventura</w:t>
      </w:r>
    </w:p>
    <w:p>
      <w:r>
        <w:br/>
        <w:t>----------------------------------------</w:t>
        <w:br/>
      </w:r>
    </w:p>
    <w:p>
      <w:r>
        <w:t>chorai arcadas</w:t>
        <w:br/>
        <w:t>do violoncelo!</w:t>
        <w:br/>
        <w:t>convulsionadas,</w:t>
        <w:br/>
        <w:t>pontes aladas</w:t>
        <w:br/>
        <w:t>de pesadelo...</w:t>
        <w:br/>
        <w:t>de que esvoaçam,</w:t>
        <w:br/>
        <w:t>brancos, os arcos…</w:t>
        <w:br/>
        <w:t>por baixo passam,</w:t>
        <w:br/>
        <w:t>se despedaçam,</w:t>
        <w:br/>
        <w:t>no rio, os barcos.</w:t>
        <w:br/>
        <w:t>fundas, soluçam,</w:t>
        <w:br/>
        <w:t>caudais de choro…</w:t>
        <w:br/>
        <w:t>que ruínas, (ouçam)!</w:t>
        <w:br/>
        <w:t>se se debruçam,</w:t>
        <w:br/>
        <w:t>que sorvedouro!…</w:t>
        <w:br/>
        <w:t>trémulos astros...</w:t>
        <w:br/>
        <w:t>soidões lacustres...</w:t>
        <w:br/>
        <w:t>— lemes e mastros...</w:t>
        <w:br/>
        <w:t>e os alabastros</w:t>
        <w:br/>
        <w:t>dos balaústres!</w:t>
        <w:br/>
        <w:t>urnas quebradas!</w:t>
        <w:br/>
        <w:t>blocos de gelo...</w:t>
        <w:br/>
        <w:t>— chorai arcadas,</w:t>
        <w:br/>
        <w:t>despedaçadas</w:t>
        <w:br/>
        <w:t>do violoncelo.</w:t>
      </w:r>
    </w:p>
    <w:p>
      <w:r>
        <w:br/>
        <w:t>----------------------------------------</w:t>
        <w:br/>
      </w:r>
    </w:p>
    <w:p>
      <w:r>
        <w:t>pulmões</w:t>
        <w:br/>
        <w:t>[sobre a fotografia de uma criança encontrada morta numa praia da turquia]</w:t>
        <w:br/>
        <w:t>o meu pai chamou-me e pediu-me que escolhesse</w:t>
        <w:br/>
        <w:t>um brinquedo – só um – de que gostasse muito; e</w:t>
        <w:br/>
        <w:t>que separasse outro brinquedo para o aylan, que</w:t>
        <w:br/>
        <w:t>ainda não sabia escolher, mas só um, e tinha de</w:t>
        <w:br/>
        <w:t>ser pequeno. o meu pai explicou-me que nessa</w:t>
        <w:br/>
        <w:t>noite ia fazer de tudo quase nada numa trouxa</w:t>
        <w:br/>
        <w:t>leve; porque assim, quando o aylan e eu caíssemos</w:t>
        <w:br/>
        <w:t>de sono, ele e a minha mãe poderiam levar-nos ao</w:t>
        <w:br/>
        <w:t>colo sem ficarem para trás. havia lágrimas nos olhos</w:t>
        <w:br/>
        <w:t>do meu pai quando contou que, na manhã seguinte,</w:t>
        <w:br/>
        <w:t>teríamos de deixar a nossa terra; mas logo se</w:t>
        <w:br/>
        <w:t>recompôs, dizendo que kobanî também já não era</w:t>
        <w:br/>
        <w:t>bem a nossa terra, que a nossa casa era a ruína da</w:t>
        <w:br/>
        <w:t>nossa casa, que toda a síria não passava de um tímpano</w:t>
        <w:br/>
        <w:t>exausto de tanto estrondo e dois olhos cansados,</w:t>
        <w:br/>
        <w:t>mas tão cansados, de chamas e de sangue. o meu pai</w:t>
        <w:br/>
        <w:t>achava que o aylan era demasiado pequeno para</w:t>
        <w:br/>
        <w:t>compreender e, por isso, dissera-lhe apenas que</w:t>
        <w:br/>
        <w:t>iríamos dar um passeio de barco, que passaríamos</w:t>
        <w:br/>
        <w:t>o dia numa praia e que, enquanto eu e a minha mãe</w:t>
        <w:br/>
        <w:t>nadássemos no mar até ficarmos sem fôlego, ele</w:t>
        <w:br/>
        <w:t>podia simplesmente deitar-se de bruços na areia,</w:t>
        <w:br/>
        <w:t>como tanto gostava. o meu pai nunca nos mentiu.</w:t>
      </w:r>
    </w:p>
    <w:p>
      <w:r>
        <w:br/>
        <w:t>----------------------------------------</w:t>
        <w:br/>
      </w:r>
    </w:p>
    <w:p>
      <w:r>
        <w:t>a morte em parcelas</w:t>
        <w:br/>
        <w:t>a francisco bley</w:t>
        <w:br/>
        <w:t>a primeira vez que eu morri,</w:t>
        <w:br/>
        <w:t>gaguejei ao amigo se se sobrevive</w:t>
        <w:br/>
        <w:t>a essa morte em parcelas</w:t>
        <w:br/>
        <w:t>e o amigo, já escolado</w:t>
        <w:br/>
        <w:t>em mortandade, respondeu: sim,</w:t>
        <w:br/>
        <w:t>se sobrevive, se atravessa o quarto</w:t>
        <w:br/>
        <w:t>em chamas e se emerge no jardim,</w:t>
        <w:br/>
        <w:t>chamuscado, a musselina pegada</w:t>
        <w:br/>
        <w:t>à pele, a própria pele qual musselina,</w:t>
        <w:br/>
        <w:t>mas vivo, ainda, ainda mais para cá</w:t>
        <w:br/>
        <w:t>do que para o além, quando hemos</w:t>
        <w:br/>
        <w:t>de estar não só alfabetizados</w:t>
        <w:br/>
        <w:t>mas psiomeguizados nesse vocabulário</w:t>
        <w:br/>
        <w:t>das perdas crescentes como as dívidas.</w:t>
        <w:br/>
        <w:t>isso, isto deveria servir de consolo,</w:t>
        <w:br/>
        <w:t>como volta a primavera de perséfone</w:t>
        <w:br/>
        <w:t>em férias no submundo, e voltam peixes</w:t>
        <w:br/>
        <w:t>a rios devastados, e as baleias a mares</w:t>
        <w:br/>
        <w:t>de plástico, e até o sol volta ao ártico</w:t>
        <w:br/>
        <w:t>após uma noite que dura meses.</w:t>
        <w:br/>
        <w:t>ainda que se sinta isso como castigo.</w:t>
        <w:br/>
        <w:t>as alegorias mais esdrúxulas</w:t>
        <w:br/>
        <w:t>já foram usadas para essa teimosia.</w:t>
        <w:br/>
        <w:t>as alegrias mais estapafúrdias.</w:t>
        <w:br/>
        <w:t>almodóvar e o coma em meio a touros,</w:t>
        <w:br/>
        <w:t>duras e os brotos no solo de hiroxima.</w:t>
        <w:br/>
        <w:t>notem a audácia. se se sobrevive?</w:t>
        <w:br/>
        <w:t>sobrevive-se.</w:t>
        <w:br/>
        <w:t>rá monta de novo sua carruagem,</w:t>
        <w:br/>
        <w:t>o cristo ressuscita, dom sebastião</w:t>
        <w:br/>
        <w:t>volta. a holotúria, o rabo da lagartixa,</w:t>
        <w:br/>
        <w:t>o braço da estrela-do-mar, etc, etc.</w:t>
        <w:br/>
        <w:t>e hiroxima reconstruiu-se deveras.</w:t>
        <w:br/>
        <w:t>taparam-se as crateras em berlim.</w:t>
        <w:br/>
        <w:t>vidas individuais, vidas coletivas</w:t>
        <w:br/>
        <w:t>que se erguem de escombros</w:t>
        <w:br/>
        <w:t>tanto do amor quanto da guerra.</w:t>
        <w:br/>
        <w:t>mesmo que maremotos salguem a terra.</w:t>
        <w:br/>
        <w:t>notem, notem a nossa audácia.</w:t>
        <w:br/>
        <w:t>a teimosia dos pulmões. do coração.</w:t>
      </w:r>
    </w:p>
    <w:p>
      <w:r>
        <w:br/>
        <w:t>----------------------------------------</w:t>
        <w:br/>
      </w:r>
    </w:p>
    <w:p>
      <w:r>
        <w:t>tempo e memória</w:t>
        <w:br/>
        <w:t>em qualquer momento, no começo e no fim,</w:t>
        <w:br/>
        <w:t>na medida de toda a vida, prostrados de toda a pena,</w:t>
        <w:br/>
        <w:t>permanecemos sem amanhã nem princípio,</w:t>
        <w:br/>
        <w:t>esbatidos na idade e na distância, saqueados na mentira,</w:t>
        <w:br/>
        <w:t>apenas juntando a areia ao fundo de um recreio,</w:t>
        <w:br/>
        <w:t>riscando a areia escorada do nosso entendimento,</w:t>
        <w:br/>
        <w:t>a simular um amuleto contra o regresso impossível.</w:t>
        <w:br/>
        <w:t>não temos trégua, não podemos voltar, e sem</w:t>
        <w:br/>
        <w:t>ruído afastamo-nos para onde de longe chamamos</w:t>
        <w:br/>
        <w:t>no ar rarefeito, entre os ramos, dos plátanos de ontem,</w:t>
        <w:br/>
        <w:t>figuras resumidas a uma branca poeira informe,</w:t>
        <w:br/>
        <w:t>em quantas inumeráveis semelhanças com a morte.</w:t>
        <w:br/>
        <w:t>pressentida ruína, a do íntimo declínio disto tudo,</w:t>
        <w:br/>
        <w:t>demais cientes na incerteza como sinal exposto da memória,</w:t>
        <w:br/>
        <w:t>que esmaga cada braçada do tempo ao seu embuste,</w:t>
        <w:br/>
        <w:t>e nos recusa a menor separação do abandono,</w:t>
        <w:br/>
        <w:t>porque por nada existimos, e só acenamos, e acenamos,</w:t>
        <w:br/>
        <w:t>senão para crer no que julgamos não ter acontecido,</w:t>
        <w:br/>
        <w:t>senão para entender a justa aceitação da nossa vida.</w:t>
      </w:r>
    </w:p>
    <w:p>
      <w:r>
        <w:br/>
        <w:t>----------------------------------------</w:t>
        <w:br/>
      </w:r>
    </w:p>
    <w:p>
      <w:r>
        <w:t>tornozelos</w:t>
        <w:br/>
        <w:t>foi na verdade a sede que me tirou</w:t>
        <w:br/>
        <w:t>da estrada. num café de província,</w:t>
        <w:br/>
        <w:t>cadeiras de napa cor de laranja</w:t>
        <w:br/>
        <w:t>bordavam um balcão quase vazio.</w:t>
        <w:br/>
        <w:t>numa esquina, para poder falar</w:t>
        <w:br/>
        <w:t>olhos nos olhos, sentava-se um casal</w:t>
        <w:br/>
        <w:t>adolescente. na testa dele – que</w:t>
        <w:br/>
        <w:t>era dos dois o mais bonito – bailava</w:t>
        <w:br/>
        <w:t>sozinha uma pérola de suor, sinal</w:t>
        <w:br/>
        <w:t>de que haveria coisas difíceis para</w:t>
        <w:br/>
        <w:t>dizer. mas, vendo bem, os tornozelos</w:t>
        <w:br/>
        <w:t>dela eram tão finos que não iam</w:t>
        <w:br/>
        <w:t>aguentar aquela confissão. bebi</w:t>
        <w:br/>
        <w:t>correndo a minha água gelada para</w:t>
        <w:br/>
        <w:t>não atrapalhar o choro dela; e, antes</w:t>
        <w:br/>
        <w:t>de sair, dei comigo a pensar que nem</w:t>
        <w:br/>
        <w:t>me importaria muito de ser traída, se</w:t>
        <w:br/>
        <w:t>pudesse ter outra vez aquela idade.</w:t>
      </w:r>
    </w:p>
    <w:p>
      <w:r>
        <w:br/>
        <w:t>----------------------------------------</w:t>
        <w:br/>
      </w:r>
    </w:p>
    <w:p>
      <w:r>
        <w:t>mediterrâneo i</w:t>
        <w:br/>
        <w:t>não há lugares, nunca houve, nem mesmo antigos.</w:t>
        <w:br/>
        <w:t>há o que olhamos neles, a sua marca de pó de tijolo que os faz sumir.</w:t>
        <w:br/>
        <w:t>só assim conseguimos chegar. só brandamente, para lembrarmos.</w:t>
        <w:br/>
        <w:t>não para tocar as colunas liláses ou fazer a travessia no veleiro das tangerinas.</w:t>
        <w:br/>
        <w:t>só vagamente andamos. não caminhamos, debaixo do sol.</w:t>
        <w:br/>
        <w:t>os pés dos nómadas não enegrecem com as areias e as águas de pequenos portos.</w:t>
        <w:br/>
        <w:t>são os ulmeiros que nos protegem e não os seus terraços.</w:t>
        <w:br/>
        <w:t>a marca de pó fere-nos numa gota desmaiada,</w:t>
        <w:br/>
        <w:t>podemos entretê-la mesmo entre os dedos que não petrefica.</w:t>
        <w:br/>
        <w:t>nada mudou desde o primeiro queixume; foi</w:t>
        <w:br/>
        <w:t>com os olhos que partimos na linha do mediterrâneo</w:t>
        <w:br/>
        <w:t>e são as oliveiras o seu diurno limite.</w:t>
      </w:r>
    </w:p>
    <w:p>
      <w:r>
        <w:br/>
        <w:t>----------------------------------------</w:t>
        <w:br/>
      </w:r>
    </w:p>
    <w:p>
      <w:r>
        <w:t>terra no corpo</w:t>
        <w:br/>
        <w:t>uma história da terra</w:t>
        <w:br/>
        <w:t>no próprio corpo.</w:t>
        <w:br/>
        <w:t>do pai, a porção</w:t>
        <w:br/>
        <w:t>branca da carne,</w:t>
        <w:br/>
        <w:t>ascendência registrada</w:t>
        <w:br/>
        <w:t>em cartórios por tabeliães,</w:t>
        <w:br/>
        <w:t>o sobrenome que retém</w:t>
        <w:br/>
        <w:t>do avô a pronúncia catalã</w:t>
        <w:br/>
        <w:t>de origem, ainda</w:t>
        <w:br/>
        <w:t>que sua grafia se tenha</w:t>
        <w:br/>
        <w:t>baralhado, e, da avó,</w:t>
        <w:br/>
        <w:t>nomes de cidades</w:t>
        <w:br/>
        <w:t>do passado, como certa</w:t>
        <w:br/>
        <w:t>campobasso, que tanto</w:t>
        <w:br/>
        <w:t>poderia ser atlântida.</w:t>
        <w:br/>
        <w:t>do pai, principalmente,</w:t>
        <w:br/>
        <w:t>a possibilidade dos convites</w:t>
        <w:br/>
        <w:t>às salas-de-jantar da casa-grande.</w:t>
        <w:br/>
        <w:t>da mãe, o tingir</w:t>
        <w:br/>
        <w:t>castanho da pele</w:t>
        <w:br/>
        <w:t>de gente cabocla</w:t>
        <w:br/>
        <w:t>do interior, sobrenome</w:t>
        <w:br/>
        <w:t>proletário de qualquer</w:t>
        <w:br/>
        <w:t>zé-ninguém, e o passado</w:t>
        <w:br/>
        <w:t>esquecido de ocas,</w:t>
        <w:br/>
        <w:t>do estupro de mulheres</w:t>
        <w:br/>
        <w:t>ameríndias e africanas</w:t>
        <w:br/>
        <w:t>apagado e silenciado</w:t>
        <w:br/>
        <w:t>pela história,</w:t>
        <w:br/>
        <w:t>mas não pela carne.</w:t>
        <w:br/>
        <w:t>a carne lembra-se</w:t>
        <w:br/>
        <w:t>e lembra.</w:t>
        <w:br/>
        <w:t>como o pânico irracional</w:t>
        <w:br/>
        <w:t>da mãe, a cada gripe,</w:t>
        <w:br/>
        <w:t>de que morra a casa toda.</w:t>
        <w:br/>
        <w:t>as linhas retas de pais,</w:t>
        <w:br/>
        <w:t>lembradas,</w:t>
        <w:br/>
        <w:t>e as linhas tortas de mães,</w:t>
        <w:br/>
        <w:t>esquecidas.</w:t>
        <w:br/>
        <w:t>mas na língua mesma</w:t>
        <w:br/>
        <w:t>resiste</w:t>
        <w:br/>
        <w:t>talvez a memória</w:t>
        <w:br/>
        <w:t>de um desastre antigo,</w:t>
        <w:br/>
        <w:t>quando empreteja</w:t>
        <w:br/>
        <w:t>o céu e se grita</w:t>
        <w:br/>
        <w:t>da casa-pequena</w:t>
        <w:br/>
        <w:t>que se corra e tire</w:t>
        <w:br/>
        <w:t>a roupa do varal,</w:t>
        <w:br/>
        <w:t>que vai cair um toró.</w:t>
        <w:br/>
        <w:t>é sempre e ainda</w:t>
        <w:br/>
        <w:t>o toró que vem.</w:t>
        <w:br/>
        <w:t>e a carne dos filhos</w:t>
        <w:br/>
        <w:t>sem entender bem</w:t>
        <w:br/>
        <w:t>o porquê,</w:t>
        <w:br/>
        <w:t>deseja e teme</w:t>
        <w:br/>
        <w:t>o toró-final</w:t>
        <w:br/>
        <w:t>que venha e leve</w:t>
        <w:br/>
        <w:t>roupa e varal,</w:t>
        <w:br/>
        <w:t>quintal e casa.</w:t>
      </w:r>
    </w:p>
    <w:p>
      <w:r>
        <w:br/>
        <w:t>----------------------------------------</w:t>
        <w:br/>
      </w:r>
    </w:p>
    <w:p>
      <w:r>
        <w:t>tempo circular</w:t>
        <w:br/>
        <w:t>na sombra das folhas de nossos passos</w:t>
        <w:br/>
        <w:t>sob um manto de nuvens o dia escureceu; o outono</w:t>
        <w:br/>
        <w:t>gerou e apagou novas e efémeras</w:t>
        <w:br/>
        <w:t>constelações, e à janela, olhando os cumes nevados ao</w:t>
        <w:br/>
        <w:t>longe envoltos no orvalho de um doce sofrimento,</w:t>
        <w:br/>
        <w:t>nossos olhos envelheceram; as nossas lembranças e aqueles</w:t>
        <w:br/>
        <w:t>que amámos teceram palavras esquecidas; e a vida,</w:t>
        <w:br/>
        <w:t>seguindo e caindo sem fim, pareceu apagar-se</w:t>
        <w:br/>
        <w:t>como espuma numa recordação fugaz, um bloco de gelo,</w:t>
        <w:br/>
        <w:t>transparente, esculpindo e transformando os aspectos do tempo ou</w:t>
        <w:br/>
        <w:t>que os gansos agarravam com as asas as frágeis</w:t>
        <w:br/>
        <w:t>penas do seu ser, as faziam estilhaçar.</w:t>
        <w:br/>
        <w:t>mas era justamente por os anos passados pesarem</w:t>
        <w:br/>
        <w:t>sobre nós, voltarem, ou desaparerem, que as terras e os</w:t>
        <w:br/>
        <w:t>vales se sentia que suspiravam, que marcavam grãos de areia</w:t>
        <w:br/>
        <w:t>no rosto, como outrora em connemara; que se sentia que a natureza</w:t>
        <w:br/>
        <w:t>estava prestes a transformar-se, que a nossa sombra estava</w:t>
        <w:br/>
        <w:t>prestes a desaparecer; que a neve caía, ia caindo, a neve dos teixos</w:t>
        <w:br/>
        <w:t>deixando passar a neve; e que o inverno chegava com</w:t>
        <w:br/>
        <w:t>as suas raízes escoradas pela água, e que a ronda do ano</w:t>
        <w:br/>
        <w:t>dava outra volta fortuita na charneca, outra volta</w:t>
        <w:br/>
        <w:t>na primavera e no verão; outro sopro do seu espírito, como um</w:t>
        <w:br/>
        <w:t>gerânio que as pétalas desenham num curso incessante, invisível, e caíssem</w:t>
        <w:br/>
        <w:t>na cratera da inocência, dos que vivem, dos que morrem.</w:t>
      </w:r>
    </w:p>
    <w:p>
      <w:r>
        <w:br/>
        <w:t>----------------------------------------</w:t>
        <w:br/>
      </w:r>
    </w:p>
    <w:p>
      <w:r>
        <w:t>morticínio ancestral</w:t>
        <w:br/>
        <w:t>quando minha avó torcia o pescoço</w:t>
        <w:br/>
        <w:t>dos frangos, não raras vezes</w:t>
        <w:br/>
        <w:t>chegando a decapitá-los,</w:t>
        <w:br/>
        <w:t>e os lançava ao chão frio de cimento</w:t>
        <w:br/>
        <w:t>para aquela dança assustadora,</w:t>
        <w:br/>
        <w:t>não havia em seu rosto</w:t>
        <w:br/>
        <w:t>paixão, prazer, ou pena.</w:t>
        <w:br/>
        <w:t>na escuridão escondida dentro do meio-dia,</w:t>
        <w:br/>
        <w:t>aqueles morticínios eram os atos</w:t>
        <w:br/>
        <w:t>mais honestos na violência</w:t>
        <w:br/>
        <w:t>daquela casa e daquela infância.</w:t>
        <w:br/>
        <w:t>afogando na água fervente</w:t>
        <w:br/>
        <w:t>os cadáveres sem cabeça</w:t>
        <w:br/>
        <w:t>[que ficara de banda no quintal</w:t>
        <w:br/>
        <w:t>interrogando seu criador],</w:t>
        <w:br/>
        <w:t>ela passava a depená-los, ágil,</w:t>
        <w:br/>
        <w:t>qual fosse ela um gavião-pedrês.</w:t>
        <w:br/>
        <w:t>como o cafuné do crânio da onça</w:t>
        <w:br/>
        <w:t>no crânio da capivara,</w:t>
        <w:br/>
        <w:t>ou o abraço anelar das garras do carcará</w:t>
        <w:br/>
        <w:t>ao redor do corpo todo-torso da cobra,</w:t>
        <w:br/>
        <w:t>nada naquela velha</w:t>
        <w:br/>
        <w:t>era cogitado</w:t>
        <w:br/>
        <w:t>para além da missão simples:</w:t>
        <w:br/>
        <w:t>alimentar a prole.</w:t>
        <w:br/>
        <w:t>como todo animal que não questiona</w:t>
        <w:br/>
        <w:t>a cadeia alimentar diante da fome,</w:t>
        <w:br/>
        <w:t>minha avó foi o bicho mais inocente</w:t>
        <w:br/>
        <w:t>da minha casa e da minha selva.</w:t>
        <w:br/>
        <w:t>mais do que os gatos e pombos,</w:t>
        <w:br/>
        <w:t>mais do que os jabutis e coelhos,</w:t>
        <w:br/>
        <w:t>com certeza</w:t>
        <w:br/>
        <w:t>era mais inocente minha avó</w:t>
        <w:br/>
        <w:t>do que as cachorras da casa,</w:t>
        <w:br/>
        <w:t>aquelas cachorras grandes e gordas</w:t>
        <w:br/>
        <w:t>com os dentes afiados — mas inúteis,</w:t>
        <w:br/>
        <w:t>esperando também daquela mamífera-anciã</w:t>
        <w:br/>
        <w:t>que manchasse ela as mãos de sangue.</w:t>
      </w:r>
    </w:p>
    <w:p>
      <w:r>
        <w:br/>
        <w:t>----------------------------------------</w:t>
        <w:br/>
      </w:r>
    </w:p>
    <w:p>
      <w:r>
        <w:t>écloga segunda</w:t>
        <w:br/>
        <w:t>dizem que havia um pastor</w:t>
        <w:br/>
        <w:t>antre tejo e odiana,</w:t>
        <w:br/>
        <w:t>que era perdido de amor</w:t>
        <w:br/>
        <w:t>por uma moça joana:</w:t>
        <w:br/>
        <w:t>joana patas guardava</w:t>
        <w:br/>
        <w:t>pela ribeira do tejo</w:t>
        <w:br/>
        <w:t>seu pai acerca morava</w:t>
        <w:br/>
        <w:t>e o pastor, de alentejo</w:t>
        <w:br/>
        <w:t>era: e jano se chamava</w:t>
        <w:br/>
        <w:t>quando as fomes grandes foram</w:t>
        <w:br/>
        <w:t>que alentejo foi perdido</w:t>
        <w:br/>
        <w:t>da aldeã que chamam torrão</w:t>
        <w:br/>
        <w:t>foi este pastor fogido:</w:t>
        <w:br/>
        <w:t>levava um pouco de gado</w:t>
        <w:br/>
        <w:t>que lhe ficou de outro muito</w:t>
        <w:br/>
        <w:t>que lhe morreu de cansado</w:t>
        <w:br/>
        <w:t>que alentejo era enxuto</w:t>
        <w:br/>
        <w:t>d’água, e mui seco de prado</w:t>
        <w:br/>
        <w:t>toda a terra foi perdida</w:t>
        <w:br/>
        <w:t>no campo do tejo só</w:t>
        <w:br/>
        <w:t>achava o gado guarida</w:t>
        <w:br/>
        <w:t>ver alentejo era um dó:</w:t>
        <w:br/>
        <w:t>e jano, pera salvar</w:t>
        <w:br/>
        <w:t>o gado que lhe ficou,</w:t>
        <w:br/>
        <w:t>foi esta terra buscar,</w:t>
        <w:br/>
        <w:t>e um cuidado levou,</w:t>
        <w:br/>
        <w:t>outro foi ele lá achar</w:t>
        <w:br/>
        <w:t>o dia que ali chegou</w:t>
        <w:br/>
        <w:t>com seu gado e com seu fato</w:t>
        <w:br/>
        <w:t>com tudo se agasalhou</w:t>
        <w:br/>
        <w:t>em uma bicada de um mato:</w:t>
        <w:br/>
        <w:t>e levando-o a pascer</w:t>
        <w:br/>
        <w:t>o outro dia à ribeira</w:t>
        <w:br/>
        <w:t>joana acertou de ir ver,</w:t>
        <w:br/>
        <w:t>que andava pela ribeira</w:t>
        <w:br/>
        <w:t>do tejo: a flores colher</w:t>
        <w:br/>
        <w:t>vestido branco trazia</w:t>
        <w:br/>
        <w:t>um pouco afrontada andava</w:t>
        <w:br/>
        <w:t>fermosa bem parecia</w:t>
        <w:br/>
        <w:t>aos olhos de quem na olhava:</w:t>
        <w:br/>
        <w:t>jano em vendo-a foi pasmado</w:t>
        <w:br/>
        <w:t>mas por ver que ela fazia</w:t>
        <w:br/>
        <w:t>escondeu-se antre um prado:</w:t>
        <w:br/>
        <w:t>joana flores colhia</w:t>
        <w:br/>
        <w:t>jano colhia cuidado</w:t>
        <w:br/>
        <w:t>despois que ela teve as flores</w:t>
        <w:br/>
        <w:t>já colhidas e escolhidas,</w:t>
        <w:br/>
        <w:t>as desvariadas cores</w:t>
        <w:br/>
        <w:t>com rosas entremetidas:</w:t>
        <w:br/>
        <w:t>fez delas uma capela</w:t>
        <w:br/>
        <w:t>e soltou os seus cabelos</w:t>
        <w:br/>
        <w:t>que eram tão longos como ela</w:t>
        <w:br/>
        <w:t>e de cada um a jano em vê-los</w:t>
        <w:br/>
        <w:t>lhe nascia uma querela</w:t>
        <w:br/>
        <w:t>e em quanto aquisto fazia</w:t>
        <w:br/>
        <w:t>joana: o seu gado andava</w:t>
        <w:br/>
        <w:t>por dentro da água fria</w:t>
        <w:br/>
        <w:t>todo após quem o guiava:</w:t>
        <w:br/>
        <w:t>dum pato grande era guia</w:t>
        <w:br/>
        <w:t>e todo junto em carreira</w:t>
        <w:br/>
        <w:t>ora rio acima ia,</w:t>
        <w:br/>
        <w:t>ora, na mesma maneira</w:t>
        <w:br/>
        <w:t>o rio abaixo descia</w:t>
        <w:br/>
        <w:t>joana como assentou</w:t>
        <w:br/>
        <w:t>a capela: foi com a mão</w:t>
        <w:br/>
        <w:t>à cabeça, e atentou</w:t>
        <w:br/>
        <w:t>se estava em boa feição:</w:t>
        <w:br/>
        <w:t>não ficando satisfeita</w:t>
        <w:br/>
        <w:t>do que da mão presumia</w:t>
        <w:br/>
        <w:t>partiu-se dali direita</w:t>
        <w:br/>
        <w:t>para onde o rio fazia</w:t>
        <w:br/>
        <w:t>d’água: uma mansa, colheita</w:t>
        <w:br/>
        <w:t>chegando à beira do rio,</w:t>
        <w:br/>
        <w:t>as patas logo vieram</w:t>
        <w:br/>
        <w:t>todas uma e uma, em fio,</w:t>
        <w:br/>
        <w:t>que toda a água moveram:</w:t>
        <w:br/>
        <w:t>de quanto ela já folgou</w:t>
        <w:br/>
        <w:t>com aquestes gasalhados</w:t>
        <w:br/>
        <w:t>tanto entonces lhe pesou</w:t>
        <w:br/>
        <w:t>e com pedras e com brados</w:t>
        <w:br/>
        <w:t>d’ali longe as enxotou</w:t>
        <w:br/>
        <w:t>depois que elas foram idas</w:t>
        <w:br/>
        <w:t>e que a água assossegou</w:t>
        <w:br/>
        <w:t>joana as abas erguidas</w:t>
        <w:br/>
        <w:t>entrar pel’água ordenou,</w:t>
        <w:br/>
        <w:t>e assentando-se então</w:t>
        <w:br/>
        <w:t>as çapatas descalçou</w:t>
        <w:br/>
        <w:t>e pondo-as sobre o chão</w:t>
        <w:br/>
        <w:t>por dentro d’água entrou</w:t>
        <w:br/>
        <w:t>e a jano polo coração</w:t>
        <w:br/>
        <w:t>em quanto com passos quedos</w:t>
        <w:br/>
        <w:t>joana pela água ia</w:t>
        <w:br/>
        <w:t>antre uns desejos e medos</w:t>
        <w:br/>
        <w:t>jano onde estava ardia:</w:t>
        <w:br/>
        <w:t>não sabia se falasse</w:t>
        <w:br/>
        <w:t>se saísse, se estivesse</w:t>
        <w:br/>
        <w:t>que o amor mandava que ousasse</w:t>
        <w:br/>
        <w:t>e por que a não perdesse</w:t>
        <w:br/>
        <w:t>fazia que arreceasse</w:t>
        <w:br/>
        <w:t>dizem que naqueste meo</w:t>
        <w:br/>
        <w:t>se esteve joana olhando</w:t>
        <w:br/>
        <w:t>e descobrindo o seu seo</w:t>
        <w:br/>
        <w:t>olhou-se, e dixe um ai dando:</w:t>
        <w:br/>
        <w:t>eu guardo patas coitada</w:t>
        <w:br/>
        <w:t>não sei onde isto há de ir ter</w:t>
        <w:br/>
        <w:t>mais era eu pera guardada</w:t>
        <w:br/>
        <w:t>que concerto foi este ser</w:t>
        <w:br/>
        <w:t>fermosa, e mal empregada</w:t>
        <w:br/>
        <w:t>em aquisto jano ouvindo</w:t>
        <w:br/>
        <w:t>não se pôde em si sofrer</w:t>
        <w:br/>
        <w:t>que d’antre as ervas saindo</w:t>
        <w:br/>
        <w:t>se não lançasse a correr:</w:t>
        <w:br/>
        <w:t>joana quando sentiu</w:t>
        <w:br/>
        <w:t>os estrompidos de jano</w:t>
        <w:br/>
        <w:t>e que se virou e o viu</w:t>
        <w:br/>
        <w:t>temor do presente dano</w:t>
        <w:br/>
        <w:t>lhe deu pés com que fugiu</w:t>
        <w:br/>
        <w:t>mui perto estava o casal</w:t>
        <w:br/>
        <w:t>onde vivia o pai dela</w:t>
        <w:br/>
        <w:t>que fez ir mais longe o mal</w:t>
        <w:br/>
        <w:t>que jano teve de vê-la:</w:t>
        <w:br/>
        <w:t>mas o medo que causou</w:t>
        <w:br/>
        <w:t>joana partir-se assi</w:t>
        <w:br/>
        <w:t>tanto as mãos lhe embaraçou</w:t>
        <w:br/>
        <w:t>que a çapata esquerda ali</w:t>
        <w:br/>
        <w:t>com a pressa lhe ficou</w:t>
        <w:br/>
        <w:t>jano quando viu, e olhou</w:t>
        <w:br/>
        <w:t>que nenhum remédio havia</w:t>
        <w:br/>
        <w:t>pera o lugar se tornou</w:t>
        <w:br/>
        <w:t>aonde ela n’água se via:</w:t>
        <w:br/>
        <w:t>e vendo a çapata estar</w:t>
        <w:br/>
        <w:t>no areal, à beira d’água</w:t>
        <w:br/>
        <w:t>foi correndo a abraçar</w:t>
        <w:br/>
        <w:t>tomando-a cresceu-lhe a mágoa</w:t>
        <w:br/>
        <w:t>e começou de chorar</w:t>
        <w:br/>
        <w:t>toda a çapata e os peitos</w:t>
        <w:br/>
        <w:t>em lagrimas se banharam</w:t>
        <w:br/>
        <w:t>muitos foram os respeitos</w:t>
        <w:br/>
        <w:t>que tanto choro causaram:</w:t>
        <w:br/>
        <w:t>encostado ao seu cajado</w:t>
        <w:br/>
        <w:t>a çapata na outra mão</w:t>
        <w:br/>
        <w:t>despois de um longo cuidado</w:t>
        <w:br/>
        <w:t>de dentro do coração</w:t>
        <w:br/>
        <w:t>começou falar cansado</w:t>
        <w:br/>
        <w:t>jano</w:t>
        <w:br/>
        <w:t>despojo da mais fermosa</w:t>
        <w:br/>
        <w:t>cousa, que viram meus olhos</w:t>
        <w:br/>
        <w:t>pera eles sois uma rosa</w:t>
        <w:br/>
        <w:t>e pera o coração abrolhos:</w:t>
        <w:br/>
        <w:t>çapata deixada aqui</w:t>
        <w:br/>
        <w:t>pera mal de outro mor mal</w:t>
        <w:br/>
        <w:t>quem te leixou, leva a mi,:</w:t>
        <w:br/>
        <w:t>que troca tão desigual</w:t>
        <w:br/>
        <w:t>mais pois assi é seja assim</w:t>
        <w:br/>
        <w:t>agora hei vinte e um anos</w:t>
        <w:br/>
        <w:t>e nunca inda ‘té agora</w:t>
        <w:br/>
        <w:t>me acorda de sentir danos</w:t>
        <w:br/>
        <w:t>os deste meu gado em fora:</w:t>
        <w:br/>
        <w:t>e hoje per caso estranho</w:t>
        <w:br/>
        <w:t>não sei em que hora aqui vim</w:t>
        <w:br/>
        <w:t>cobrei cuidado tamanho,</w:t>
        <w:br/>
        <w:t>que aos outros todos pôs fim</w:t>
        <w:br/>
        <w:t>eu mesmo a mim mesmo estranho</w:t>
        <w:br/>
        <w:t>antes que este mal viesse</w:t>
        <w:br/>
        <w:t>que me tantos vai mostrando</w:t>
        <w:br/>
        <w:t>que alguns cuidados tivesse</w:t>
        <w:br/>
        <w:t>não me matavam cuidando,</w:t>
        <w:br/>
        <w:t>agora por meus pecados</w:t>
        <w:br/>
        <w:t>e segundo em mi vou vendo</w:t>
        <w:br/>
        <w:t>não podem ser outros fados</w:t>
        <w:br/>
        <w:t>meus cuidados não entendo</w:t>
        <w:br/>
        <w:t>e moiro-me assi de cuidados</w:t>
        <w:br/>
        <w:t>dentro de meu pensamento</w:t>
        <w:br/>
        <w:t>há tanta contrariedade</w:t>
        <w:br/>
        <w:t>que sento contra o que sento</w:t>
        <w:br/>
        <w:t>vontade, e contra vontade:</w:t>
        <w:br/>
        <w:t>estou em tanto desvairo,</w:t>
        <w:br/>
        <w:t>que não me entendo comigo</w:t>
        <w:br/>
        <w:t>donde esperarei repairo</w:t>
        <w:br/>
        <w:t>que vejo grande o perigo</w:t>
        <w:br/>
        <w:t>e muito mor o contrario</w:t>
        <w:br/>
        <w:t>quem me trouxe a esta terra</w:t>
        <w:br/>
        <w:t>alhea, onde guardada</w:t>
        <w:br/>
        <w:t>me estava tamanha guerra</w:t>
        <w:br/>
        <w:t>e a esperança levada:</w:t>
        <w:br/>
        <w:t>comigo me estou espantado</w:t>
        <w:br/>
        <w:t>como em tão pouco me dei</w:t>
        <w:br/>
        <w:t>mas cuidando nisto estando,</w:t>
        <w:br/>
        <w:t>os olhos com que outrem olhei</w:t>
        <w:br/>
        <w:t>de mim, se estavam vingando</w:t>
        <w:br/>
        <w:t>e por meu mal ser mor: inda</w:t>
        <w:br/>
        <w:t>de mim tenho o agravo mor</w:t>
        <w:br/>
        <w:t>que da minha mágoa infinda</w:t>
        <w:br/>
        <w:t>eu fui parte e causador,</w:t>
        <w:br/>
        <w:t>que se me não alevantara</w:t>
        <w:br/>
        <w:t>d’antre as ervas onde estava</w:t>
        <w:br/>
        <w:t>mais dos meus olhos gozara</w:t>
        <w:br/>
        <w:t>e já que assi se ordenava</w:t>
        <w:br/>
        <w:t>isto ao menos me ficara</w:t>
        <w:br/>
        <w:t>desastres cuidava eu já,</w:t>
        <w:br/>
        <w:t>quando eu ontem aqui cheguei</w:t>
        <w:br/>
        <w:t>que a vós e á ventura má,</w:t>
        <w:br/>
        <w:t>ambos acabava e errei:</w:t>
        <w:br/>
        <w:t>triste que me parecia</w:t>
        <w:br/>
        <w:t>que o meu gado remediado</w:t>
        <w:br/>
        <w:t>comigo bem me haveria</w:t>
        <w:br/>
        <w:t>e estava-me ordenado</w:t>
        <w:br/>
        <w:t>est’outro mal que inda havia</w:t>
        <w:br/>
        <w:t>o mal, não vos sabe a vós</w:t>
        <w:br/>
        <w:t>quem me vos a mim causou</w:t>
        <w:br/>
        <w:t>tristes dos meus olhos sós</w:t>
        <w:br/>
        <w:t>que trouveram aonde estou:</w:t>
        <w:br/>
        <w:t>olhos: acerto, lugar</w:t>
        <w:br/>
        <w:t>ribeira mor das ribeiras</w:t>
        <w:br/>
        <w:t>que levam as águas ao mar</w:t>
        <w:br/>
        <w:t>vós me sereis verdadeiras</w:t>
        <w:br/>
        <w:t>testemunhas do pesar</w:t>
        <w:br/>
        <w:t>autor</w:t>
        <w:br/>
        <w:t>e em dizendo isto parece</w:t>
        <w:br/>
        <w:t>trasportou-se no seu mal</w:t>
        <w:br/>
        <w:t>e como a quem o ar falece</w:t>
        <w:br/>
        <w:t>caiu naquele areal:</w:t>
        <w:br/>
        <w:t>grande espaço se passou</w:t>
        <w:br/>
        <w:t>que esteve ali sem sentido</w:t>
        <w:br/>
        <w:t>e neste meo chegou</w:t>
        <w:br/>
        <w:t>um pastor seu conhecido</w:t>
        <w:br/>
        <w:t>e que dormia cuidou</w:t>
        <w:br/>
        <w:t>franco de sandovir era</w:t>
        <w:br/>
        <w:t>o seu nome, e buscava</w:t>
        <w:br/>
        <w:t>uma frauta que perdera</w:t>
        <w:br/>
        <w:t>que ele mais que a si amava:</w:t>
        <w:br/>
        <w:t>este era aquele pastor</w:t>
        <w:br/>
        <w:t>a quem celia muito amou</w:t>
        <w:br/>
        <w:t>ninfa do maior primor</w:t>
        <w:br/>
        <w:t>que em mondego se banhou</w:t>
        <w:br/>
        <w:t>e que cantava milhor</w:t>
        <w:br/>
        <w:t>e a frauta sua era aquela</w:t>
        <w:br/>
        <w:t>que lhe celia dera, quando</w:t>
        <w:br/>
        <w:t>o desterraram por ela,</w:t>
        <w:br/>
        <w:t>chorando ele, ela chorando:</w:t>
        <w:br/>
        <w:t>viera ele ali mora</w:t>
        <w:br/>
        <w:t>porque achou aquelas terras</w:t>
        <w:br/>
        <w:t>mais conformes ao cuidar</w:t>
        <w:br/>
        <w:t>d’ambas partes cercam serras,</w:t>
        <w:br/>
        <w:t>no meu campos para olhar</w:t>
        <w:br/>
        <w:t>doutro tempo conhecidos</w:t>
        <w:br/>
        <w:t>estes dous pastores eram</w:t>
        <w:br/>
        <w:t>d’estranhas terras nascidos,</w:t>
        <w:br/>
        <w:t>não no bem que se quiseram;</w:t>
        <w:br/>
        <w:t>e por aquesta razão</w:t>
        <w:br/>
        <w:t>tornou franco a lhe notar</w:t>
        <w:br/>
        <w:t>como jazia no chão</w:t>
        <w:br/>
        <w:t>e deu-lhe que suspeitar</w:t>
        <w:br/>
        <w:t>o lugar e a feição</w:t>
        <w:br/>
        <w:t>muito esteve duvidando</w:t>
        <w:br/>
        <w:t>o que aqui franco faria</w:t>
        <w:br/>
        <w:t>indo-se e jano deixando</w:t>
        <w:br/>
        <w:t>o coração lhe doía:</w:t>
        <w:br/>
        <w:t>também pera o acordar</w:t>
        <w:br/>
        <w:t>não sabia se acertava</w:t>
        <w:br/>
        <w:t>que jano era no lugar</w:t>
        <w:br/>
        <w:t>novo, e arreceava</w:t>
        <w:br/>
        <w:t>em cabo de o anojar</w:t>
        <w:br/>
        <w:t>naquesta dúvida estando</w:t>
        <w:br/>
        <w:t>jano estava emborcado</w:t>
        <w:br/>
        <w:t>dixe um suspiro dando</w:t>
        <w:br/>
        <w:t>ai cuidado, e mais cuidado:</w:t>
        <w:br/>
        <w:t>ouvindo-lhe isto dizer</w:t>
        <w:br/>
        <w:t>franco se ficou pasmado</w:t>
        <w:br/>
        <w:t>e tornando-o milhor ver</w:t>
        <w:br/>
        <w:t>de sob seu esquerdo lado</w:t>
        <w:br/>
        <w:t>viu-lh’a çapata ter</w:t>
        <w:br/>
        <w:t>suspeitou logo o que era,</w:t>
        <w:br/>
        <w:t>(que era também namorado)</w:t>
        <w:br/>
        <w:t>e no que jano dixera</w:t>
        <w:br/>
        <w:t>se houve por certificado</w:t>
        <w:br/>
        <w:t>naquisto jano acordou</w:t>
        <w:br/>
        <w:t>quando viu franco estar</w:t>
        <w:br/>
        <w:t>sem fala um pouco ficou</w:t>
        <w:br/>
        <w:t>franco, após o saudar</w:t>
        <w:br/>
        <w:t>falar-lhe assi começou</w:t>
        <w:br/>
        <w:t>franco cuidava eu agora jano</w:t>
        <w:br/>
        <w:t>que estavas em outra parte</w:t>
        <w:br/>
        <w:t>e polo teu, aqueste ano</w:t>
        <w:br/>
        <w:t>me pesava ir por esta arte:</w:t>
        <w:br/>
        <w:t>dessejava ver-te aqui</w:t>
        <w:br/>
        <w:t>quando me contava alguém</w:t>
        <w:br/>
        <w:t>a seca grande que hai</w:t>
        <w:br/>
        <w:t>em alentejo, e porém</w:t>
        <w:br/>
        <w:t>não quisera eu ver-te assi</w:t>
        <w:br/>
        <w:t>conta-me que mal foi este</w:t>
        <w:br/>
        <w:t>que tão demudado estás</w:t>
        <w:br/>
        <w:t>ou que houveste ou perdeste</w:t>
        <w:br/>
        <w:t>se há remédio havê-lo-ás:</w:t>
        <w:br/>
        <w:t>faz jano então por se erguer</w:t>
        <w:br/>
        <w:t>não podendo de cansado</w:t>
        <w:br/>
        <w:t>foi-lhe a mão, franco, estender</w:t>
        <w:br/>
        <w:t>e a um freixo encostado</w:t>
        <w:br/>
        <w:t>lhe começou responder</w:t>
        <w:br/>
        <w:t>jano</w:t>
        <w:br/>
        <w:t>vim a estes campos que vejo</w:t>
        <w:br/>
        <w:t>por dar vida a este meu gado</w:t>
        <w:br/>
        <w:t>vi acabado um desejo,</w:t>
        <w:br/>
        <w:t>outro maior começado:</w:t>
        <w:br/>
        <w:t>às minhas vacas dei vida</w:t>
        <w:br/>
        <w:t>e a mim a fui tirar</w:t>
        <w:br/>
        <w:t>a profecia é cumprida</w:t>
        <w:br/>
        <w:t>que me pierio foi dar</w:t>
        <w:br/>
        <w:t>vendo-me a barba pungida</w:t>
        <w:br/>
        <w:t>autor</w:t>
        <w:br/>
        <w:t>de pierio vai grã fama</w:t>
        <w:br/>
        <w:t>(dixe franco) antre os pastores</w:t>
        <w:br/>
        <w:t>todos por amigos chama</w:t>
        <w:br/>
        <w:t>e dizem que é dado a amores,</w:t>
        <w:br/>
        <w:t>rogo-te jano me digas</w:t>
        <w:br/>
        <w:t>pois te ele avisou primeiro</w:t>
        <w:br/>
        <w:t>como cobraste fadigas</w:t>
        <w:br/>
        <w:t>que ouço que é mui verdadeiro</w:t>
        <w:br/>
        <w:t>pera amigos e amigas</w:t>
        <w:br/>
        <w:t>jano</w:t>
        <w:br/>
        <w:t>tão cansado, respondeu</w:t>
        <w:br/>
        <w:t>de um cuidado, franco, me acho</w:t>
        <w:br/>
        <w:t>que m’agora aqui nasceu</w:t>
        <w:br/>
        <w:t>que até na voz tenho empacho,</w:t>
        <w:br/>
        <w:t>aos que hão de aquecer</w:t>
        <w:br/>
        <w:t>não pode homem resistir</w:t>
        <w:br/>
        <w:t>que o há de ser, há de ser</w:t>
        <w:br/>
        <w:t>não se lhe pode fugir,</w:t>
        <w:br/>
        <w:t>defender, nem esconder</w:t>
        <w:br/>
        <w:t>mas por que franco, contigo</w:t>
        <w:br/>
        <w:t>desabafo eu em falar</w:t>
        <w:br/>
        <w:t>por que sei que és meu amigo</w:t>
        <w:br/>
        <w:t>tudo te quero contar:</w:t>
        <w:br/>
        <w:t>nem remédio nem conforto</w:t>
        <w:br/>
        <w:t>não te hei franco de pedir</w:t>
        <w:br/>
        <w:t>que do mal em que estou posto</w:t>
        <w:br/>
        <w:t>não me espero de remir</w:t>
        <w:br/>
        <w:t>senão despois que for morto</w:t>
        <w:br/>
        <w:t>dia era de um grão vodo</w:t>
        <w:br/>
        <w:t>que a um santo se fazia</w:t>
        <w:br/>
        <w:t>onde ia o povo todo</w:t>
        <w:br/>
        <w:t>por ver e por romaria,</w:t>
        <w:br/>
        <w:t>lembra-me que andava eu então</w:t>
        <w:br/>
        <w:t>vestido todo de novo</w:t>
        <w:br/>
        <w:t>ao ombro um chapeirão</w:t>
        <w:br/>
        <w:t>que pasmava todo o povo</w:t>
        <w:br/>
        <w:t>com um cajado na mão</w:t>
        <w:br/>
        <w:t>tomando-me pelo braço</w:t>
        <w:br/>
        <w:t>pierio, então me levou</w:t>
        <w:br/>
        <w:t>d’ali um grande pedaço</w:t>
        <w:br/>
        <w:t>onde milhor sombra achou:</w:t>
        <w:br/>
        <w:t>e mandando-me assentar</w:t>
        <w:br/>
        <w:t>ele também se assentou</w:t>
        <w:br/>
        <w:t>e antes de começar</w:t>
        <w:br/>
        <w:t>pera mim um pouco olhou</w:t>
        <w:br/>
        <w:t>e a voltas de chorar</w:t>
        <w:br/>
        <w:t>pierio</w:t>
        <w:br/>
        <w:t>vejo-te (me dixe) jano,</w:t>
        <w:br/>
        <w:t>dos bens do mundo abastado</w:t>
        <w:br/>
        <w:t>mas contando ano e ano</w:t>
        <w:br/>
        <w:t>fico de todo cortado:</w:t>
        <w:br/>
        <w:t>vejo-te lá pela idade</w:t>
        <w:br/>
        <w:t>de nuve negra cercado</w:t>
        <w:br/>
        <w:t>vejo-te sem liberdade</w:t>
        <w:br/>
        <w:t>de tua terra desterrado</w:t>
        <w:br/>
        <w:t>e mais de tua vontade</w:t>
        <w:br/>
        <w:t>em terra que inda não viste,</w:t>
        <w:br/>
        <w:t>pelo que nela hás de ver,</w:t>
        <w:br/>
        <w:t>vejo-te o coração triste</w:t>
        <w:br/>
        <w:t>pera em dias que viver,</w:t>
        <w:br/>
        <w:t>hás de morrer de uma dor</w:t>
        <w:br/>
        <w:t>de que agora andas bem fora</w:t>
        <w:br/>
        <w:t>por isso vive em temor</w:t>
        <w:br/>
        <w:t>que não sabe homem aquela hora</w:t>
        <w:br/>
        <w:t>em que lhe há de vir o amor</w:t>
        <w:br/>
        <w:t>não pode já longe vir</w:t>
        <w:br/>
        <w:t>jano aquisto que te digo</w:t>
        <w:br/>
        <w:t>vejo-te a barba pungir</w:t>
        <w:br/>
        <w:t>olha como andas contigo:</w:t>
        <w:br/>
        <w:t>à terra estranha irás</w:t>
        <w:br/>
        <w:t>por teu gado não perderes</w:t>
        <w:br/>
        <w:t>longos males passarás</w:t>
        <w:br/>
        <w:t>por uns mui breves prazeres</w:t>
        <w:br/>
        <w:t>que verás ou não verás</w:t>
        <w:br/>
        <w:t>(e dando um pouco á cabeça,</w:t>
        <w:br/>
        <w:t>á maneira d’anojado)</w:t>
        <w:br/>
        <w:t>por teu bem porém te cresça</w:t>
        <w:br/>
        <w:t>a barba (dixe) de honrado:</w:t>
        <w:br/>
        <w:t>treslada-o no coração</w:t>
        <w:br/>
        <w:t>isto que te aqui direi</w:t>
        <w:br/>
        <w:t>que ainda que te aqui direi</w:t>
        <w:br/>
        <w:t>que ainda alguns tempos virão</w:t>
        <w:br/>
        <w:t>jano, que te alembrarei</w:t>
        <w:br/>
        <w:t>mande deus que seja em vão</w:t>
        <w:br/>
        <w:t>por cobrares a fazenda</w:t>
        <w:br/>
        <w:t>a ti mesmo perderás</w:t>
        <w:br/>
        <w:t>perda que não tem emenda</w:t>
        <w:br/>
        <w:t>despois quando o saberás:</w:t>
        <w:br/>
        <w:t>nos campos de uma ribeira</w:t>
        <w:br/>
        <w:t>onde vales há a lugares</w:t>
        <w:br/>
        <w:t>te está guardada a primeira</w:t>
        <w:br/>
        <w:t>causa destes teus pesares</w:t>
        <w:br/>
        <w:t>noutra parte a derradeira</w:t>
        <w:br/>
        <w:t>jeitos em cousas pequenas</w:t>
        <w:br/>
        <w:t>louros cabelos ondados</w:t>
        <w:br/>
        <w:t>porão pera sempre em penas</w:t>
        <w:br/>
        <w:t>a ti e a teus cuidados:</w:t>
        <w:br/>
        <w:t>falas cheas de desdém</w:t>
        <w:br/>
        <w:t>de presunção cheas delas</w:t>
        <w:br/>
        <w:t>cousas que outras cousas têm</w:t>
        <w:br/>
        <w:t>te causarão as querelas</w:t>
        <w:br/>
        <w:t>de que morrer te convém</w:t>
        <w:br/>
        <w:t>de todo o que te hei contado</w:t>
        <w:br/>
        <w:t>todo casi aconteceu</w:t>
        <w:br/>
        <w:t>que o que ainda não é passado</w:t>
        <w:br/>
        <w:t>polo passado se creu:</w:t>
        <w:br/>
        <w:t>agora dantes pouco há</w:t>
        <w:br/>
        <w:t>viram meus olhos que foram</w:t>
        <w:br/>
        <w:t>quem mos leva após si lá</w:t>
        <w:br/>
        <w:t>a alma a vida se me foram</w:t>
        <w:br/>
        <w:t>desprezaram-se de mi já</w:t>
        <w:br/>
        <w:t>autor</w:t>
        <w:br/>
        <w:t>um cão que franco trazia</w:t>
        <w:br/>
        <w:t>de grande faro entramentes</w:t>
        <w:br/>
        <w:t>deu com a frauta onde jazia</w:t>
        <w:br/>
        <w:t>e trouxe-a então antre os dentes:</w:t>
        <w:br/>
        <w:t>vendo-a franco alvoroçou-se</w:t>
        <w:br/>
        <w:t>e foi correndo ai cão</w:t>
        <w:br/>
        <w:t>que nos pés alevantou-se</w:t>
        <w:br/>
        <w:t>e deu-lhe a frauta na mão</w:t>
        <w:br/>
        <w:t>e após aquilo espojou-se</w:t>
        <w:br/>
        <w:t>franco</w:t>
        <w:br/>
        <w:t>escontra jano tornou</w:t>
        <w:br/>
        <w:t>então franco assi dizendo</w:t>
        <w:br/>
        <w:t>quem vê o que dessejou,</w:t>
        <w:br/>
        <w:t>não se alembra de al em o vendo:</w:t>
        <w:br/>
        <w:t>fui-te a palavra cortar</w:t>
        <w:br/>
        <w:t>mas d’aquisto dá tu a culpa</w:t>
        <w:br/>
        <w:t>a quem a eu não posso dar</w:t>
        <w:br/>
        <w:t>ou jano por ti me desculpa</w:t>
        <w:br/>
        <w:t>pois sabes que é dessejar</w:t>
        <w:br/>
        <w:t>jano</w:t>
        <w:br/>
        <w:t>de cousa que muito queiras</w:t>
        <w:br/>
        <w:t>deve essa frauta de ser,</w:t>
        <w:br/>
        <w:t>dixe jano, são primeiras,</w:t>
        <w:br/>
        <w:t>lhe tornou franco a dizer:</w:t>
        <w:br/>
        <w:t>quem te tal dom otorgou,</w:t>
        <w:br/>
        <w:t>lhe dixe jano após isto</w:t>
        <w:br/>
        <w:t>a muito a ti te obrigou</w:t>
        <w:br/>
        <w:t>a la fé grão mestre nisto</w:t>
        <w:br/>
        <w:t>deves ser, se o cão não errou</w:t>
        <w:br/>
        <w:t>canta, franco, alguma cousa</w:t>
        <w:br/>
        <w:t>ama a musica a tristeza</w:t>
        <w:br/>
        <w:t>veremos se me repousa</w:t>
        <w:br/>
        <w:t>onde a mágoa tem firmeza;</w:t>
        <w:br/>
        <w:t>dixe franco certamente</w:t>
        <w:br/>
        <w:t>cantarei pola vontade</w:t>
        <w:br/>
        <w:t>te fazer como a doente</w:t>
        <w:br/>
        <w:t>inda jano que à verdade,</w:t>
        <w:br/>
        <w:t>a minha é chorar somente</w:t>
        <w:br/>
        <w:t>franco quero-te cantar aquela</w:t>
        <w:br/>
        <w:t>que ontem, depois que perdi</w:t>
        <w:br/>
        <w:t>a frauta cantei sem ela</w:t>
        <w:br/>
        <w:t>à noite quando me vi,</w:t>
        <w:br/>
        <w:t>cansado de não na achar</w:t>
        <w:br/>
        <w:t>mais muito que de buscá-la</w:t>
        <w:br/>
        <w:t>me fui eu ontem lançar</w:t>
        <w:br/>
        <w:t>mas jano faço-te fala</w:t>
        <w:br/>
        <w:t>que não pude olho cerrar</w:t>
        <w:br/>
        <w:t>lá despois da noute mea,</w:t>
        <w:br/>
        <w:t>quando tudo se calava</w:t>
        <w:br/>
        <w:t>comecei em fala chea,</w:t>
        <w:br/>
        <w:t>um moucho me acompanhava:</w:t>
        <w:br/>
        <w:t>de longe me parecia</w:t>
        <w:br/>
        <w:t>não sei se me enganava eu</w:t>
        <w:br/>
        <w:t>que ele a mim não me respondia</w:t>
        <w:br/>
        <w:t>com um ai! grande como o meu</w:t>
        <w:br/>
        <w:t>mas o canto assi dizia</w:t>
        <w:br/>
        <w:t>cantiga</w:t>
        <w:br/>
        <w:t>perdido e desterrado</w:t>
        <w:br/>
        <w:t>que farei onde me irei</w:t>
        <w:br/>
        <w:t>depois de desesperado</w:t>
        <w:br/>
        <w:t>outra mor mágoa achei</w:t>
        <w:br/>
        <w:t>desconsolado de mim</w:t>
        <w:br/>
        <w:t>em terra alhea alongado</w:t>
        <w:br/>
        <w:t>onde por remédio vim</w:t>
        <w:br/>
        <w:t>e repairo do meu gado:</w:t>
        <w:br/>
        <w:t>mas ó mal aventurado</w:t>
        <w:br/>
        <w:t>de mim sem consolação</w:t>
        <w:br/>
        <w:t>temo que há de ser forçado</w:t>
        <w:br/>
        <w:t>pois que fui tão mal fadado</w:t>
        <w:br/>
        <w:t>matar-me com minha mão</w:t>
        <w:br/>
        <w:t>que conta darei eu agora</w:t>
        <w:br/>
        <w:t>a quem não me ha de pedir</w:t>
        <w:br/>
        <w:t>que desculpa porei ora</w:t>
        <w:br/>
        <w:t>a quem não me há de ouvir:</w:t>
        <w:br/>
        <w:t>frauta dom da mais querida</w:t>
        <w:br/>
        <w:t>que cobre esta noute escura</w:t>
        <w:br/>
        <w:t>frauta minha sois perdida</w:t>
        <w:br/>
        <w:t>façam-me uma sepultura</w:t>
        <w:br/>
        <w:t>que muito ha que estou sem vida</w:t>
        <w:br/>
        <w:t>e ponham na sepultura</w:t>
        <w:br/>
        <w:t>letras que digam desta arte</w:t>
        <w:br/>
        <w:t>a da alma está em outra parte</w:t>
        <w:br/>
        <w:t>se aprouver aos longos anos</w:t>
        <w:br/>
        <w:t>e aos tempos que hão de vir</w:t>
        <w:br/>
        <w:t>que destes graves meus danos</w:t>
        <w:br/>
        <w:t>venha celia parte ouvir:</w:t>
        <w:br/>
        <w:t>lá onde triste estiver</w:t>
        <w:br/>
        <w:t>se ela consigo apartada</w:t>
        <w:br/>
        <w:t>lágrimas ter não puder</w:t>
        <w:br/>
        <w:t>será minha alma pagada</w:t>
        <w:br/>
        <w:t>ou o que então de mim houver</w:t>
        <w:br/>
        <w:t>inda que não queira nada</w:t>
        <w:br/>
        <w:t>tudo é menos de passar</w:t>
        <w:br/>
        <w:t>que lá os olhos soem levar</w:t>
        <w:br/>
        <w:t>fugiram contando os dias,</w:t>
        <w:br/>
        <w:t>fizeram-se as noutes sós</w:t>
        <w:br/>
        <w:t>pera os tristes como nós</w:t>
        <w:br/>
        <w:t>jano esta é a cantiga,</w:t>
        <w:br/>
        <w:t>ca a derradeira cri que era</w:t>
        <w:br/>
        <w:t>e por sair de fadiga</w:t>
        <w:br/>
        <w:t>confesso-te que o quisera:</w:t>
        <w:br/>
        <w:t>mas se a lama e entendimento</w:t>
        <w:br/>
        <w:t>não morrem com o corpo, a mágoa</w:t>
        <w:br/>
        <w:t>me ficará: vamo-nos que sento</w:t>
        <w:br/>
        <w:t>que é tempo do gado ir à água</w:t>
        <w:br/>
        <w:t>também tem tempo o tromento</w:t>
      </w:r>
    </w:p>
    <w:p>
      <w:r>
        <w:br/>
        <w:t>----------------------------------------</w:t>
        <w:br/>
      </w:r>
    </w:p>
    <w:p>
      <w:r>
        <w:t>fonografo</w:t>
        <w:br/>
        <w:t>vae declamando um cómico defunto,</w:t>
        <w:br/>
        <w:t>uma plateia ri, perdidamente,</w:t>
        <w:br/>
        <w:t>do bom jarreta… e ha um odor no ambiente</w:t>
        <w:br/>
        <w:t>a cripta e a pó,—do anacrónico assunto.</w:t>
        <w:br/>
        <w:t>muda o registo, eis uma barcarola:</w:t>
        <w:br/>
        <w:t>lírios, lírios, águas do rio, a lua…</w:t>
        <w:br/>
        <w:t>ante o seu corpo o sonho meu flutua</w:t>
        <w:br/>
        <w:t>sobre um paul, — extática corola.</w:t>
        <w:br/>
        <w:t>muda outra vez: gorjeios, estribilhos</w:t>
        <w:br/>
        <w:t>d'um clarim de oiro — o cheiro de junquilhos,</w:t>
        <w:br/>
        <w:t>vivido e agro! — tocando a alvorada…</w:t>
        <w:br/>
        <w:t>cessou. e, amorosa, a alma das cornetas</w:t>
        <w:br/>
        <w:t>quebrou-se agora orvalhada e velada.</w:t>
        <w:br/>
        <w:t>primavera. manhã. que eflúvio de violetas!</w:t>
      </w:r>
    </w:p>
    <w:p>
      <w:r>
        <w:br/>
        <w:t>----------------------------------------</w:t>
        <w:br/>
      </w:r>
    </w:p>
    <w:p>
      <w:r>
        <w:t>[neil young]</w:t>
        <w:br/>
        <w:t>na hora em que eu mais ruía</w:t>
        <w:br/>
        <w:t>o sol aplainava o relvado, palmeiras</w:t>
        <w:br/>
        <w:t>ondulavam num lago turvo</w:t>
        <w:br/>
        <w:t>longe o escaravelho porvindoiro</w:t>
        <w:br/>
        <w:t>que as reduziu a um coto</w:t>
        <w:br/>
        <w:t>assemelhando-as a um ananás que degrada hoje</w:t>
        <w:br/>
        <w:t>pelos jardins</w:t>
        <w:br/>
        <w:t>o repuxo animava sem triunfo o pântano</w:t>
        <w:br/>
        <w:t>da juventude</w:t>
        <w:br/>
        <w:t>as varandas em fogo</w:t>
        <w:br/>
        <w:t>o verão começando pelo fim</w:t>
        <w:br/>
        <w:t>horas extraordinárias aquelas</w:t>
        <w:br/>
        <w:t>em que as aves adiavam o repouso por causa</w:t>
        <w:br/>
        <w:t>dos insectos do turno sequente</w:t>
        <w:br/>
        <w:t>ourados absortos estrepitantes</w:t>
        <w:br/>
        <w:t>a hora em que mais ninguém deitava como eu</w:t>
        <w:br/>
        <w:t>a bicicleta sobre a falta</w:t>
        <w:br/>
        <w:t>e se sentava na relva prendendo as lágrimas</w:t>
        <w:br/>
        <w:t>as mãos tapando o rosto o rosto entre os geolhos e uma</w:t>
        <w:br/>
        <w:t>roda atrás a girar</w:t>
        <w:br/>
        <w:t>não havia o ecrã de bolso oportuno</w:t>
        <w:br/>
        <w:t>era inevitável encarar o que não tem conserto</w:t>
        <w:br/>
        <w:t>nem nunca terá</w:t>
        <w:br/>
        <w:t>era do dia o instante altíloquo</w:t>
        <w:br/>
        <w:t>uma harmónica crepitava nos auscultadores</w:t>
        <w:br/>
        <w:t>feria de morte o touro da tarde</w:t>
        <w:br/>
        <w:t>esse búfalo ermo que se aparta da manada</w:t>
        <w:br/>
        <w:t>para ficar-se</w:t>
        <w:br/>
        <w:t>os subidos candeeiros acendiam</w:t>
        <w:br/>
        <w:t>havia um muro recém pintado</w:t>
        <w:br/>
        <w:t>sujo já por um grafito de província</w:t>
        <w:br/>
        <w:t>um cão passava ao largo levantava o focinho ao</w:t>
        <w:br/>
        <w:t>perfume dos jantares</w:t>
        <w:br/>
        <w:t>que chegava de onde</w:t>
        <w:br/>
        <w:t>se entrevia o espalha-cor dos televisores</w:t>
        <w:br/>
        <w:t>havia o farrapo de lua</w:t>
        <w:br/>
        <w:t>como flanela posta sobre a ganga das alturas</w:t>
        <w:br/>
        <w:t>agraudava os dós arrumados</w:t>
        <w:br/>
        <w:t>na caixa do futuro</w:t>
        <w:br/>
        <w:t>a hédera das extensões percorria aquela hora</w:t>
        <w:br/>
        <w:t>uma ideia sulcava a charneca celeste</w:t>
        <w:br/>
        <w:t>o coração alpinista no avesso dos volumes</w:t>
        <w:br/>
        <w:t>rarefeito</w:t>
        <w:br/>
        <w:t>o mundo era já uma seara de nojo</w:t>
        <w:br/>
        <w:t>e fartura – belo desastroso feroz – lugar de forças</w:t>
        <w:br/>
        <w:t>e destruições</w:t>
        <w:br/>
        <w:t>eu tacteava de olhos fechados</w:t>
        <w:br/>
        <w:t>puro intrínseco</w:t>
        <w:br/>
        <w:t>procurava um celeiro urbano onde guardar</w:t>
        <w:br/>
        <w:t>o ouro-sémen pronto a detonar</w:t>
        <w:br/>
        <w:t>a libélula extrema o grilo inicial</w:t>
        <w:br/>
        <w:t>a andorinha cujo ninho resulta de um cúmulo</w:t>
        <w:br/>
        <w:t>de lama e ervas secas e rasoira</w:t>
        <w:br/>
        <w:t>as superfícies alimentando-se no ar</w:t>
        <w:br/>
        <w:t>nas minhas costas o exíguo refrigério</w:t>
        <w:br/>
        <w:t>da biblioteca pública</w:t>
        <w:br/>
        <w:t>àquela hora antro de nebulosos soldados</w:t>
        <w:br/>
        <w:t>repousando da luta de guerrilha</w:t>
        <w:br/>
        <w:t>hasta la derrota, siempre!</w:t>
        <w:br/>
        <w:t>infligiam estragos mínimos a um inimigo</w:t>
        <w:br/>
        <w:t>bronco mas relutante</w:t>
        <w:br/>
        <w:t>apenas tombavam nas emboscadas aqueles</w:t>
        <w:br/>
        <w:t>como eu mais sorumbáticos</w:t>
        <w:br/>
        <w:t>tanto oito visível ainda sobre o chão</w:t>
        <w:br/>
        <w:t>lavrado à força de rodar no mesmo sítio</w:t>
        <w:br/>
        <w:t>ousara trespassar o pórtico do infinito</w:t>
        <w:br/>
        <w:t>finava sempre inclinado sobre o jantar</w:t>
      </w:r>
    </w:p>
    <w:p>
      <w:r>
        <w:br/>
        <w:t>----------------------------------------</w:t>
        <w:br/>
      </w:r>
    </w:p>
    <w:p>
      <w:r>
        <w:t>a minha dor</w:t>
        <w:br/>
        <w:t>a minha dor é um convento ideal</w:t>
        <w:br/>
        <w:t>cheio de claustros, sombras, arcarias,</w:t>
        <w:br/>
        <w:t>aonde a pedra em convulsões sombrias</w:t>
        <w:br/>
        <w:t>tem linhas dum requinte escultural.</w:t>
        <w:br/>
        <w:t>os sinos têm dobres d’agonias</w:t>
        <w:br/>
        <w:t>ao gemer, comovidos, o seu mal…</w:t>
        <w:br/>
        <w:t>e todos têm sons de funeral</w:t>
        <w:br/>
        <w:t>ao bater horas, no correr dos dias...</w:t>
        <w:br/>
        <w:t>a minha dor é um convento. há lírios</w:t>
        <w:br/>
        <w:t>dum roxo macerado de martírios,</w:t>
        <w:br/>
        <w:t>tão belos como nunca os viu alguém!</w:t>
        <w:br/>
        <w:t>nesse triste convento aonde eu moro,</w:t>
        <w:br/>
        <w:t>noites e dias rezo e grito e choro!</w:t>
        <w:br/>
        <w:t>e ninguém ouve… ninguém vê… ninguém…</w:t>
      </w:r>
    </w:p>
    <w:p>
      <w:r>
        <w:br/>
        <w:t>----------------------------------------</w:t>
        <w:br/>
      </w:r>
    </w:p>
    <w:p>
      <w:r>
        <w:t>renúncia</w:t>
        <w:br/>
        <w:t>a minha mocidade outrora eu pus</w:t>
        <w:br/>
        <w:t>no tranqüilo convento da tristeza;</w:t>
        <w:br/>
        <w:t>lá passa dias, noites, sempre presa,</w:t>
        <w:br/>
        <w:t>olhos fechados, magras mãos em cruz...</w:t>
        <w:br/>
        <w:t>lá fora, a lua, satanás, seduz!</w:t>
        <w:br/>
        <w:t>desdobra-se em requintes de beleza...</w:t>
        <w:br/>
        <w:t>é como um beijo ardente a natureza...</w:t>
        <w:br/>
        <w:t>a minha cela é como um rio de luz...</w:t>
        <w:br/>
        <w:t>fecha os teus olhos bem! não vejas nada!</w:t>
        <w:br/>
        <w:t>empalidece mais! e, resignada,</w:t>
        <w:br/>
        <w:t>prende os teus braços a uma cruz maior!</w:t>
        <w:br/>
        <w:t>gela ainda a mortalha que te encerra!</w:t>
        <w:br/>
        <w:t>enche a boca de cinzas e de terra,</w:t>
        <w:br/>
        <w:t>ó minha mocidade toda em flor!</w:t>
      </w:r>
    </w:p>
    <w:p>
      <w:r>
        <w:br/>
        <w:t>----------------------------------------</w:t>
        <w:br/>
      </w:r>
    </w:p>
    <w:p>
      <w:r>
        <w:t>deixai entrar a morte</w:t>
        <w:br/>
        <w:t>deixai entrar a morte, a iluminada,</w:t>
        <w:br/>
        <w:t>a que vem para mim, pra me levar.</w:t>
        <w:br/>
        <w:t>abri todas as portas par em par</w:t>
        <w:br/>
        <w:t>como asas a bater em revoada.</w:t>
        <w:br/>
        <w:t>que sou eu neste mundo? a deserdada,</w:t>
        <w:br/>
        <w:t>a que prendeu nas mãos todo o luar,</w:t>
        <w:br/>
        <w:t>a vida inteira, o sonho, a terra, o mar,</w:t>
        <w:br/>
        <w:t>e que, ao abri-las, não encontrou nada!</w:t>
        <w:br/>
        <w:t>ó mãe! ó minha mãe, pra que nasceste?</w:t>
        <w:br/>
        <w:t>entre agonias e em dores tamanhas</w:t>
        <w:br/>
        <w:t>pra que foi, dize lá, que me trouxeste</w:t>
        <w:br/>
        <w:t>dentro de ti?... pra que eu tivesse sido</w:t>
        <w:br/>
        <w:t>somente o fruto amargo das entranhas</w:t>
        <w:br/>
        <w:t>dum lírio que em má hora foi nascido!...</w:t>
      </w:r>
    </w:p>
    <w:p>
      <w:r>
        <w:br/>
        <w:t>----------------------------------------</w:t>
        <w:br/>
      </w:r>
    </w:p>
    <w:p>
      <w:r>
        <w:t>amar!</w:t>
        <w:br/>
        <w:t>eu quero amar, amar perdidamente!</w:t>
        <w:br/>
        <w:t>amar só por amar: aqui... além...</w:t>
        <w:br/>
        <w:t>mais este e aquele, o outro e toda a gente</w:t>
        <w:br/>
        <w:t>amar! amar! e não amar ninguém!</w:t>
        <w:br/>
        <w:t>recordar? esquecer? indiferente!...</w:t>
        <w:br/>
        <w:t>prender ou desprender? é mal? é bem?</w:t>
        <w:br/>
        <w:t>quem disser que se pode amar alguém</w:t>
        <w:br/>
        <w:t>durante a vida inteira é porque mente!</w:t>
        <w:br/>
        <w:t>há uma primavera em cada vida:</w:t>
        <w:br/>
        <w:t>é preciso cantá-la assim florida,</w:t>
        <w:br/>
        <w:t>pois se deus nos deu voz, foi pra cantar!</w:t>
        <w:br/>
        <w:t>e se um dia hei-de ser pó, cinza e nada</w:t>
        <w:br/>
        <w:t>que seja a minha noite uma alvorada,</w:t>
        <w:br/>
        <w:t>que me saiba perder... pra me encontrar...</w:t>
      </w:r>
    </w:p>
    <w:p>
      <w:r>
        <w:br/>
        <w:t>----------------------------------------</w:t>
        <w:br/>
      </w:r>
    </w:p>
    <w:p>
      <w:r>
        <w:t>rui costa, cabeçudo, por tudo</w:t>
        <w:br/>
        <w:t>começou com um sinal ao lado dos teus óculos escuros, não,</w:t>
        <w:br/>
        <w:t>o princípio foi um rebordo à noite onde quiseste ensinar-me</w:t>
        <w:br/>
        <w:t>a soletração de versos, não, reinicio: o pequeno almoço</w:t>
        <w:br/>
        <w:t>num café pequeno numa rua comprida com pernas para o mar</w:t>
        <w:br/>
        <w:t>e dons rodrigos enxovalhos de lustro postos à mesa, não</w:t>
        <w:br/>
        <w:t>há de ter sido só quando esticámos as mãos elas escorregaram</w:t>
        <w:br/>
        <w:t>e nos encostámos aos peitos os dois chocalhavam tu riste-te eu</w:t>
        <w:br/>
        <w:t>fiz-me de parva, se calhar foi aí porque escrevemos sobre isso</w:t>
        <w:br/>
        <w:t>entendendo cada um à sua maneira como sempre se</w:t>
        <w:br/>
        <w:t>fez, eu adverti logo aliás não tinha nenhuma esperança</w:t>
        <w:br/>
        <w:t>que viéssemos a coincidir alguma vez tu achaste claro</w:t>
        <w:br/>
        <w:t>muito bem feito porque assim queríamos constantemente</w:t>
        <w:br/>
        <w:t>aprofundarmo-nos sempre aos apalpões a ver onde derretia</w:t>
        <w:br/>
        <w:t>quando lá no fundo doía não encaixarmos perfeita</w:t>
        <w:br/>
        <w:t>mente, só que sim é um privilégio acontece menos</w:t>
        <w:br/>
        <w:t>vezes do que os dedos encontrarmos alguém</w:t>
        <w:br/>
        <w:t>a quem queiramos continuar a bater como</w:t>
        <w:br/>
        <w:t>disseste que me fazias a vida toda quando apertaste por</w:t>
        <w:br/>
        <w:t>baixo dos meus braços a resistência dos materiais, e há de</w:t>
        <w:br/>
        <w:t>ter sido gentileza não justificares apesar do orgulho</w:t>
        <w:br/>
        <w:t>de cumprir proezas não contamos os princípios nem os fins</w:t>
        <w:br/>
        <w:t>fico pois à espera que apareças atrás de um sms com uma tarte</w:t>
        <w:br/>
        <w:t>de maçã encostada ao focinho, que não te cansa o jogo de fazeres</w:t>
        <w:br/>
        <w:t>todos os gestos importantes entre portas para depois te pores ao</w:t>
        <w:br/>
        <w:t>fresco como se nada fosse e largas daqui porque tens um handicap</w:t>
        <w:br/>
        <w:t>muito menor e patas maiores e queres ver outros bichos cheios</w:t>
        <w:br/>
        <w:t>de perguntas, por mim punha era o vestido de espanha para</w:t>
        <w:br/>
        <w:t>rodopiarmos aos casais de sucesso entre os bem-pensantes com</w:t>
        <w:br/>
        <w:t>licença vou escrever sobre os teus livros todos muitos palavrões.</w:t>
      </w:r>
    </w:p>
    <w:p>
      <w:r>
        <w:br/>
        <w:t>----------------------------------------</w:t>
        <w:br/>
      </w:r>
    </w:p>
    <w:p>
      <w:r>
        <w:t>mulher ao mar</w:t>
        <w:br/>
        <w:t>mayday lanço, porque a guerra dura</w:t>
        <w:br/>
        <w:t>e está vazio o vaso em que parti</w:t>
        <w:br/>
        <w:t>e cede ao fundo onde a vaga fura,</w:t>
        <w:br/>
        <w:t>suga a fissura, uma falta – não</w:t>
        <w:br/>
        <w:t>um tarro de cortiça que vogasse;</w:t>
        <w:br/>
        <w:t>especifico: é terracota e fractura,</w:t>
        <w:br/>
        <w:t>e eu sou esparsa, e a liquidez maciça.</w:t>
        <w:br/>
        <w:t>tarde, sei, será, se vier socorro:</w:t>
        <w:br/>
        <w:t>se transluz pouco ao escuro este sinal,</w:t>
        <w:br/>
        <w:t>e a água não prevê qualquer escritura</w:t>
        <w:br/>
        <w:t>se jazo aqui: rasura apenas, branda</w:t>
        <w:br/>
        <w:t>a costura, fará a onda em ponto</w:t>
        <w:br/>
        <w:t>lento um manto sobre o afogamento.</w:t>
      </w:r>
    </w:p>
    <w:p>
      <w:r>
        <w:br/>
        <w:t>----------------------------------------</w:t>
        <w:br/>
      </w:r>
    </w:p>
    <w:p>
      <w:r>
        <w:t>diana</w:t>
        <w:br/>
        <w:t>“eu cá também não gosto, há mais coisas</w:t>
        <w:br/>
        <w:t>além deste desconchavo”, dizia marianne</w:t>
        <w:br/>
        <w:t>moore da poesia. de resto, conseguia</w:t>
        <w:br/>
        <w:t>ver mitocôndrias e as demais</w:t>
        <w:br/>
        <w:t>pequenas vidas – olho fixo</w:t>
        <w:br/>
        <w:t>na miúda mancha de aguarela</w:t>
        <w:br/>
        <w:t>comprimida entre vidros de lamela</w:t>
        <w:br/>
        <w:t>redonda a pupila em maravilha</w:t>
        <w:br/>
        <w:t>prévia ao mistério: saber o que era.</w:t>
        <w:br/>
        <w:t>mais importa observar ou designar?</w:t>
        <w:br/>
        <w:t>eu erro no olhar receio às vezes</w:t>
        <w:br/>
        <w:t>esqueço a árvore onde deixei as chaves</w:t>
        <w:br/>
        <w:t>e o caderno, depois não sei chamar</w:t>
        <w:br/>
        <w:t>o quê, espécie ou parentesco, ache embora</w:t>
        <w:br/>
        <w:t>sossego na língua arcana dos plátanos</w:t>
        <w:br/>
        <w:t>atrás das placas do jardim botânico.</w:t>
        <w:br/>
        <w:t>portanto sirvo mal, sou outra, fora</w:t>
        <w:br/>
        <w:t>do baralho, turista aqui em tanto</w:t>
        <w:br/>
        <w:t>do que me dá prazer e algum trabalho.</w:t>
        <w:br/>
        <w:t>mas não está dito ainda (ou está) se insisto</w:t>
        <w:br/>
        <w:t>à minha pouca escala nisto eu</w:t>
        <w:br/>
        <w:t>é porque não desligo e toco e falho</w:t>
        <w:br/>
        <w:t>no material à vista, língua</w:t>
        <w:br/>
        <w:t>crua clara em bruto céu</w:t>
      </w:r>
    </w:p>
    <w:p>
      <w:r>
        <w:br/>
        <w:t>----------------------------------------</w:t>
        <w:br/>
      </w:r>
    </w:p>
    <w:p>
      <w:r>
        <w:t>a queda</w:t>
        <w:br/>
        <w:t>resta, de agosto, esta fotografia</w:t>
        <w:br/>
        <w:t>iluminada</w:t>
        <w:br/>
        <w:t>onde tudo permanece ainda no lugar:</w:t>
        <w:br/>
        <w:t>a boca no artifício dos sabores</w:t>
        <w:br/>
        <w:t>a lentidão dos açúcares</w:t>
        <w:br/>
        <w:t>mãos suadas dissipando pântanos</w:t>
        <w:br/>
        <w:t>interiores</w:t>
        <w:br/>
        <w:t>pernas brancas, vestido colado ao clima</w:t>
        <w:br/>
        <w:t>dessas pernas</w:t>
        <w:br/>
        <w:t>o cio vibrante do astro, por cima</w:t>
        <w:br/>
        <w:t>por baixo, umas sandálias</w:t>
        <w:br/>
        <w:t>às primeiras evidências outonais</w:t>
        <w:br/>
        <w:t>levantaram as esplanadas</w:t>
      </w:r>
    </w:p>
    <w:p>
      <w:r>
        <w:br/>
        <w:t>----------------------------------------</w:t>
        <w:br/>
      </w:r>
    </w:p>
    <w:p>
      <w:r>
        <w:t>intercidades</w:t>
        <w:br/>
        <w:t>galopamos pelas costas dos montes no interior</w:t>
        <w:br/>
        <w:t>da terra a comer eucaliptos a comer os entulhos de feno</w:t>
        <w:br/>
        <w:t>a cuspir o vento a cuspir o tempo a cuspir</w:t>
        <w:br/>
        <w:t>o tempo</w:t>
        <w:br/>
        <w:t>o tempo que os comboios do sentido contrário engolem</w:t>
        <w:br/>
        <w:t>do sentido contrário roubam-nos o tempo meu amor</w:t>
        <w:br/>
        <w:t>preciso de ti que vens voando</w:t>
        <w:br/>
        <w:t>até mim</w:t>
        <w:br/>
        <w:t>mas voas à vela sobre o mar</w:t>
        <w:br/>
        <w:t>e tens espaço asas por isso vogas à deriva enquanto eu</w:t>
        <w:br/>
        <w:t>vou rastejando ao teu encontro sobre os carris faiscando</w:t>
        <w:br/>
        <w:t>ocasionalmente e escrevo para ti meu amor</w:t>
        <w:br/>
        <w:t>a enganar a tua ausência a claustrofobia de cortinas</w:t>
        <w:br/>
        <w:t>cor de mostarda tu caminhas sobre a água e agora</w:t>
        <w:br/>
        <w:t>eu sei</w:t>
        <w:br/>
        <w:t>as palavras valem menos do que os barcos</w:t>
        <w:br/>
        <w:t>preciso de ti meu amor nesta solidão neste desamparo</w:t>
        <w:br/>
        <w:t>de cortinas espessas que impedem o sol que me impedem</w:t>
        <w:br/>
        <w:t>de voar e ainda assim do outro lado</w:t>
        <w:br/>
        <w:t>o céu exibe nuvens pequeninas carneirinhos a trotar</w:t>
        <w:br/>
        <w:t>a trotar sobre searas de aveia e trigais aqui não há</w:t>
        <w:br/>
        <w:t>comemos eucaliptos eucaliptos e igrejas caiadas</w:t>
        <w:br/>
        <w:t>debruçadas sobre os apeadeiros igrejas caiadas</w:t>
        <w:br/>
        <w:t>meu amor</w:t>
        <w:br/>
        <w:t>eu fumo um cigarro entre duas paragens leio</w:t>
        <w:br/>
        <w:t>o lobo antunes e penso as pessoas são tristes as</w:t>
        <w:br/>
        <w:t>as pessoas são tão tristes as pessoas são patéticas meu</w:t>
        <w:br/>
        <w:t>amor ainda bem que tu me escondes do mundo me escondes</w:t>
        <w:br/>
        <w:t>dos sorrisos condescendentes do mundo da comiseração</w:t>
        <w:br/>
        <w:t>do mundo</w:t>
        <w:br/>
        <w:t>à noite no teu corpo meu amor eu</w:t>
        <w:br/>
        <w:t>também sou um barco sentada sobre o teu ventre</w:t>
        <w:br/>
        <w:t>sou um mastro</w:t>
        <w:br/>
        <w:t>preciso de ti meu amor estou cansada dói-me</w:t>
        <w:br/>
        <w:t>em volta dos olhos tenho vontade de chorar mesmo assim</w:t>
        <w:br/>
        <w:t>desejo-te mas antes antes de me tocares de dizeres quero-te</w:t>
        <w:br/>
        <w:t>meu amor hás-de deixar-me dormir cem anos</w:t>
        <w:br/>
        <w:t>depois de cem anos voltaremos a ser barcos</w:t>
        <w:br/>
        <w:t>eu estou só</w:t>
        <w:br/>
        <w:t>portugal nunca mais acaba comemos eucaliptos</w:t>
        <w:br/>
        <w:t>eucaliptos intermináveis longos e verdes</w:t>
        <w:br/>
        <w:t>comemos eucaliptos entremeados de arbustos</w:t>
        <w:br/>
        <w:t>comemos eucaliptos a dor da tua ausência meu amor</w:t>
        <w:br/>
        <w:t>comemos este calor e os caminhos de ferro e a angústia</w:t>
        <w:br/>
        <w:t>a deflagrar combustão no livro do lobo antunes</w:t>
        <w:br/>
        <w:t>comemos eucaliptos e portugal nunca mais acaba portugal</w:t>
        <w:br/>
        <w:t>é enorme eu preciso de ti e em sentido contrário roubam-nos</w:t>
        <w:br/>
        <w:t>o tempo roubam-nos o tempo meu amor tempo</w:t>
        <w:br/>
        <w:t>o tempo para sermos barcos e atravessar paredes dentro dos quartos</w:t>
        <w:br/>
        <w:t>meu amor para sermos barcos à noite</w:t>
        <w:br/>
        <w:t>à noite a soprar docemente sobre as velas acesas</w:t>
        <w:br/>
        <w:t>barcos.</w:t>
      </w:r>
    </w:p>
    <w:p>
      <w:r>
        <w:br/>
        <w:t>----------------------------------------</w:t>
        <w:br/>
      </w:r>
    </w:p>
    <w:p>
      <w:r>
        <w:t>émulos</w:t>
        <w:br/>
        <w:t>foi como amor aquilo que fizemos</w:t>
        <w:br/>
        <w:t>ou tacto tácito? – os dois carentes</w:t>
        <w:br/>
        <w:t>e sem manhã sujeitos ao presente;</w:t>
        <w:br/>
        <w:t>foi logro aceite quando nos fodemos.</w:t>
        <w:br/>
        <w:t>foi circo ou cerco, gesto ou estilo</w:t>
        <w:br/>
        <w:t>o acto de abraçarmos? foi candura</w:t>
        <w:br/>
        <w:t>o termos juntos sexo com ternura</w:t>
        <w:br/>
        <w:t>num clima de aparato e de sigilo.</w:t>
        <w:br/>
        <w:t>se virmos bem ninguém foi iludido</w:t>
        <w:br/>
        <w:t>de que era a coisa em si – só o placebo</w:t>
        <w:br/>
        <w:t>com algum excesso que acelera a líbido.</w:t>
        <w:br/>
        <w:t>e eu, palavrosa, injusta desconcebo</w:t>
        <w:br/>
        <w:t>o zelo de que nada fosse dito</w:t>
        <w:br/>
        <w:t>e quanto quis tocar em estado líquido.</w:t>
      </w:r>
    </w:p>
    <w:p>
      <w:r>
        <w:br/>
        <w:t>----------------------------------------</w:t>
        <w:br/>
      </w:r>
    </w:p>
    <w:p>
      <w:r>
        <w:t>[annemarie schwarzenbach]</w:t>
        <w:br/>
        <w:t>olho-a:</w:t>
        <w:br/>
        <w:t>doce o vértice no ângulo da maxila</w:t>
        <w:br/>
        <w:t>quando acorda</w:t>
        <w:br/>
        <w:t>a lona ensopou na aurora</w:t>
        <w:br/>
        <w:t>fora a erva tinge tanto quanto o astro sobalça</w:t>
        <w:br/>
        <w:t>dilui o sono</w:t>
        <w:br/>
        <w:t>as mulas nutrem-se das fátuas</w:t>
        <w:br/>
        <w:t>pastagens boreais</w:t>
        <w:br/>
        <w:t>à nossa frente um caminho articula</w:t>
        <w:br/>
        <w:t>iluminante</w:t>
        <w:br/>
        <w:t>colado ao calar-se</w:t>
        <w:br/>
        <w:t>ao mover-se</w:t>
        <w:br/>
        <w:t>mas já um sopro inflama</w:t>
        <w:br/>
        <w:t>devolve-nos o desejo de um lago, põe</w:t>
        <w:br/>
        <w:t>no horizonte a cordilheira</w:t>
        <w:br/>
        <w:t>elevação menos intransponível</w:t>
        <w:br/>
        <w:t>que a planície do vivido</w:t>
        <w:br/>
        <w:t>despedimo-nos do musgo úvido</w:t>
        <w:br/>
        <w:t>digitado entre coxas</w:t>
        <w:br/>
        <w:t>sacudimos o que sobrou do gozo</w:t>
        <w:br/>
        <w:t>o pequeno lumaréu que à boca do abrigo</w:t>
        <w:br/>
        <w:t>longas frias horas crepitou</w:t>
        <w:br/>
        <w:t>atufamos mochilas</w:t>
        <w:br/>
        <w:t>testados couros e ataduras</w:t>
        <w:br/>
        <w:t>aprumados os cabelos</w:t>
        <w:br/>
        <w:t>levamos aos dentes um pouco de farinha</w:t>
        <w:br/>
        <w:t>fiapos de carne seca</w:t>
        <w:br/>
        <w:t>tragos de café fumegante</w:t>
        <w:br/>
        <w:t>nós, soldadas de alexandre</w:t>
        <w:br/>
        <w:t>a quem o whiskey dos serões jamais tombou</w:t>
        <w:br/>
        <w:t>e as botas não pesam</w:t>
        <w:br/>
        <w:t>nem vexam as febres</w:t>
        <w:br/>
        <w:t>o rectângulo onde a tenda demorou</w:t>
        <w:br/>
        <w:t>ficará por um tempo assinalado no gazão</w:t>
        <w:br/>
        <w:t>com as pedras a rodear o que foi</w:t>
        <w:br/>
        <w:t>a labareda cintilante que depois negrejou</w:t>
        <w:br/>
        <w:t>e é pasto para o faro da medrosa</w:t>
        <w:br/>
        <w:t>fauna que virá</w:t>
        <w:br/>
        <w:t>sondar esta parte sujada do lugar</w:t>
        <w:br/>
        <w:t>por essa altura o nosso odor</w:t>
        <w:br/>
        <w:t>planará por ravinas desfiladeiros</w:t>
        <w:br/>
        <w:t>misturado com o pó e o estrépito dos cascos com que</w:t>
        <w:br/>
        <w:t>erramos à beira dos abismos</w:t>
        <w:br/>
        <w:t>produziremos ecos de que o nosso pudor</w:t>
        <w:br/>
        <w:t>se acanhará</w:t>
        <w:br/>
        <w:t>mas por dentro – tácitas mais que a estorga</w:t>
        <w:br/>
        <w:t>dos penhascos –</w:t>
        <w:br/>
        <w:t>e duras, róridas, raras</w:t>
        <w:br/>
        <w:t>abaulando a vista sobre os mapas</w:t>
        <w:br/>
        <w:t>destapando bússolas</w:t>
        <w:br/>
        <w:t>tirando pequenas notas sobre o rumo</w:t>
        <w:br/>
        <w:t>e o engano</w:t>
        <w:br/>
        <w:t>mais cabra que nós mais montês: a vida</w:t>
        <w:br/>
        <w:t>essa camurça difícil de curtir</w:t>
      </w:r>
    </w:p>
    <w:p>
      <w:r>
        <w:br/>
        <w:t>----------------------------------------</w:t>
        <w:br/>
      </w:r>
    </w:p>
    <w:p>
      <w:r>
        <w:t>nem tanta coisa depende</w:t>
        <w:br/>
        <w:t>preferes o canto, o lugar oculto</w:t>
        <w:br/>
        <w:t>a folhagem, a sombra, o quarto, este</w:t>
        <w:br/>
        <w:t>saco de trigo: ouro de um texto</w:t>
        <w:br/>
        <w:t>sobre a velha escrivaninha do real</w:t>
        <w:br/>
        <w:t>lá fora o clarão do arvoredo</w:t>
        <w:br/>
        <w:t>atalhos para a tingidura da paisagem</w:t>
        <w:br/>
        <w:t>cá dentro menos caminho, outro</w:t>
        <w:br/>
        <w:t>panorama: a presença tão-só</w:t>
        <w:br/>
        <w:t>desabitada de uma pessoa, mistério sem</w:t>
        <w:br/>
        <w:t>atributo ou função</w:t>
        <w:br/>
        <w:t>sempre a desfeita de um coração</w:t>
        <w:br/>
        <w:t>o cultivo intensivo das figuras</w:t>
        <w:br/>
        <w:t>e sobram tristeza e dias ao corpo que escreve</w:t>
        <w:br/>
        <w:t>no calabouço de uma manhã muito larga</w:t>
        <w:br/>
        <w:t>reluzente de gotas de mel</w:t>
        <w:br/>
        <w:t>enquanto os gatos lambem o sábado</w:t>
        <w:br/>
        <w:t>e sentado, sapo de ouro, permites-te pôr no mundo</w:t>
        <w:br/>
        <w:t>(mas porquê) outro poema</w:t>
      </w:r>
    </w:p>
    <w:p>
      <w:r>
        <w:br/>
        <w:t>----------------------------------------</w:t>
        <w:br/>
      </w:r>
    </w:p>
    <w:p>
      <w:r>
        <w:t>floriram por engano as rosas bravas</w:t>
        <w:br/>
        <w:t>no inverno: veio o vento desfolhá-las…</w:t>
        <w:br/>
        <w:t>em que cismas, meu bem? porque me calas</w:t>
        <w:br/>
        <w:t>as vozes com que ha pouco me enganavas?</w:t>
        <w:br/>
        <w:t>castelos doidos! tão cedo caístes!...</w:t>
        <w:br/>
        <w:t>onde vamos, alheio o pensamento,</w:t>
        <w:br/>
        <w:t>de mãos dadas? teus olhos, que um momento</w:t>
        <w:br/>
        <w:t>perscrutaram nos meus, como vão tristes!</w:t>
        <w:br/>
        <w:t>e sobre nós cai nupcial a neve,</w:t>
        <w:br/>
        <w:t>surda, em triunfo, pétalas, de leve</w:t>
        <w:br/>
        <w:t>juncando o chão, na acrópole de gelos…</w:t>
        <w:br/>
        <w:t>em redor do teu vulto é como um véu!</w:t>
        <w:br/>
        <w:t>¿quem as esparze — quanta flor! —, do céu,</w:t>
        <w:br/>
        <w:t>sobre nós dois, sobre os nossos cabelos?</w:t>
      </w:r>
    </w:p>
    <w:p>
      <w:r>
        <w:br/>
        <w:t>----------------------------------------</w:t>
        <w:br/>
      </w:r>
    </w:p>
    <w:p>
      <w:r>
        <w:t>texto de apresentação</w:t>
        <w:br/>
        <w:t>1.</w:t>
        <w:br/>
        <w:t>é-me indiferente: poeta, poetisa</w:t>
        <w:br/>
        <w:t>dependerá do ritmo ou da medida –</w:t>
        <w:br/>
        <w:t>prefiro tradutora, mas admito</w:t>
        <w:br/>
        <w:t>que por vezes não dobro e sou narcisa.</w:t>
        <w:br/>
        <w:t>2.</w:t>
        <w:br/>
        <w:t>a minha primeira poesia era</w:t>
        <w:br/>
        <w:t>sobre chuva e choro. hoje seria</w:t>
        <w:br/>
        <w:t>prosa, ou sobre chuva e a pólvora:</w:t>
        <w:br/>
        <w:t>chove fora viola o vento o vidro,</w:t>
        <w:br/>
        <w:t>a rua nunca é como os prospectos –</w:t>
        <w:br/>
        <w:t>o meu bilhete ao mundo, espeto-o</w:t>
        <w:br/>
        <w:t>com delicado verbo ao coração.</w:t>
        <w:br/>
        <w:t>rebenta, murcho músculo entupido –</w:t>
        <w:br/>
        <w:t>mil vezes fosse a vida a excepção.</w:t>
        <w:br/>
        <w:t>3.</w:t>
        <w:br/>
        <w:t>se o rigor do verso não visa qualquer prova</w:t>
        <w:br/>
        <w:t>senão procura –</w:t>
        <w:br/>
        <w:t>ou provar o que seja de sabor.</w:t>
        <w:br/>
        <w:t>se não escrevo por encomenda</w:t>
        <w:br/>
        <w:t>senão por ventura serôdia</w:t>
        <w:br/>
        <w:t>4.</w:t>
        <w:br/>
        <w:t>posso posar, certamente,</w:t>
        <w:br/>
        <w:t>para a máquina fotográfica,</w:t>
        <w:br/>
        <w:t>moldar a boca ao disparo ou regular</w:t>
        <w:br/>
        <w:t>a abertura ao diafragma. dependente</w:t>
        <w:br/>
        <w:t>do papel revelador –</w:t>
        <w:br/>
        <w:t>modelo artista presa, sou como todos:</w:t>
        <w:br/>
        <w:t>as vidas que não toco interessam-me</w:t>
        <w:br/>
        <w:t>num desequilíbrio de voracidade e avareza.</w:t>
        <w:br/>
        <w:t>antes ainda assim me conheçam de vista</w:t>
        <w:br/>
        <w:t>que de revista.</w:t>
      </w:r>
    </w:p>
    <w:p>
      <w:r>
        <w:br/>
        <w:t>----------------------------------------</w:t>
        <w:br/>
      </w:r>
    </w:p>
    <w:p>
      <w:r>
        <w:t>sou eu!</w:t>
        <w:br/>
        <w:t>pelos campos em fora, pelos combros,</w:t>
        <w:br/>
        <w:t>pelos montes que embalam a manhã,</w:t>
        <w:br/>
        <w:t>largo os meus rubros sonhos de pagã,</w:t>
        <w:br/>
        <w:t>enquanto as aves poisam nos meus ombros...</w:t>
        <w:br/>
        <w:t>em vão me sepultaram entre escombros</w:t>
        <w:br/>
        <w:t>de catedrais duma escultura vã!</w:t>
        <w:br/>
        <w:t>olha-me o loiro sol tonto de assombros,</w:t>
        <w:br/>
        <w:t>as nuvens, a chorar, chamam-me irmã!</w:t>
        <w:br/>
        <w:t>ecos longínquos de ondas... de universos..</w:t>
        <w:br/>
        <w:t>ecos dum mundo... dum distante além,</w:t>
        <w:br/>
        <w:t>donde eu trouxe a magia dos meus versos!</w:t>
        <w:br/>
        <w:t>sou eu! sou eu! a que nas mãos ansiosas</w:t>
        <w:br/>
        <w:t>prendeu da vida, assim como ninguém,</w:t>
        <w:br/>
        <w:t>os maus espinhos sem tocar nas rosas!</w:t>
      </w:r>
    </w:p>
    <w:p>
      <w:r>
        <w:br/>
        <w:t>----------------------------------------</w:t>
        <w:br/>
      </w:r>
    </w:p>
    <w:p>
      <w:r>
        <w:t>antimundo</w:t>
        <w:br/>
        <w:t>plágio manhoso do big-bang</w:t>
        <w:br/>
        <w:t>a matéria do poema expande, arrefece</w:t>
        <w:br/>
        <w:t>tão estranhamente se demora e permanece</w:t>
        <w:br/>
        <w:t>semelhando o universo</w:t>
        <w:br/>
        <w:t>o poema é a imagem-espelho de um corpo</w:t>
        <w:br/>
        <w:t>sem reflexo: a poesia</w:t>
        <w:br/>
        <w:t>oco assimétrico, residual desse princípio</w:t>
        <w:br/>
        <w:t>colocada em lugar dubitativo, separada quase sempre</w:t>
        <w:br/>
        <w:t>do buraco negro a que chamam literatura</w:t>
        <w:br/>
        <w:t>poder-se-á supor que poucos são os poetas</w:t>
        <w:br/>
        <w:t>capazes de acelerar partículas</w:t>
        <w:br/>
        <w:t>de modo a ver-se não só o que a luz já percorreu</w:t>
        <w:br/>
        <w:t>mas a região mais central do nada, o pátio</w:t>
        <w:br/>
        <w:t>furioso da potência</w:t>
        <w:br/>
        <w:t>e neste lugar de substâncias, de objectos</w:t>
        <w:br/>
        <w:t>as palavras são figuras do imundo, coisas que</w:t>
        <w:br/>
        <w:t>sobraram do estampido inaugural desse dia inicial inteiro</w:t>
        <w:br/>
        <w:t>e limpo que culminou no lugar a menos deste texto</w:t>
        <w:br/>
        <w:t>breve logaritmo sem aplicação ou saída</w:t>
        <w:br/>
        <w:t>resta ao poeta o embuste</w:t>
        <w:br/>
        <w:t>de afirmar o que propende para o infindo</w:t>
        <w:br/>
        <w:t>espiar o acesso que cada coisa consente pela fissura do milagre</w:t>
        <w:br/>
        <w:t>e dá pelo nome de imprevisto, ou acidente</w:t>
        <w:br/>
        <w:t>a criança na rua abrindo o caixote do lixo</w:t>
        <w:br/>
        <w:t>onde alguém sem saber depositou o assombro de um</w:t>
        <w:br/>
        <w:t>balão de hélio branco ainda cheio</w:t>
        <w:br/>
        <w:t>que se soltou e subiu à laia de lua ao fim da tarde</w:t>
        <w:br/>
        <w:t>ao pé de casa</w:t>
        <w:br/>
        <w:t>a criança pasmou, entristeceu depois</w:t>
        <w:br/>
        <w:t>mais tarde lembrou-se: tens de escrever um poema sobre o balão</w:t>
        <w:br/>
        <w:t>que voou do lixo e não agarrámos</w:t>
        <w:br/>
        <w:t>um poema é a coisa mais triste que há</w:t>
        <w:br/>
        <w:t>e escrevi</w:t>
      </w:r>
    </w:p>
    <w:p>
      <w:r>
        <w:br/>
        <w:t>----------------------------------------</w:t>
        <w:br/>
      </w:r>
    </w:p>
    <w:p>
      <w:r>
        <w:t>medeia</w:t>
        <w:br/>
        <w:t>diz-se que matou o próprio irmão,</w:t>
        <w:br/>
        <w:t>que descende do sol e solo bárbaro,</w:t>
        <w:br/>
        <w:t>e que, deslumbrada por jovem prático</w:t>
        <w:br/>
        <w:t>e pouco espiritual, lhe deu</w:t>
        <w:br/>
        <w:t>um animal de lã dourada. ele</w:t>
        <w:br/>
        <w:t>porém ainda quis um trono, outro</w:t>
        <w:br/>
        <w:t>matrimónio e o mando dum país.</w:t>
        <w:br/>
        <w:t>quando uma feiticeira chora invoca</w:t>
        <w:br/>
        <w:t>demónios que invocam malefícios.</w:t>
        <w:br/>
        <w:t>o escritor, atento ao móbil, fixa</w:t>
        <w:br/>
        <w:t>os joelhos da semideusa mágica</w:t>
        <w:br/>
        <w:t>e empático pinta-lhe na boca</w:t>
        <w:br/>
        <w:t>a palavra trágica: eu nada quis</w:t>
        <w:br/>
        <w:t>para mim, por ti só tudo fiz.</w:t>
        <w:br/>
        <w:t>e o mundo entretém no seu decurso</w:t>
        <w:br/>
        <w:t>o público. do crime participa</w:t>
        <w:br/>
        <w:t>quem dele tira prémio ou espanto –</w:t>
        <w:br/>
        <w:t>e o pranto corre a cada livre gesto</w:t>
        <w:br/>
        <w:t>e o excesso com que sofre nos consola</w:t>
        <w:br/>
        <w:t>o sobressalto. e o manto que tece</w:t>
        <w:br/>
        <w:t>sufoca em chamas e excita deveras</w:t>
        <w:br/>
        <w:t>o sangue a correr e a carne a arder.</w:t>
        <w:br/>
        <w:t>resta um par de cadáveres infantis</w:t>
        <w:br/>
        <w:t>aos pés do pai: o céu está vazio</w:t>
        <w:br/>
        <w:t>e ninguém saiu ainda da sala.</w:t>
        <w:br/>
        <w:t>para concluir o acto o génio</w:t>
        <w:br/>
        <w:t>declara solene que ali se ama</w:t>
        <w:br/>
        <w:t>e mata sobre a cena. não mais</w:t>
        <w:br/>
        <w:t>discursos. inclina-se e repousa</w:t>
        <w:br/>
        <w:t>a pena com a ponta de veneno.</w:t>
      </w:r>
    </w:p>
    <w:p>
      <w:r>
        <w:br/>
        <w:t>----------------------------------------</w:t>
        <w:br/>
      </w:r>
    </w:p>
    <w:p>
      <w:r>
        <w:t>da minha janela</w:t>
        <w:br/>
        <w:t>mar alto! ondas quebradas e vencidas</w:t>
        <w:br/>
        <w:t>num soluçar aflito e murmurado...</w:t>
        <w:br/>
        <w:t>vôo de gaivotas, leve, imaculado,</w:t>
        <w:br/>
        <w:t>como neves nos píncaros nascidas!</w:t>
        <w:br/>
        <w:t>sol! ave a tombar, asas já feridas,</w:t>
        <w:br/>
        <w:t>batendo ainda num arfar pausado...</w:t>
        <w:br/>
        <w:t>ó meu doce poente torturado</w:t>
        <w:br/>
        <w:t>rezo-te em mim, chorando, mãos erguidas!</w:t>
        <w:br/>
        <w:t>meu verso de samain cheio de graça,</w:t>
        <w:br/>
        <w:t>’inda não és clarão já és luar</w:t>
        <w:br/>
        <w:t>como branco lilás que se desfaça!</w:t>
        <w:br/>
        <w:t>amor! teu coração trago-o no peito...</w:t>
        <w:br/>
        <w:t>pulsa dentro de mim como este mar</w:t>
        <w:br/>
        <w:t>num beijo eterno, assim, nunca desfeito!...</w:t>
      </w:r>
    </w:p>
    <w:p>
      <w:r>
        <w:br/>
        <w:t>----------------------------------------</w:t>
        <w:br/>
      </w:r>
    </w:p>
    <w:p>
      <w:r>
        <w:t>texto em que o poeta celebra</w:t>
        <w:br/>
        <w:t>o amante de vinte e cinco anos</w:t>
        <w:br/>
        <w:t>houve</w:t>
        <w:br/>
        <w:t>guerras mais duradouras</w:t>
        <w:br/>
        <w:t>que você.</w:t>
        <w:br/>
        <w:t>parabenizo-o pelo sucesso</w:t>
        <w:br/>
        <w:t>hoje</w:t>
        <w:br/>
        <w:t>de sobreviver a expectativa</w:t>
        <w:br/>
        <w:t>de vida</w:t>
        <w:br/>
        <w:t>de uma girafa ou morcego,</w:t>
        <w:br/>
        <w:t>vaca</w:t>
        <w:br/>
        <w:t>velha ou jiboia-constritora,</w:t>
        <w:br/>
        <w:t>coruja.</w:t>
        <w:br/>
        <w:t>penguins, ao redor do mundo,</w:t>
        <w:br/>
        <w:t>e porcos,</w:t>
        <w:br/>
        <w:t>com você concebidos, morrem.</w:t>
        <w:br/>
        <w:t>saturno,</w:t>
        <w:br/>
        <w:t>desde que se fechou seu óvulo,</w:t>
        <w:br/>
        <w:t>não</w:t>
        <w:br/>
        <w:t>circundou o sol uma vez única.</w:t>
        <w:br/>
        <w:t>stalker</w:t>
        <w:br/>
        <w:t>que me guia pelas mil veredas</w:t>
        <w:br/>
        <w:t>à zona,</w:t>
        <w:br/>
        <w:t>engatinha ainda outro inverno,</w:t>
        <w:br/>
        <w:t>escondo</w:t>
        <w:br/>
        <w:t>minha cara no seu peito glabro.</w:t>
        <w:br/>
        <w:t>fosse</w:t>
        <w:br/>
        <w:t>possível, assinaria um contrato</w:t>
        <w:br/>
        <w:t>com lem</w:t>
        <w:br/>
        <w:t>ou com os irmãos strugatsky,</w:t>
        <w:br/>
        <w:t>roteiristas</w:t>
        <w:br/>
        <w:t>de nossos dias, noites futuras;</w:t>
        <w:br/>
        <w:t>por trilha</w:t>
        <w:br/>
        <w:t>sonora, diamanda galás muge</w:t>
        <w:br/>
        <w:t>e bale,</w:t>
        <w:br/>
        <w:t>crocita e ronrona, forniquemos.</w:t>
        <w:br/>
        <w:t>celebro</w:t>
        <w:br/>
        <w:t>a mente sob os seus cabelos,</w:t>
        <w:br/>
        <w:t>ereto,</w:t>
        <w:br/>
        <w:t>anexado ao seu corpo, o pênis.</w:t>
        <w:br/>
        <w:t>algures,</w:t>
        <w:br/>
        <w:t>um porco, seu contemporâneo,</w:t>
        <w:br/>
        <w:t>chega</w:t>
        <w:br/>
        <w:t>ao cimo de seu existir rotundo,</w:t>
        <w:br/>
        <w:t>pergunto,</w:t>
        <w:br/>
        <w:t>exausto em suor, se amantes,</w:t>
        <w:br/>
        <w:t>de cílios</w:t>
        <w:br/>
        <w:t>afinal unidos, contam ovelhas</w:t>
        <w:br/>
        <w:t>antes</w:t>
        <w:br/>
        <w:t>do sono, eufóricas e prenhas.</w:t>
      </w:r>
    </w:p>
    <w:p>
      <w:r>
        <w:br/>
        <w:t>----------------------------------------</w:t>
        <w:br/>
      </w:r>
    </w:p>
    <w:p>
      <w:r>
        <w:t>palco</w:t>
        <w:br/>
        <w:t>o poema é antes de tudo</w:t>
        <w:br/>
        <w:t>um palco para gestos simples</w:t>
        <w:br/>
        <w:t>eu rego as flores de junho</w:t>
      </w:r>
    </w:p>
    <w:p>
      <w:r>
        <w:br/>
        <w:t>----------------------------------------</w:t>
        <w:br/>
      </w:r>
    </w:p>
    <w:p>
      <w:r>
        <w:t>exaltação</w:t>
        <w:br/>
        <w:t>viver!... beber o vento e o sol!... erguer</w:t>
        <w:br/>
        <w:t>ao céu os corações a palpitar!</w:t>
        <w:br/>
        <w:t>deus fez os nossos braços pra prender,</w:t>
        <w:br/>
        <w:t>e a boca fez-se sangue pra beijar!</w:t>
        <w:br/>
        <w:t>a chama, sempre rubra, ao alto, a arder!...</w:t>
        <w:br/>
        <w:t>asas sempre perdidas a pairar,</w:t>
        <w:br/>
        <w:t>mais alto para as estrelas desprender!...</w:t>
        <w:br/>
        <w:t>a glória!... a fama!... o orgulho de criar!...</w:t>
        <w:br/>
        <w:t>da vida tenho o mel e tenho os travos</w:t>
        <w:br/>
        <w:t>no lago dos meus olhos de violetas,</w:t>
        <w:br/>
        <w:t>nos meus beijos extáticos, pagãos!...</w:t>
        <w:br/>
        <w:t>trago na boca o coração dos cravos!</w:t>
        <w:br/>
        <w:t>boêmios, vagabundos, e poetas:</w:t>
        <w:br/>
        <w:t>— como eu sou vossa irmã, ó meus irmãos!...</w:t>
      </w:r>
    </w:p>
    <w:p>
      <w:r>
        <w:br/>
        <w:t>----------------------------------------</w:t>
        <w:br/>
      </w:r>
    </w:p>
    <w:p>
      <w:r>
        <w:t>mcmlxxxvi</w:t>
        <w:br/>
        <w:t>metade solar outra metade</w:t>
        <w:br/>
        <w:t>adentrada na noite que divide e reparte irmãmente os dois</w:t>
        <w:br/>
        <w:t>pedaços da mesma ideia:</w:t>
        <w:br/>
        <w:t>redonda achatada nos polos insegura no seu tombo</w:t>
        <w:br/>
        <w:t>escuridão afora</w:t>
        <w:br/>
        <w:t>a cabeça pendular metida entre ombros</w:t>
        <w:br/>
        <w:t>sombras</w:t>
        <w:br/>
        <w:t>na órbita do absurdo a cumprir a curvatura que lhe cabe</w:t>
        <w:br/>
        <w:t>errando distorcendo a silenciosa</w:t>
        <w:br/>
        <w:t>nitidez dos hemisférios</w:t>
        <w:br/>
        <w:t>enfeitada de gázeos, orifícios, rodeada</w:t>
        <w:br/>
        <w:t>de visíveis</w:t>
        <w:br/>
        <w:t>desprendem-se dela panoramas que flutuam até</w:t>
        <w:br/>
        <w:t>muito depois, tortuosos</w:t>
        <w:br/>
        <w:t>brincando de se mostrar de se encobrir na açoteia</w:t>
        <w:br/>
        <w:t>dos eventos</w:t>
        <w:br/>
        <w:t>onde uma língua lambe partículas, intenta locuções</w:t>
        <w:br/>
        <w:t>ou a mudez dos vaga-lumes</w:t>
        <w:br/>
        <w:t>mas tudo de tudo se afasta</w:t>
        <w:br/>
        <w:t>por mais que um braço nosso se retese para o nada</w:t>
        <w:br/>
        <w:t>partindo do centro, desalcançando</w:t>
        <w:br/>
        <w:t>e o todo se despenhe, móbil</w:t>
        <w:br/>
        <w:t>veloz rebobinado, o retroverso inteiro, e vejamos passar</w:t>
        <w:br/>
        <w:t>pelo buraco de uma agulha o camelo</w:t>
        <w:br/>
        <w:t>do raciocínio</w:t>
        <w:br/>
        <w:t>e neva nesta geometria</w:t>
        <w:br/>
        <w:t>tanto</w:t>
        <w:br/>
        <w:t>resplandece muito como se às mãos um lume</w:t>
        <w:br/>
        <w:t>viesse entreter as trevas</w:t>
        <w:br/>
        <w:t>estamos assim sobre o rosto da terra</w:t>
        <w:br/>
        <w:t>queimando as ervas</w:t>
        <w:br/>
        <w:t>enterrando os sinais</w:t>
        <w:br/>
        <w:t>inclinando a esfera do pensamento para a água</w:t>
        <w:br/>
        <w:t>seguimos por pequenas pistas ano a ano</w:t>
        <w:br/>
        <w:t>menos nítidas</w:t>
        <w:br/>
        <w:t>o sono alaga submerge com um peso nocturno</w:t>
        <w:br/>
        <w:t>o corpo treme de anonimato</w:t>
        <w:br/>
        <w:t>é no sossego de um quarto extinto rumoroso</w:t>
        <w:br/>
        <w:t>que a nossa esfera abate na mole dos seus fantasmas</w:t>
        <w:br/>
        <w:t>o tecto abre ao incêndio celeste</w:t>
        <w:br/>
        <w:t>a outra e à única claridade</w:t>
        <w:br/>
        <w:t>e nesse vácuo ou abertura nesse</w:t>
        <w:br/>
        <w:t>floco de neve ampliado uma magnólia floresce e floresce</w:t>
        <w:br/>
        <w:t>a sequóia imensa do mundo recolhe</w:t>
        <w:br/>
        <w:t>à potestade</w:t>
        <w:br/>
        <w:t>enquanto o lugar das medidas dos medos e das merdas</w:t>
        <w:br/>
        <w:t>arrefece na lâmpada do tecto</w:t>
        <w:br/>
        <w:t>aquietam-se em ocultas complexidões as ondas</w:t>
        <w:br/>
        <w:t>órfãs do disjuntor</w:t>
        <w:br/>
        <w:t>frequentam vibrações fabulares exteriores à evidência</w:t>
        <w:br/>
        <w:t>declinam</w:t>
        <w:br/>
        <w:t>e o adágio em que demoliu a luz</w:t>
        <w:br/>
        <w:t>acendeu na respiração profunda dos alvéolos</w:t>
        <w:br/>
        <w:t>enquanto uma frágil estrela se acende no azul</w:t>
        <w:br/>
        <w:t>para um percival de olhos fechados</w:t>
      </w:r>
    </w:p>
    <w:p>
      <w:r>
        <w:br/>
        <w:t>----------------------------------------</w:t>
        <w:br/>
      </w:r>
    </w:p>
    <w:p>
      <w:r>
        <w:t>o banho de susana</w:t>
        <w:br/>
        <w:t>entre ela e a água, um fio de</w:t>
        <w:br/>
        <w:t>ouro. depois, fecha a luz, e</w:t>
        <w:br/>
        <w:t>o ouro passa a prata, e a prata</w:t>
        <w:br/>
        <w:t>evapora-se em sombra. só</w:t>
        <w:br/>
        <w:t>ela fica, imóvel, sob o céu</w:t>
        <w:br/>
        <w:t>onde as estrelas são olhos, e a</w:t>
        <w:br/>
        <w:t>lua um reflexo da sua pele.</w:t>
        <w:br/>
        <w:t>mas volta a acender</w:t>
        <w:br/>
        <w:t>a luz, como se quisesse que</w:t>
        <w:br/>
        <w:t>a vissem. e quando se olha</w:t>
        <w:br/>
        <w:t>ao espelho, descobre a beleza</w:t>
        <w:br/>
        <w:t>do seu corpo que ela faz</w:t>
        <w:br/>
        <w:t>dançar, enquanto se despe,</w:t>
        <w:br/>
        <w:t>e todas as estrelas brilham</w:t>
        <w:br/>
        <w:t>como olhos ansiosos de vida.</w:t>
        <w:br/>
        <w:t>então, fechando a água,</w:t>
        <w:br/>
        <w:t>entra na banheira. e os velhos</w:t>
        <w:br/>
        <w:t>saltam de trás das cortinas, de</w:t>
        <w:br/>
        <w:t>dentro dos canaviais, de baixo</w:t>
        <w:br/>
        <w:t>da relva, de cima dos dosséis,</w:t>
        <w:br/>
        <w:t>enquanto ela, de costas para eles,</w:t>
        <w:br/>
        <w:t>esfrega a pele com a esponja</w:t>
        <w:br/>
        <w:t>desses olhos que a atravessam.</w:t>
      </w:r>
    </w:p>
    <w:p>
      <w:r>
        <w:br/>
        <w:t>----------------------------------------</w:t>
        <w:br/>
      </w:r>
    </w:p>
    <w:p>
      <w:r>
        <w:t>canção pastoril</w:t>
        <w:br/>
        <w:t>eu nem sei como dizer:</w:t>
        <w:br/>
        <w:t>a minha vaca é parda</w:t>
        <w:br/>
        <w:t>como o fundo</w:t>
        <w:br/>
        <w:t>da toca da raposa</w:t>
        <w:br/>
        <w:t>farelo pisado</w:t>
        <w:br/>
        <w:t>casca caída</w:t>
        <w:br/>
        <w:t>entre dois cercados.</w:t>
        <w:br/>
        <w:t>lume de fogo apagado!</w:t>
        <w:br/>
        <w:t>e as malhas brancas que tem:</w:t>
        <w:br/>
        <w:t>na cara pintas do leite</w:t>
        <w:br/>
        <w:t>que as meninas lhe aspergiram</w:t>
        <w:br/>
        <w:t>nas ancas céu cintilante</w:t>
        <w:br/>
        <w:t>que o sol lhe pinta ao nascer.</w:t>
      </w:r>
    </w:p>
    <w:p>
      <w:r>
        <w:br/>
        <w:t>----------------------------------------</w:t>
        <w:br/>
      </w:r>
    </w:p>
    <w:p>
      <w:r>
        <w:t>a europa em roterdão</w:t>
        <w:br/>
        <w:t>dói-me o coração da europa, com as suas veias inchadas</w:t>
        <w:br/>
        <w:t>pelo vento do ocidente, e as mãos gretadas pelo gelo</w:t>
        <w:br/>
        <w:t>dos invernos. sentei-me com a europa num bar de roterdão,</w:t>
        <w:br/>
        <w:t>desenhando na cabeça os mapas do mundo; e obriguei-a</w:t>
        <w:br/>
        <w:t>a beber o café holandês, com os seus lábios doentes,</w:t>
        <w:br/>
        <w:t>como se a europa não fosse o continente insone</w:t>
        <w:br/>
        <w:t>dos últimos milénios, varrido pelos temporais da</w:t>
        <w:br/>
        <w:t>mitologia, de crença abalada por um terror ateu.</w:t>
        <w:br/>
        <w:t>vi a europa nesse café de roterdão, antes de sair</w:t>
        <w:br/>
        <w:t>para as ruas desenhadas a compasso e esquadro;</w:t>
        <w:br/>
        <w:t>perguntei-lhe para onde queria ir; e ouvi o seu</w:t>
        <w:br/>
        <w:t>murmúrio despir-se de uma palidez plural, como</w:t>
        <w:br/>
        <w:t>se ela quisesse ser o rosto único da multidão,</w:t>
        <w:br/>
        <w:t>e passear num anonimato de rua cosmopolita,</w:t>
        <w:br/>
        <w:t>ouvindo as vozes que lhe falam de ilhas e praias,</w:t>
        <w:br/>
        <w:t>restituindo-lhe um sonho de antigas viagens.</w:t>
        <w:br/>
        <w:t>vejo nos seus olhos um reflexo das gruas e</w:t>
        <w:br/>
        <w:t>guindastes do porto de roterdão, e apago-o com</w:t>
        <w:br/>
        <w:t>a borracha da eternidade, para que ela se sente</w:t>
        <w:br/>
        <w:t>na esplanada onde lhe peço que me fale; e</w:t>
        <w:br/>
        <w:t>ela olha-me, em silêncio, com a voz alucinada</w:t>
        <w:br/>
        <w:t>num eco de loucura; e ouço-a dizer-me que</w:t>
        <w:br/>
        <w:t>não sabe em que tempo vive, como se fosse</w:t>
        <w:br/>
        <w:t>eu que lhe tivesse de ensinar o caminho.</w:t>
        <w:br/>
        <w:t>pego na sua mão; e ela desfaz-se nas linhas</w:t>
        <w:br/>
        <w:t>improváveis do poema, onde se projecta uma</w:t>
        <w:br/>
        <w:t>sombra que eu perco, na noite de roterdão.</w:t>
      </w:r>
    </w:p>
    <w:p>
      <w:r>
        <w:br/>
        <w:t>----------------------------------------</w:t>
        <w:br/>
      </w:r>
    </w:p>
    <w:p>
      <w:r>
        <w:t>este é um templo</w:t>
        <w:br/>
        <w:t>como é templo o colar de dentes</w:t>
        <w:br/>
        <w:t>desta que agora é minha amante</w:t>
        <w:br/>
        <w:t>sua boca que certa vez beijou um folião</w:t>
        <w:br/>
        <w:t>no carnaval do engenho novo</w:t>
        <w:br/>
        <w:t>desde então tem escama nos dentes</w:t>
        <w:br/>
        <w:t>pérolas nos dentes dentes nos dentes</w:t>
        <w:br/>
        <w:t>seu corpo é templo por dentro e à volta</w:t>
        <w:br/>
        <w:t>maior que toda ela enorme nela</w:t>
        <w:br/>
        <w:t>e circunda sua cabeça como um músculo</w:t>
        <w:br/>
        <w:t>um templo só pode ser compreendido</w:t>
        <w:br/>
        <w:t>de dentro do templo</w:t>
        <w:br/>
        <w:t>é no templo que está guardado</w:t>
        <w:br/>
        <w:t>esse amor incondicional</w:t>
        <w:br/>
        <w:t>somos templo um do outro</w:t>
      </w:r>
    </w:p>
    <w:p>
      <w:r>
        <w:br/>
        <w:t>----------------------------------------</w:t>
        <w:br/>
      </w:r>
    </w:p>
    <w:p>
      <w:r>
        <w:t>sinal</w:t>
        <w:br/>
        <w:t>naquele ano a chuva foi excessiva e cresceram tortulhos</w:t>
        <w:br/>
        <w:t>nos olhos dos cães. os vitelos, ao espreitar a luz pelos sexos</w:t>
        <w:br/>
        <w:t>das mães, afogavam-se em lama, no meio dos sambos. as paredes</w:t>
        <w:br/>
        <w:t>das casas diluíam-se em nata e os oleiros desistiram de encomendar</w:t>
        <w:br/>
        <w:t>a sua obra a deus. enormes cuidados foram inventados</w:t>
        <w:br/>
        <w:t>para proteger o fogo nos altares e as crianças adoptaram a nudez.</w:t>
        <w:br/>
        <w:t>as termiteiras deixaram de existir e as formigas aladas</w:t>
        <w:br/>
        <w:t>perderam as asas. os pés dos mais-velhos fenderam-se em chagas</w:t>
        <w:br/>
        <w:t>e as mamas das virgens, mal eram tocadas, colavam-se aos dedos</w:t>
        <w:br/>
        <w:t>como cinza húmida. os lábios dos sexos das mulheres paridas</w:t>
        <w:br/>
        <w:t>inchavam carnudos de uma carne branca e os ventres pendiam</w:t>
        <w:br/>
        <w:t>como fruta mole.</w:t>
        <w:br/>
        <w:t>naquele ano a chuva foi excessiva</w:t>
        <w:br/>
        <w:t>e os horizontes deixaram de existir.</w:t>
        <w:br/>
        <w:t>choveu por muito tempo até os cães perderem todo o pêlo</w:t>
        <w:br/>
        <w:t>e as cabeleiras se destacarem como algas podres. o rei do jau</w:t>
        <w:br/>
        <w:t>ficou colado ao trono e ao boi sagrado cresceram-lhe os olhos,</w:t>
        <w:br/>
        <w:t>que depois cegaram. as sementes grelaram nos celeiros</w:t>
        <w:br/>
        <w:t>e essa semente assim era servida aos homens e daí lhes ocorreu</w:t>
        <w:br/>
        <w:t>um tal vigor que os seus sexos cresceram desmedidos</w:t>
        <w:br/>
        <w:t>e os homens vacilaram, tendo-os nas mãos e mudos de fascínio.</w:t>
        <w:br/>
        <w:t>a chuva choveu tanto que as serpentes saíram dos buracos</w:t>
        <w:br/>
        <w:t>e vieram alongar-se ao pé dos paus, mantendo com esforço</w:t>
        <w:br/>
        <w:t>as cabeças erguidas. nas terrinas do leite vicejavam musgos</w:t>
        <w:br/>
        <w:t>e o leite das vacas alterou-se em soro, a coalhar na urina.</w:t>
        <w:br/>
        <w:t>naquele ano a chuva choveu tanto que até nos areais cresceram</w:t>
        <w:br/>
        <w:t>talos e as enxurradas produziram peixe e até o ferro se lavou</w:t>
        <w:br/>
        <w:t>sozinho e os diamantes vieram rebolar nas pedras concavadas</w:t>
        <w:br/>
        <w:t>de moer farinha. as próprias aves morreram quase todas</w:t>
        <w:br/>
        <w:t>e apenas se salvaram as de penas brancas, que a distância atraiu,</w:t>
        <w:br/>
        <w:t>depois comeu.</w:t>
        <w:br/>
        <w:t>e aquela chuva aproveitou aos fósseis e houve minerais</w:t>
        <w:br/>
        <w:t>que se animaram e até pedras comuns a transmudar-se em carne.</w:t>
        <w:br/>
        <w:t>naquele ano a chuva choveu tanto que a memória perdeu todo</w:t>
        <w:br/>
        <w:t>o sentido. as gargantas entupiram-se de limos</w:t>
        <w:br/>
        <w:t>e as testas que os velhos pousavam nas mãos fundiam-se aos dedos</w:t>
        <w:br/>
        <w:t>e os braços às pernas e os gestos de graça fundiam os corpos</w:t>
        <w:br/>
        <w:t>e as jovens crianças ficavam coladas ao peito das mães.</w:t>
        <w:br/>
        <w:t>só as bocas teimavam em manter-se abertas e quando mais tarde</w:t>
        <w:br/>
        <w:t>a chuva parou, das bocas saíram grossas aves negras</w:t>
        <w:br/>
        <w:t>que abalaram logo daquelas paragens. e a seca voltou</w:t>
        <w:br/>
        <w:t>e o mundo secou. a carne antiga a dar-se agora em terra,</w:t>
        <w:br/>
        <w:t>os fósseis em pedra e as ramas em húmus.</w:t>
        <w:br/>
        <w:t>e os passos poliram pouco a pouco as formas.</w:t>
        <w:br/>
        <w:t>naquele ano a chuva choveu tanto</w:t>
        <w:br/>
        <w:t>que a memória nunca mais teve sentido.</w:t>
      </w:r>
    </w:p>
    <w:p>
      <w:r>
        <w:br/>
        <w:t>----------------------------------------</w:t>
        <w:br/>
      </w:r>
    </w:p>
    <w:p>
      <w:r>
        <w:t>sem braҫos</w:t>
        <w:br/>
        <w:t>sem braços para carregar rebentos.</w:t>
        <w:br/>
        <w:t>filho levou-se pelo vento</w:t>
        <w:br/>
        <w:t>ao rio</w:t>
        <w:br/>
        <w:t>mais uma vez.</w:t>
        <w:br/>
        <w:t>os milhos daquela estação quente</w:t>
        <w:br/>
        <w:t>estavam a brotar-lhe no barco.</w:t>
        <w:br/>
        <w:t>os bicos de pássaros castigando o casco.</w:t>
        <w:br/>
        <w:t>no seu costado estava inscrito o presságio</w:t>
        <w:br/>
        <w:t>da próxima colheita.</w:t>
      </w:r>
    </w:p>
    <w:p>
      <w:r>
        <w:br/>
        <w:t>----------------------------------------</w:t>
        <w:br/>
      </w:r>
    </w:p>
    <w:p>
      <w:r>
        <w:t>um salmão penetra a tarde em quietude de peixe</w:t>
        <w:br/>
        <w:t>metaleve o lume</w:t>
        <w:br/>
        <w:t>phlox ou o flúor de mil flores –</w:t>
        <w:br/>
        <w:t>da janela a fábrica estacionada como um trem</w:t>
        <w:br/>
        <w:t>falha única no coração do homem</w:t>
        <w:br/>
        <w:t>ou o negativo de um homem</w:t>
        <w:br/>
        <w:t>e a raça natimorta das roupas nos varais</w:t>
        <w:br/>
        <w:t>para ordenar os livros é preciso desarrumar a cidade</w:t>
        <w:br/>
        <w:t>e todas as coisas que não têm deus</w:t>
        <w:br/>
        <w:t>as pipas no fim da tarde ancoram as casas no céu</w:t>
        <w:br/>
        <w:t>e compreendemos:</w:t>
        <w:br/>
        <w:t>buracos negros são rebarbas de universo</w:t>
      </w:r>
    </w:p>
    <w:p>
      <w:r>
        <w:br/>
        <w:t>----------------------------------------</w:t>
        <w:br/>
      </w:r>
    </w:p>
    <w:p>
      <w:r>
        <w:t>a guerra</w:t>
        <w:br/>
        <w:t>quem lembra o amor depois . . .</w:t>
        <w:br/>
        <w:t>no comprimento máximo do sol ao se por?</w:t>
        <w:br/>
        <w:t>as posições já estavam estabelecidas.</w:t>
        <w:br/>
        <w:t>a guerra entre o vento e o fim do mundo.</w:t>
        <w:br/>
        <w:t>aquele que não tem espaço algum</w:t>
        <w:br/>
        <w:t>vinga a sua sina nas estacas.</w:t>
        <w:br/>
        <w:t>sem água</w:t>
        <w:br/>
        <w:t>sem bote.</w:t>
        <w:br/>
        <w:t>o bote sem montanhas,</w:t>
        <w:br/>
        <w:t>sem remar e seguir pumas.</w:t>
        <w:br/>
        <w:t>a família daquela moça era longínqua.</w:t>
        <w:br/>
        <w:t>descampada, bebida de rio e sem filhos.</w:t>
        <w:br/>
        <w:t>como agarrar aquela</w:t>
        <w:br/>
        <w:t>que divisa as partes da terra?</w:t>
        <w:br/>
        <w:t>moça do tempo.</w:t>
        <w:br/>
        <w:t>sua beleza era vã aos seus próprios olhos,</w:t>
        <w:br/>
        <w:t>mas a vestia.</w:t>
        <w:br/>
        <w:t>***</w:t>
        <w:br/>
        <w:t>cantavam as cigarras daquela tarde quente:</w:t>
        <w:br/>
        <w:t>ela, que não esquecerá sua terra</w:t>
        <w:br/>
        <w:t>a outro que não os filhos.</w:t>
      </w:r>
    </w:p>
    <w:p>
      <w:r>
        <w:br/>
        <w:t>----------------------------------------</w:t>
        <w:br/>
      </w:r>
    </w:p>
    <w:p>
      <w:r>
        <w:t>mesa de café</w:t>
        <w:br/>
        <w:t>estava sentada no meio do café, com as mesas cheias</w:t>
        <w:br/>
        <w:t>à sua volta. estava sozinha, e o olhar perdia-se</w:t>
        <w:br/>
        <w:t>entre o ar e o balcão, fingindo estar atenta</w:t>
        <w:br/>
        <w:t>ao que se passava, como se alguma coisa se</w:t>
        <w:br/>
        <w:t>passasse entretanto. tinha tomado o café; e o copo</w:t>
        <w:br/>
        <w:t>de água estava cheio, ao lado de um cinzeiro</w:t>
        <w:br/>
        <w:t>que não servia para nada porque não fumava.</w:t>
        <w:br/>
        <w:t>segui a direcção dos seus olhos, vendo o vazio</w:t>
        <w:br/>
        <w:t>formar-se no lugar em que os meus e os dela</w:t>
        <w:br/>
        <w:t>se cruzavam, nessa zona branca do café em que</w:t>
        <w:br/>
        <w:t>o fumo dos cigarros absorvia as conversas e</w:t>
        <w:br/>
        <w:t>o barulho das chávenas. e deixei-a estar, por</w:t>
        <w:br/>
        <w:t>algum tempo, na ilusão de que estava sozinha,</w:t>
        <w:br/>
        <w:t>até olhar para a porta, de onde alguém viria.</w:t>
        <w:br/>
        <w:t>não fiquei para saber se quem chegou era quem</w:t>
        <w:br/>
        <w:t>ela esperava, ou se continuaria a fixar o</w:t>
        <w:br/>
        <w:t>horizonte da parede onde um relógio insistia</w:t>
        <w:br/>
        <w:t>em pontuar o tempo. e continuo a vê-la,</w:t>
        <w:br/>
        <w:t>puxando o cabelo para trás, num gesto de quem</w:t>
        <w:br/>
        <w:t>julga que alguém vai chegar, sem saber que</w:t>
        <w:br/>
        <w:t>quem havia de chegar a deixou sozinha, comigo.</w:t>
      </w:r>
    </w:p>
    <w:p>
      <w:r>
        <w:br/>
        <w:t>----------------------------------------</w:t>
        <w:br/>
      </w:r>
    </w:p>
    <w:p>
      <w:r>
        <w:t>fala de musurukutu</w:t>
        <w:br/>
        <w:t>rei me fizeram para governar a guerra</w:t>
        <w:br/>
        <w:t>e do sangue da raça</w:t>
        <w:br/>
        <w:t>me investi.</w:t>
        <w:br/>
        <w:t>perdi o reino e a graça de uma paz</w:t>
        <w:br/>
        <w:t>em que reinava sem ter sido eleito.</w:t>
        <w:br/>
        <w:t>a guerra está perdida:</w:t>
        <w:br/>
        <w:t>para me encontrar agora</w:t>
        <w:br/>
        <w:t>é procurar pastor.</w:t>
        <w:br/>
        <w:t>pastor que sou</w:t>
        <w:br/>
        <w:t>ser rei não faz sentido e estar na vida</w:t>
        <w:br/>
        <w:t>é depender da chuva</w:t>
        <w:br/>
        <w:t>e não do mando.</w:t>
        <w:br/>
        <w:t>que não vos dê cuidado</w:t>
        <w:br/>
        <w:t>a minha fuga.</w:t>
        <w:br/>
        <w:t>não fujo para reinar</w:t>
        <w:br/>
        <w:t>porém para ter</w:t>
        <w:br/>
        <w:t>o sol de novo às mãos</w:t>
        <w:br/>
        <w:t>e o leite azedo.</w:t>
      </w:r>
    </w:p>
    <w:p>
      <w:r>
        <w:br/>
        <w:t>----------------------------------------</w:t>
        <w:br/>
      </w:r>
    </w:p>
    <w:p>
      <w:r>
        <w:t>domingo em casa</w:t>
        <w:br/>
        <w:t>amanhã podia ser domingo, e</w:t>
        <w:br/>
        <w:t>não haver sol; podia ouvir os sinos e</w:t>
        <w:br/>
        <w:t>dizer que era apenas uma ilusão; podia</w:t>
        <w:br/>
        <w:t>descer a rua e não encontrar o homem</w:t>
        <w:br/>
        <w:t>que vende os jornais; podia chegar</w:t>
        <w:br/>
        <w:t>ao largo e não ver as mulheres</w:t>
        <w:br/>
        <w:t>em grupo a caminho da igreja, onde</w:t>
        <w:br/>
        <w:t>vai começar a missa.</w:t>
        <w:br/>
        <w:t>amanhã podia não ser domingo,</w:t>
        <w:br/>
        <w:t>e as ruas estarem vazias como se</w:t>
        <w:br/>
        <w:t>não houvesse nada para fazer; podia não</w:t>
        <w:br/>
        <w:t>ser domingo e todas as lojas</w:t>
        <w:br/>
        <w:t>fecharem; podia não</w:t>
        <w:br/>
        <w:t>ser domingo e alguém perguntar</w:t>
        <w:br/>
        <w:t>o que é que se faz quando não</w:t>
        <w:br/>
        <w:t>é domingo.</w:t>
        <w:br/>
        <w:t>amanhã podia ser um dia qualquer,</w:t>
        <w:br/>
        <w:t>e não saber em que dia estou; podia</w:t>
        <w:br/>
        <w:t>olhar para o relógio e descobrir que</w:t>
        <w:br/>
        <w:t>os ponteiros estão parados; podia</w:t>
        <w:br/>
        <w:t>ouvir alguém falar, e não saber de onde</w:t>
        <w:br/>
        <w:t>vem a voz que sai da sua boca, como</w:t>
        <w:br/>
        <w:t>se estivesse sozinho.</w:t>
        <w:br/>
        <w:t>ou então, podia abrir a porta e</w:t>
        <w:br/>
        <w:t>ver que o domingo quer entrar; e</w:t>
        <w:br/>
        <w:t>puxá-lo para dentro da casa, para</w:t>
        <w:br/>
        <w:t>que lá fora fique sem domingo; e</w:t>
        <w:br/>
        <w:t>sair para a rua num dia qualquer,</w:t>
        <w:br/>
        <w:t>perguntando a quem passa</w:t>
        <w:br/>
        <w:t>se viu passar o domingo.</w:t>
      </w:r>
    </w:p>
    <w:p>
      <w:r>
        <w:br/>
        <w:t>----------------------------------------</w:t>
        <w:br/>
      </w:r>
    </w:p>
    <w:p>
      <w:r>
        <w:t>os pés alheios nos próprios glúteos</w:t>
        <w:br/>
        <w:t>ninguém</w:t>
        <w:br/>
        <w:t>espera de medeia</w:t>
        <w:br/>
        <w:t>que engula,</w:t>
        <w:br/>
        <w:t>digestório, o brio feito broa</w:t>
        <w:br/>
        <w:t>se o kit-sobrevivência</w:t>
        <w:br/>
        <w:t>dita, às vezes, vingança:</w:t>
        <w:br/>
        <w:t>direciona a proa</w:t>
        <w:br/>
        <w:t>do orgulho</w:t>
        <w:br/>
        <w:t>à jusante</w:t>
        <w:br/>
        <w:t>das consequências para jasão</w:t>
        <w:br/>
        <w:t>&amp; que claudique</w:t>
        <w:br/>
        <w:t>gláucia,</w:t>
        <w:br/>
        <w:t>furunculose</w:t>
        <w:br/>
        <w:t>na fuselagem</w:t>
        <w:br/>
        <w:t>do meu ego</w:t>
        <w:br/>
        <w:t>fusível,</w:t>
        <w:br/>
        <w:t>sem eco</w:t>
        <w:br/>
        <w:t>e sindicato.</w:t>
        <w:br/>
        <w:t>até eu, brutus,</w:t>
        <w:br/>
        <w:t>não saberia sem dúvida</w:t>
        <w:br/>
        <w:t>o que arthur</w:t>
        <w:br/>
        <w:t>diria, nestes dias</w:t>
        <w:br/>
        <w:t>de infidelidade</w:t>
        <w:br/>
        <w:t>partidária, de guinevere.</w:t>
        <w:br/>
        <w:t>não me importa</w:t>
        <w:br/>
        <w:t>portanto a balança</w:t>
        <w:br/>
        <w:t>torrencial deste</w:t>
        <w:br/>
        <w:t>déficit</w:t>
        <w:br/>
        <w:t>ou se</w:t>
        <w:br/>
        <w:t>o senhor promotor</w:t>
        <w:br/>
        <w:t>ousa</w:t>
        <w:br/>
        <w:t>proferir a sentença de sucesso</w:t>
        <w:br/>
        <w:t>na condenação,</w:t>
        <w:br/>
        <w:t>num processo em prol de troia,</w:t>
        <w:br/>
        <w:t>das árvores usadas para o cavalo</w:t>
        <w:br/>
        <w:t>de seu calvário.</w:t>
        <w:br/>
        <w:t>quando se trata</w:t>
        <w:br/>
        <w:t>de réu, traia</w:t>
        <w:br/>
        <w:t>quem se toma por troféu.</w:t>
        <w:br/>
        <w:t>não</w:t>
        <w:br/>
        <w:t>conheço quem indique</w:t>
        <w:br/>
        <w:t>onde assino que aceito</w:t>
        <w:br/>
        <w:t>o ponto de combustão</w:t>
        <w:br/>
        <w:t>do meu empalhamento</w:t>
        <w:br/>
        <w:t>ou o ângulo que auxilie</w:t>
        <w:br/>
        <w:t>a gota-d´água</w:t>
        <w:br/>
        <w:t>à véspera</w:t>
        <w:br/>
        <w:t>de transbordamento e queda.</w:t>
        <w:br/>
        <w:t>vamos, não choramingo ao fogo</w:t>
        <w:br/>
        <w:t>que me poupe escamas</w:t>
        <w:br/>
        <w:t>ou não me lamba o estofo:</w:t>
        <w:br/>
        <w:t>descalço, não</w:t>
        <w:br/>
        <w:t>hei-de sentir descaso nas bolhas</w:t>
        <w:br/>
        <w:t>que separam, com pus,</w:t>
        <w:br/>
        <w:t>as solas da brasa,</w:t>
        <w:br/>
        <w:t>a derme das cinzas:</w:t>
        <w:br/>
        <w:t>que me arda</w:t>
        <w:br/>
        <w:t>até que me extinga -</w:t>
        <w:br/>
        <w:t>*eu, mucosa</w:t>
        <w:br/>
        <w:t>hidratada</w:t>
        <w:br/>
        <w:t>a sal de ló,</w:t>
        <w:br/>
        <w:t>ensinaria a arte</w:t>
        <w:br/>
        <w:t>da perda em loterias</w:t>
        <w:br/>
        <w:t>como hábito e destino,</w:t>
        <w:br/>
        <w:t>e discursaria</w:t>
        <w:br/>
        <w:t>algo sobre a solitude, ser o</w:t>
        <w:br/>
        <w:t>terceiro ornitorrinco</w:t>
        <w:br/>
        <w:t>de contrabando</w:t>
        <w:br/>
        <w:t>em qualquer arca</w:t>
        <w:br/>
        <w:t>de um noé distraído.</w:t>
        <w:br/>
        <w:t>isto sim one art.</w:t>
      </w:r>
    </w:p>
    <w:p>
      <w:r>
        <w:br/>
        <w:t>----------------------------------------</w:t>
        <w:br/>
      </w:r>
    </w:p>
    <w:p>
      <w:r>
        <w:t>faca dentro da água</w:t>
        <w:br/>
        <w:t>fatiando água</w:t>
        <w:br/>
        <w:t>casa d água</w:t>
        <w:br/>
        <w:t>o rio e diante do rio</w:t>
        <w:br/>
        <w:t>guindastes enormes</w:t>
        <w:br/>
        <w:t>montando guindastes ainda maiores</w:t>
        <w:br/>
        <w:t>esse estado provisório de vida</w:t>
        <w:br/>
        <w:t>nem lá nem cá</w:t>
        <w:br/>
        <w:t>plenamente no meio</w:t>
        <w:br/>
        <w:t>e</w:t>
        <w:br/>
        <w:t>no meio</w:t>
        <w:br/>
        <w:t>o encontro das línguas</w:t>
        <w:br/>
        <w:t>é na fluência dos acentos</w:t>
        <w:br/>
        <w:t>que surge individualidade entre os falantes</w:t>
        <w:br/>
        <w:t>pois até a fórmula do antiséptico bucal</w:t>
        <w:br/>
        <w:t>varia conforme o idioma</w:t>
        <w:br/>
        <w:t>e</w:t>
        <w:br/>
        <w:t>o feminino</w:t>
        <w:br/>
        <w:t>[ água terrível ]</w:t>
        <w:br/>
        <w:t>entre dois seios esmerando pêssegos</w:t>
        <w:br/>
        <w:t>na crueldade surge o amor</w:t>
        <w:br/>
        <w:t>a vida montada pela frustração de cada encontro</w:t>
        <w:br/>
        <w:t>só estamos fortes quando sérios</w:t>
        <w:br/>
        <w:t>[o poema não dá conta da vida</w:t>
        <w:br/>
        <w:t>mas a vida também não dá conta do poema]</w:t>
        <w:br/>
        <w:t>e só estamos sérios quando estamos sós</w:t>
      </w:r>
    </w:p>
    <w:p>
      <w:r>
        <w:br/>
        <w:t>----------------------------------------</w:t>
        <w:br/>
      </w:r>
    </w:p>
    <w:p>
      <w:r>
        <w:t>roteiro</w:t>
        <w:br/>
        <w:t>fui a delft, à procura de cerâmica.</w:t>
        <w:br/>
        <w:t>fui à cerâmica, à procura de delft.</w:t>
        <w:br/>
        <w:t>nos mapas, não vinham nem delft</w:t>
        <w:br/>
        <w:t>nem a cerâmica.</w:t>
        <w:br/>
        <w:t>os mapas, porém, tinham tudo</w:t>
        <w:br/>
        <w:t>de delft,</w:t>
        <w:br/>
        <w:t>e tinham tudo de cerâmica:</w:t>
        <w:br/>
        <w:t>as cores,</w:t>
        <w:br/>
        <w:t>as linhas, as fronteiras.</w:t>
        <w:br/>
        <w:t>pus os mapas na parede.</w:t>
        <w:br/>
        <w:t>também pus delft na parede.</w:t>
        <w:br/>
        <w:t>e fiquei com uma cerâmica de delft.</w:t>
      </w:r>
    </w:p>
    <w:p>
      <w:r>
        <w:br/>
        <w:t>----------------------------------------</w:t>
        <w:br/>
      </w:r>
    </w:p>
    <w:p>
      <w:r>
        <w:t>acordas ansioso por saber das grinaldas que o sangue</w:t>
        <w:br/>
        <w:t>abriu na noite. enfrentas a manhã nua e devassa</w:t>
        <w:br/>
        <w:t>como a parede branca a que se rasga a forma</w:t>
        <w:br/>
        <w:t>de um cartaz antigo. caíram os tapumes da confiança</w:t>
        <w:br/>
        <w:t>e eis presente, como nunca adversa, a geografia</w:t>
        <w:br/>
        <w:t>cada vez mais tensa.</w:t>
        <w:br/>
        <w:t>vês a língua de areia servida de outra luz.</w:t>
        <w:br/>
        <w:t>a memória sumiu-se, cristalizou nos ecos.</w:t>
        <w:br/>
        <w:t>a gestação do medo arruinou as horas.</w:t>
        <w:br/>
        <w:t>ensaias o andar antes sabido. apenas expões a pele</w:t>
        <w:br/>
        <w:t>sem que o contorno do teu velho corpo</w:t>
        <w:br/>
        <w:t>revele indícios do que te vai por dentro. reinventas no mundo</w:t>
        <w:br/>
        <w:t>a implantação do vulto, lavado agora das razões seguras.</w:t>
        <w:br/>
        <w:t>estar vivo e acometer a claridade implica a vocação</w:t>
        <w:br/>
        <w:t>de afeiçoar o corpo à praça imposta.</w:t>
        <w:br/>
        <w:t>há uma maneira apenas de enfrentar o frio.</w:t>
        <w:br/>
        <w:t>é transportar, por dentro, o próprio frio. não fere, a decisão,</w:t>
        <w:br/>
        <w:t>muito para além das decisões alheias.</w:t>
      </w:r>
    </w:p>
    <w:p>
      <w:r>
        <w:br/>
        <w:t>----------------------------------------</w:t>
        <w:br/>
      </w:r>
    </w:p>
    <w:p>
      <w:r>
        <w:t>comida</w:t>
        <w:br/>
        <w:t>filho</w:t>
        <w:br/>
        <w:t>foi engolido por sua vaidade.</w:t>
        <w:br/>
        <w:t>o tempo da moça quebrou seus braços.</w:t>
        <w:br/>
        <w:t>toda aquela terra pertencia à extensão</w:t>
        <w:br/>
        <w:t>dela. e agora</w:t>
        <w:br/>
        <w:t>das horas ocupadas</w:t>
        <w:br/>
        <w:t>à sua ramificação celeste.</w:t>
        <w:br/>
        <w:t>***</w:t>
        <w:br/>
        <w:t>as horas eram aquelas que batiam</w:t>
        <w:br/>
        <w:t>os pés à entrada e saída da casa.</w:t>
        <w:br/>
        <w:t>arrastadas;</w:t>
        <w:br/>
        <w:t>rebentos do milharal.</w:t>
        <w:br/>
        <w:t>na hora de comer</w:t>
        <w:br/>
        <w:t>quietas.</w:t>
        <w:br/>
        <w:t>***</w:t>
        <w:br/>
        <w:t>de passagem aquele que</w:t>
        <w:br/>
        <w:t>nunca perguntou o nome</w:t>
        <w:br/>
        <w:t>nunca trabalhou a terra.</w:t>
        <w:br/>
        <w:t>a moça mandou-lhe embora</w:t>
        <w:br/>
        <w:t>no seguinte sopro do vento.</w:t>
        <w:br/>
        <w:t>***</w:t>
        <w:br/>
        <w:t>os ventos do oeste prometem chuva aos pássaros.</w:t>
      </w:r>
    </w:p>
    <w:p>
      <w:r>
        <w:br/>
        <w:t>----------------------------------------</w:t>
        <w:br/>
      </w:r>
    </w:p>
    <w:p>
      <w:r>
        <w:t>a terra do nunca</w:t>
        <w:br/>
        <w:t>se eu fosse para a terra do nunca,</w:t>
        <w:br/>
        <w:t>teria tudo o que quisesse numa cama de nada:</w:t>
        <w:br/>
        <w:t>os sonhos que ninguém teve quando</w:t>
        <w:br/>
        <w:t>o sol se punha de manhã;</w:t>
        <w:br/>
        <w:t>a rapariga que cantava num canteiro</w:t>
        <w:br/>
        <w:t>de flores vivas;</w:t>
        <w:br/>
        <w:t>a água que sabia a vinho na boca</w:t>
        <w:br/>
        <w:t>de todos os bêbedos.</w:t>
        <w:br/>
        <w:t>iria de bicicleta sem ter de pedalar,</w:t>
        <w:br/>
        <w:t>numa estrada de nuvens.</w:t>
        <w:br/>
        <w:t>e quando chegasse ao céu, pisaria</w:t>
        <w:br/>
        <w:t>as estrelas caídas num chão de nebulosas.</w:t>
        <w:br/>
        <w:t>a terra do nunca é onde nunca</w:t>
        <w:br/>
        <w:t>chegaria se eu fosse para a terra do nunca.</w:t>
        <w:br/>
        <w:t>e é por isso que a apanho do chão,</w:t>
        <w:br/>
        <w:t>e a meto em sacos de terra do nunca.</w:t>
        <w:br/>
        <w:t>um dia, quando alguém me pedir a terra do nunca,</w:t>
        <w:br/>
        <w:t>despejarei todos os sacos à sua porta.</w:t>
        <w:br/>
        <w:t>e a rapariga que cantava sairá da terra</w:t>
        <w:br/>
        <w:t>com um canteiro de flores vivas.</w:t>
        <w:br/>
        <w:t>e os bêbedos encherão os copos</w:t>
        <w:br/>
        <w:t>com a água que sabia a vinho.</w:t>
        <w:br/>
        <w:t>na terra do nunca, com o sol a pôr-se</w:t>
        <w:br/>
        <w:t>quando nasce o dia.</w:t>
      </w:r>
    </w:p>
    <w:p>
      <w:r>
        <w:br/>
        <w:t>----------------------------------------</w:t>
        <w:br/>
      </w:r>
    </w:p>
    <w:p>
      <w:r>
        <w:t>chagas de salitre</w:t>
        <w:br/>
        <w:t>olha-me este país a esboroar-se</w:t>
        <w:br/>
        <w:t>em chagas de salitre</w:t>
        <w:br/>
        <w:t>e os muros, negros, dos fortes</w:t>
        <w:br/>
        <w:t>roídos pelo vegetar</w:t>
        <w:br/>
        <w:t>da urina e do suor</w:t>
        <w:br/>
        <w:t>da carne virgem mandada</w:t>
        <w:br/>
        <w:t>cavar glórias e grandeza</w:t>
        <w:br/>
        <w:t>do outro lado do mar.</w:t>
        <w:br/>
        <w:t>olha-me a história de um país perdido:</w:t>
        <w:br/>
        <w:t>marés vazantes de gente amordaçada</w:t>
        <w:br/>
        <w:t>a ingénua tolerância aproveitada</w:t>
        <w:br/>
        <w:t>em carne. pergunta ao mar</w:t>
        <w:br/>
        <w:t>que é manso e afaga ainda</w:t>
        <w:br/>
        <w:t>a mesma velha costa erosionada.</w:t>
        <w:br/>
        <w:t>olha-me as brutas construções quadradas:</w:t>
        <w:br/>
        <w:t>embarcadouros, depósitos de gente.</w:t>
        <w:br/>
        <w:t>olha-me os rios renovados de cadáveres</w:t>
        <w:br/>
        <w:t>os rios turvos do espesso deslizar</w:t>
        <w:br/>
        <w:t>dos braços e das mães do meu país.</w:t>
        <w:br/>
        <w:t>olha-me igrejas agora restauradas</w:t>
        <w:br/>
        <w:t>sobre ruínas de propalada fé:</w:t>
        <w:br/>
        <w:t>paredes brancas de um urgente brio</w:t>
        <w:br/>
        <w:t>escondendo ferros de amarrar gentio.</w:t>
        <w:br/>
        <w:t>olha-me a noite herdada nestes olhos</w:t>
        <w:br/>
        <w:t>e um povo condenado a amassar-te o pão.</w:t>
        <w:br/>
        <w:t>olha-me amor, atenta podes ver</w:t>
        <w:br/>
        <w:t>uma história de pedra a construir-se</w:t>
        <w:br/>
        <w:t>sobre uma história morta a esboroar-se</w:t>
        <w:br/>
        <w:t>em chagas de salitre.</w:t>
      </w:r>
    </w:p>
    <w:p>
      <w:r>
        <w:br/>
        <w:t>----------------------------------------</w:t>
        <w:br/>
      </w:r>
    </w:p>
    <w:p>
      <w:r>
        <w:t>as crianças</w:t>
        <w:br/>
        <w:t>carregadas de destino</w:t>
        <w:br/>
        <w:t>batráquios prisioneiros do pó e da vidraça</w:t>
        <w:br/>
        <w:t>alastram no papel o som e a cor dos seus débeis sorrisos.</w:t>
        <w:br/>
        <w:t>arde-lhes já na face</w:t>
        <w:br/>
        <w:t>o circunflexo acento do desgosto –</w:t>
        <w:br/>
        <w:t>a reprimida força da malícia atenta.</w:t>
        <w:br/>
        <w:t>miram-nos frias do fundo da película –</w:t>
        <w:br/>
        <w:t>crescem-lhes dentes de apetite oculto</w:t>
        <w:br/>
        <w:t>mandibulam ameaças de domínio</w:t>
        <w:br/>
        <w:t>destroem uma a uma</w:t>
        <w:br/>
        <w:t>as flores da idade</w:t>
        <w:br/>
        <w:t>e cobrem-se escarninhas</w:t>
        <w:br/>
        <w:t>de pêlos urticantes.</w:t>
        <w:br/>
        <w:t>exibem unhas curvas</w:t>
        <w:br/>
        <w:t>afiadas para a disputa</w:t>
        <w:br/>
        <w:t>e denunciam intenções de assalto</w:t>
        <w:br/>
        <w:t>na lisa mansidão</w:t>
        <w:br/>
        <w:t>com que protegem a morosa espera.</w:t>
        <w:br/>
        <w:t>as crianças tiranizam o espaço que atingiram.</w:t>
        <w:br/>
        <w:t>possessas</w:t>
        <w:br/>
        <w:t>dilaceram crianças de outras raças –</w:t>
        <w:br/>
        <w:t>assumem, rancorosas, o desdém na face</w:t>
        <w:br/>
        <w:t>e inquirem</w:t>
        <w:br/>
        <w:t>inocentes</w:t>
        <w:br/>
        <w:t>se os pretos têm nome.</w:t>
      </w:r>
    </w:p>
    <w:p>
      <w:r>
        <w:br/>
        <w:t>----------------------------------------</w:t>
        <w:br/>
      </w:r>
    </w:p>
    <w:p>
      <w:r>
        <w:t>poema</w:t>
        <w:br/>
        <w:t>as coisas mais simples, ouço-as no intervalo</w:t>
        <w:br/>
        <w:t>do vento, quando um simples bater de chuva nos</w:t>
        <w:br/>
        <w:t>vidros rompe o silêncio da noite, e o seu ritmo</w:t>
        <w:br/>
        <w:t>se sobrepõe ao das palavras. por vezes, é uma</w:t>
        <w:br/>
        <w:t>voz cansada, que repete incansavelmente</w:t>
        <w:br/>
        <w:t>o que a noite ensina a quem a vive; de outras</w:t>
        <w:br/>
        <w:t>vezes, corre, apressada, atropelando sentidos</w:t>
        <w:br/>
        <w:t>e frases como se quisesse chegar ao fim, mais</w:t>
        <w:br/>
        <w:t>depressa do que a madrugada. são coisas simples</w:t>
        <w:br/>
        <w:t>como a areia que se apanha, e escorre por</w:t>
        <w:br/>
        <w:t>entre os dedos enquanto os olhos procuram</w:t>
        <w:br/>
        <w:t>uma linha nítida no horizonte; ou são as</w:t>
        <w:br/>
        <w:t>coisas que subitamente lembramos, quando</w:t>
        <w:br/>
        <w:t>o sol emerge num breve rasgão de nuvem.</w:t>
        <w:br/>
        <w:t>estas são as coisas que passam, quando o vento</w:t>
        <w:br/>
        <w:t>fica; e são elas que tentamos lembrar, como</w:t>
        <w:br/>
        <w:t>se as tivéssemos ouvido, e o ruído da chuva nos</w:t>
        <w:br/>
        <w:t>vidros não tivesse apagado a sua voz.</w:t>
      </w:r>
    </w:p>
    <w:p>
      <w:r>
        <w:br/>
        <w:t>----------------------------------------</w:t>
        <w:br/>
      </w:r>
    </w:p>
    <w:p>
      <w:r>
        <w:t>corpo</w:t>
        <w:br/>
        <w:t>cor.po</w:t>
        <w:br/>
        <w:t>subst m corpo ['korpu]. pl. corpos. de nem</w:t>
        <w:br/>
        <w:t>um. massa e peso</w:t>
        <w:br/>
        <w:t>(favor não confundir)</w:t>
        <w:br/>
        <w:t>anexados a superfícies</w:t>
        <w:br/>
        <w:t>de código binário</w:t>
        <w:br/>
        <w:t>aka masculino e feminino.</w:t>
        <w:br/>
        <w:t>1. a. geografia do posicionar-se. área com fronteiras definidas; porção de espaço a sonhar com dicionários.</w:t>
        <w:br/>
        <w:t>1. b. locus de focus em terror, hocus pocus da lógica em orifícios úmidos.</w:t>
        <w:br/>
        <w:t>1. c. carcaça. retorno à realidade.</w:t>
        <w:br/>
        <w:t>diz-se</w:t>
        <w:br/>
        <w:t>que o mesmo ar</w:t>
        <w:br/>
        <w:t>não pode circundar</w:t>
        <w:br/>
        <w:t>dois ao mesmo</w:t>
        <w:br/>
        <w:t>tempo.</w:t>
        <w:br/>
        <w:t>2. a. padrão de aparência perigosa para a mecânica da pureza; a ilusão da higiene.</w:t>
        <w:br/>
        <w:t>2. b. não uma árvore.</w:t>
        <w:br/>
        <w:t>cores são encomendadas de acordo com o gosto.</w:t>
        <w:br/>
        <w:t>entrega segue regras</w:t>
        <w:br/>
        <w:t>de fabricação genética.</w:t>
        <w:br/>
        <w:t>exemplares ruivos</w:t>
        <w:br/>
        <w:t>anexados a um pênis</w:t>
        <w:br/>
        <w:t>são uma iguaria.</w:t>
        <w:br/>
        <w:t>3. a. não confiável em impermeáveis. temporário e de oscilações frequentes. todo que goza por partes.</w:t>
        <w:br/>
        <w:t>3. b. um grupo de erros e equívocos reputados como uma sanidade; uma corporação s.a.</w:t>
        <w:br/>
        <w:t>mas a esfera privada</w:t>
        <w:br/>
        <w:t>é também um pesadelo.</w:t>
        <w:br/>
        <w:t>4. a. estabelecimento comercial.</w:t>
        <w:br/>
        <w:t>4. b. para instruções, referir-se ao manual, ao oral.</w:t>
        <w:br/>
        <w:t>som conhecido</w:t>
        <w:br/>
        <w:t>como voz</w:t>
        <w:br/>
        <w:t>causa aderência</w:t>
        <w:br/>
        <w:t>à sua definição.</w:t>
        <w:br/>
        <w:t>5. a. geringonça que não sua em fotografias.</w:t>
        <w:br/>
        <w:t>5. b. a maior peça da fricção. anal tomia.</w:t>
        <w:br/>
        <w:t>5. c. maquinaria para a produção de líquidos.</w:t>
        <w:br/>
        <w:t>5. d. destinado a lubrificantes.</w:t>
        <w:br/>
        <w:t>se cortado ou perfurado,</w:t>
        <w:br/>
        <w:t>tende a tornar-se mais atento.</w:t>
        <w:br/>
        <w:t>6. a. exclusivo para índices e apêndices.</w:t>
        <w:br/>
        <w:t>6. b. massa do tangível e matéria de farrapos.</w:t>
        <w:br/>
        <w:t>dê-lhe água,</w:t>
        <w:br/>
        <w:t>faça-o celeste.</w:t>
        <w:br/>
        <w:t>7. mobília confortável que requer manutenção. uma coletânea ou quantidade, como de material ou informação: a evidência de sua inflação.</w:t>
        <w:br/>
        <w:t>você está aqui</w:t>
        <w:br/>
        <w:t>em um mapa.</w:t>
      </w:r>
    </w:p>
    <w:p>
      <w:r>
        <w:br/>
        <w:t>----------------------------------------</w:t>
        <w:br/>
      </w:r>
    </w:p>
    <w:p>
      <w:r>
        <w:t>os figos de d.h. lawrence</w:t>
        <w:br/>
        <w:t>lawrence aconselhou a que se partisse um figo</w:t>
        <w:br/>
        <w:t>em quatro pedaços, para o comer, depois de deitar fora</w:t>
        <w:br/>
        <w:t>a casca. deste modo, pensava ele, a sociedade não veria</w:t>
        <w:br/>
        <w:t>com maus olhos o gesto de cortar o figo, e de o</w:t>
        <w:br/>
        <w:t>saborear lentamente, como quem lê um poema. mas</w:t>
        <w:br/>
        <w:t>nem todos os figos se podem comer desta maneira; e,</w:t>
        <w:br/>
        <w:t>no caso dos figos verdes, o melhor é tirar-lhes a pele a</w:t>
        <w:br/>
        <w:t>partir de cima, sem que ela se desprenda completamente</w:t>
        <w:br/>
        <w:t>do fruto; e só depois de comer a parte de cima, é que</w:t>
        <w:br/>
        <w:t>chegará o momento em que só vai ficar um pouco de figo</w:t>
        <w:br/>
        <w:t>a segurar a casca. nessa altura, pode-se arrancá-la, e acabar</w:t>
        <w:br/>
        <w:t>de comer o que sobra, para que a refeição fique completa.</w:t>
        <w:br/>
        <w:t>de facto, lawrence também admite esta solução (e</w:t>
        <w:br/>
        <w:t>aceita que se coma também a casca); mas teremos</w:t>
        <w:br/>
        <w:t>de ir mais longe do que ele, o que significa</w:t>
        <w:br/>
        <w:t>que se deve também pensar na figueira. e se, ao comermos</w:t>
        <w:br/>
        <w:t>o figo, a árvore nos agarra a alma com os seus ramos</w:t>
        <w:br/>
        <w:t>ásperos, obrigando-nos a afastar as folhas para ver como</w:t>
        <w:br/>
        <w:t>é que se pode fugir debaixo dela, o sabor que fica na boca</w:t>
        <w:br/>
        <w:t>lembra a imagem da mulher primitiva, com o seu ventre redondo</w:t>
        <w:br/>
        <w:t>como o dos figos de s. joão, os primeiros, que se colhem</w:t>
        <w:br/>
        <w:t>com um gesto só, ficando inteiros na mão. então, a mão</w:t>
        <w:br/>
        <w:t>torna-se um prolongamento da figueira, e começo a pensar</w:t>
        <w:br/>
        <w:t>que talvez possam nascer folhas de figueira nos braços,</w:t>
        <w:br/>
        <w:t>como se estes fossem ramos; e que essas folhas servirão para</w:t>
        <w:br/>
        <w:t>tapar os figos que irei colher, mantendo a sua frescura.</w:t>
        <w:br/>
        <w:t>em alternativa, poderei transformar o tronco da figueira</w:t>
        <w:br/>
        <w:t>num corpo de mulher nua; e essas folhas irão vesti-la. mas o figo</w:t>
        <w:br/>
        <w:t>que tenho na mão far-me-á sentir os seus seios macios, fazendo</w:t>
        <w:br/>
        <w:t>com que, ao tirar a casca do figo, a mulher saia de dentro dele,</w:t>
        <w:br/>
        <w:t>e eu possa chegar à mesma conclusão de lawrence sobre</w:t>
        <w:br/>
        <w:t>as múltiplas formas de comer um figo.</w:t>
      </w:r>
    </w:p>
    <w:p>
      <w:r>
        <w:br/>
        <w:t>----------------------------------------</w:t>
        <w:br/>
      </w:r>
    </w:p>
    <w:p>
      <w:r>
        <w:t>a resistência à teoria</w:t>
        <w:br/>
        <w:t>eu ficarei à espera de que as uvas</w:t>
        <w:br/>
        <w:t>das minhas videiras</w:t>
        <w:br/>
        <w:t>amadureçam</w:t>
        <w:br/>
        <w:t>à luminosidade da palavra</w:t>
        <w:br/>
        <w:t>dia</w:t>
      </w:r>
    </w:p>
    <w:p>
      <w:r>
        <w:br/>
        <w:t>----------------------------------------</w:t>
        <w:br/>
      </w:r>
    </w:p>
    <w:p>
      <w:r>
        <w:t>a ponte</w:t>
        <w:br/>
        <w:t>para que pudéssemos atravessar o rio cheio de pedras</w:t>
        <w:br/>
        <w:t>alguém, com um machado, subio até a floresta</w:t>
        <w:br/>
        <w:t>e mudou árvores vivas em pranchas e mourões.</w:t>
        <w:br/>
        <w:t>o outro lado é igual a este, na terra dividida.</w:t>
        <w:br/>
        <w:t>mas atravessamos a ponte, e nos segue a sombra</w:t>
        <w:br/>
        <w:t>de alguém, semelhante a nós, que pensava unir</w:t>
        <w:br/>
        <w:t>o que as águas separam, correndo entre pedras.</w:t>
      </w:r>
    </w:p>
    <w:p>
      <w:r>
        <w:br/>
        <w:t>----------------------------------------</w:t>
        <w:br/>
      </w:r>
    </w:p>
    <w:p>
      <w:r>
        <w:t>o meu poema teve um esgotamento nervoso.</w:t>
        <w:br/>
        <w:t>já não suporta mais as palavras.</w:t>
        <w:br/>
        <w:t>diz às palavras: palavras</w:t>
        <w:br/>
        <w:t>ide embora,</w:t>
        <w:br/>
        <w:t>ide procurar outro poema</w:t>
        <w:br/>
        <w:t>onde habitar.</w:t>
        <w:br/>
        <w:t>o meu poema tem destas coisas</w:t>
        <w:br/>
        <w:t>de vez em quando.</w:t>
        <w:br/>
        <w:t>posso vê-lo: ali distendido</w:t>
        <w:br/>
        <w:t>em cama de linho muito branco</w:t>
        <w:br/>
        <w:t>sem perspectivas ou desejo</w:t>
        <w:br/>
        <w:t>quedando-se num silêncio</w:t>
        <w:br/>
        <w:t>pálido</w:t>
        <w:br/>
        <w:t>como um poema clorótico.</w:t>
        <w:br/>
        <w:t>pergunto-lhe: posso fazer alguma coisa por ti?</w:t>
        <w:br/>
        <w:t>mas apenas me fixa o olhar;</w:t>
        <w:br/>
        <w:t>fica a li a fitar-me de olhos vazios</w:t>
        <w:br/>
        <w:t>e boca seca.</w:t>
      </w:r>
    </w:p>
    <w:p>
      <w:r>
        <w:br/>
        <w:t>----------------------------------------</w:t>
        <w:br/>
      </w:r>
    </w:p>
    <w:p>
      <w:r>
        <w:t>: sua voz através do mar é o próprio mar em travessia</w:t>
        <w:br/>
        <w:t>chamamento remoto</w:t>
        <w:br/>
        <w:t>de mulher equilibrada nos rochedos</w:t>
        <w:br/>
        <w:t>é também credível viver fora dos peixes</w:t>
        <w:br/>
        <w:t>dentro de um farol no extremo das docas</w:t>
        <w:br/>
        <w:t>e nos encontrarmos agora</w:t>
        <w:br/>
        <w:t>mais por memória das marés que por limite do acaso</w:t>
        <w:br/>
        <w:t>: o mar está entre nós e por isso nos une :</w:t>
        <w:br/>
        <w:t>a mesma palavra que cabe em minha boca</w:t>
        <w:br/>
        <w:t>cabe na dela</w:t>
        <w:br/>
        <w:t>: em sua boca cabem todos os oceanos :</w:t>
      </w:r>
    </w:p>
    <w:p>
      <w:r>
        <w:br/>
        <w:t>----------------------------------------</w:t>
        <w:br/>
      </w:r>
    </w:p>
    <w:p>
      <w:r>
        <w:t>o desfibrilador é antes uma relíquia verbal</w:t>
        <w:br/>
        <w:t>que um aparato do esqueleto</w:t>
        <w:br/>
        <w:t>o tempo na palavra</w:t>
        <w:br/>
        <w:t>tudo que era primeiro moveu-se no verbo</w:t>
        <w:br/>
        <w:t>mesmo a bomba cardíaca e seus vasos sanguíneos</w:t>
        <w:br/>
        <w:t>é nele que as coisas despertam</w:t>
        <w:br/>
        <w:t>e então a língua-que-não-diz</w:t>
        <w:br/>
        <w:t>o silêncio</w:t>
        <w:br/>
        <w:t>confere a física de cada mundo</w:t>
        <w:br/>
        <w:t>o corpo está mais que em volta da espinha</w:t>
        <w:br/>
        <w:t>o corpo fabrica um lugar a cada estrela que ganha nome</w:t>
        <w:br/>
        <w:t>[ o albatroz retém a alba no corpo ]</w:t>
        <w:br/>
        <w:t>mastigar a palavra</w:t>
        <w:br/>
        <w:t>como se mastiga um coração</w:t>
        <w:br/>
        <w:t>da válvula às aurículas</w:t>
        <w:br/>
        <w:t>cada palavra é um sacrário</w:t>
        <w:br/>
        <w:t>um desígnio</w:t>
        <w:br/>
        <w:t>um destino</w:t>
      </w:r>
    </w:p>
    <w:p>
      <w:r>
        <w:br/>
        <w:t>----------------------------------------</w:t>
        <w:br/>
      </w:r>
    </w:p>
    <w:p>
      <w:r>
        <w:t>aqui do estômago desta baleia</w:t>
        <w:br/>
        <w:t>a cidade é um cardume cintilante</w:t>
        <w:br/>
        <w:t>e</w:t>
        <w:br/>
        <w:t>a estátua de drummond tem as costas ao oceano –</w:t>
        <w:br/>
        <w:t>[as estátuas são para os homens não para o mar]</w:t>
        <w:br/>
        <w:t>cultivar um peixe por dentro</w:t>
        <w:br/>
        <w:t>para um dia comê-lo</w:t>
        <w:br/>
        <w:t>esperando uma mulher surgir da precisão da ossada</w:t>
        <w:br/>
        <w:t>um dia somos felizes em nosso jardim cetáceo</w:t>
        <w:br/>
        <w:t>e ela caminha suavemente ao meu lado</w:t>
        <w:br/>
        <w:t>sonhando o domingo mais triste do mundo no subúrbio do lado de lá</w:t>
        <w:br/>
        <w:t>um dia estamos na meia idade e bebemos porque não há opção</w:t>
        <w:br/>
        <w:t>e o guindaste no cais estará esmagado como um inseto morto</w:t>
        <w:br/>
        <w:t>diante das mil falhas na goela das águas</w:t>
        <w:br/>
        <w:t>o mar está na foto dos homens não no sonho das estátuas</w:t>
      </w:r>
    </w:p>
    <w:p>
      <w:r>
        <w:br/>
        <w:t>----------------------------------------</w:t>
        <w:br/>
      </w:r>
    </w:p>
    <w:p>
      <w:r>
        <w:t>promontório</w:t>
        <w:br/>
        <w:t>sempre busquei a profusão das chuvas</w:t>
        <w:br/>
        <w:t>e celebrei o excesso.</w:t>
        <w:br/>
        <w:t>a porta que se abre à claridade do relâmpago</w:t>
        <w:br/>
        <w:t>divide o dia em partes desiguais.</w:t>
        <w:br/>
        <w:t>mas entre a luz e a sombra há um espacço</w:t>
        <w:br/>
        <w:t>onde o sonho e a vida acordada se juntam como dois corpos</w:t>
        <w:br/>
        <w:t>separados das almas desunidas.</w:t>
        <w:br/>
        <w:t>é a este lugar que retorno</w:t>
        <w:br/>
        <w:t>quando a chuva cai em maceió e derruba as folhas</w:t>
        <w:br/>
        <w:t>dos cajueiros floridos.</w:t>
        <w:br/>
        <w:t>os goiamuns inquietos percebem nas locas a alteração do mundo</w:t>
        <w:br/>
        <w:t>que oscila entre a lama e as raízes dos mangues</w:t>
        <w:br/>
        <w:t>como duas cores do arco-íris.</w:t>
        <w:br/>
        <w:t>berço de tanajuras, patria ameaçada pelo trovão,</w:t>
        <w:br/>
        <w:t>dunas sonâmbulas que só caminham à noite,</w:t>
        <w:br/>
        <w:t>mar que umedece os lábios rachados da areia,</w:t>
        <w:br/>
        <w:t>vento que dilacera o promontório,</w:t>
        <w:br/>
        <w:t>longe de vós serei um exilado.</w:t>
      </w:r>
    </w:p>
    <w:p>
      <w:r>
        <w:br/>
        <w:t>----------------------------------------</w:t>
        <w:br/>
      </w:r>
    </w:p>
    <w:p>
      <w:r>
        <w:t>o sonho dos peixes</w:t>
        <w:br/>
        <w:t>não posso admitir que os sonhos</w:t>
        <w:br/>
        <w:t>sejam um privilégio das criaturas humanas.</w:t>
        <w:br/>
        <w:t>os peixes também sonham.</w:t>
        <w:br/>
        <w:t>no lago pantanaso, entre miasmas</w:t>
        <w:br/>
        <w:t>que aspiram à espessa dignidade da vida,</w:t>
        <w:br/>
        <w:t>eles sonham com os olhos sempre abertos.</w:t>
        <w:br/>
        <w:t>os peixes sonham imóveis, na bem-aventurança</w:t>
        <w:br/>
        <w:t>da água fétida. não são como os homens, que se agitam</w:t>
        <w:br/>
        <w:t>em seus leitos desastrados. na verdade,</w:t>
        <w:br/>
        <w:t>os peixes diferem de nós, que ainda não aprendemos a sonhar</w:t>
        <w:br/>
        <w:t>e nos debatemos, como afogados, na água turva</w:t>
        <w:br/>
        <w:t>entre imagens hediondas e espinhas de peixes mortos.</w:t>
        <w:br/>
        <w:t>junto ao lago que eu mandei cavar,</w:t>
        <w:br/>
        <w:t>tornando verdade um incômodo sonho de infância,</w:t>
        <w:br/>
        <w:t>interrogo a água escura. as tilapias se escondem</w:t>
        <w:br/>
        <w:t>de meu suspeitoso olhar de proprietário</w:t>
        <w:br/>
        <w:t>e se recusam a ensinar-me como devo sonhar.</w:t>
      </w:r>
    </w:p>
    <w:p>
      <w:r>
        <w:br/>
        <w:t>----------------------------------------</w:t>
        <w:br/>
      </w:r>
    </w:p>
    <w:p>
      <w:r>
        <w:t>na semente-labirinto</w:t>
        <w:br/>
        <w:t>a água invade as canaletas de plástico</w:t>
        <w:br/>
        <w:t>para rompê-las com sua energia de bomba atômica :</w:t>
        <w:br/>
        <w:t>[ atômica é a alma do foragido ]</w:t>
        <w:br/>
        <w:t>a semente é viajante do mesmo lugar :</w:t>
        <w:br/>
        <w:t>para cima para a terra para si mesma :</w:t>
        <w:br/>
        <w:t>nós viajantes para o outro para fora</w:t>
        <w:br/>
        <w:t>para as profundezas do ar :</w:t>
        <w:br/>
        <w:t>respirar é desculpa para estar vivo :</w:t>
        <w:br/>
        <w:t>contra esta ausência aguardando aguardente</w:t>
        <w:br/>
        <w:t>até que se descuide do aguardo :</w:t>
        <w:br/>
        <w:t>a semente resiste à espera e ao fim da espera :</w:t>
        <w:br/>
        <w:t>os vivos são também um sonho dos mortos :</w:t>
        <w:br/>
        <w:t>geringonça hidráulica</w:t>
        <w:br/>
        <w:t>com a morte latente bem antes de terem nascido</w:t>
      </w:r>
    </w:p>
    <w:p>
      <w:r>
        <w:br/>
        <w:t>----------------------------------------</w:t>
        <w:br/>
      </w:r>
    </w:p>
    <w:p>
      <w:r>
        <w:t>joia</w:t>
        <w:br/>
        <w:t>abrir o mineral tão claro dos rostos</w:t>
        <w:br/>
        <w:t>a fractal fruta exata em ângulos sonhados</w:t>
        <w:br/>
        <w:t>pedra tão vértebra quanto água nos vértices</w:t>
        <w:br/>
        <w:t>por flor adentro corte de espelhos decepando</w:t>
        <w:br/>
        <w:t>tanto quanto jóia dado assente sorte alguma</w:t>
        <w:br/>
        <w:t>tão sua que ao esmalte faz-se outra</w:t>
        <w:br/>
        <w:t>avessa falha desfolha gume florindo única face</w:t>
      </w:r>
    </w:p>
    <w:p>
      <w:r>
        <w:br/>
        <w:t>----------------------------------------</w:t>
        <w:br/>
      </w:r>
    </w:p>
    <w:p>
      <w:r>
        <w:t>grotto</w:t>
        <w:br/>
        <w:t>não quero nada claro ou helénico.</w:t>
        <w:br/>
        <w:t>prefiro turbinas de aviões comerciais, a sua fuligem</w:t>
        <w:br/>
        <w:t>doméstica</w:t>
        <w:br/>
        <w:t>às velas de alabastro do veleiro de ulisses</w:t>
        <w:br/>
        <w:t>lá em mar alto.</w:t>
        <w:br/>
        <w:t>prefiro o eclipse a calipso.</w:t>
        <w:br/>
        <w:t>não quero nada de verdadeiramente branco.</w:t>
        <w:br/>
        <w:t>dispenso a asa delta de garças,</w:t>
        <w:br/>
        <w:t>o seu voo aerodinâmico,</w:t>
        <w:br/>
        <w:t>troco-o pela arribação de ratos no esgoto,</w:t>
        <w:br/>
        <w:t>a sua pressa chinesa,</w:t>
        <w:br/>
        <w:t>o seu stress pós-traumático:</w:t>
        <w:br/>
        <w:t>orgulham-me criaturas tão limpas.</w:t>
        <w:br/>
        <w:t>assim também recuso o papel branco:</w:t>
        <w:br/>
        <w:t>trato de o desfigurar</w:t>
        <w:br/>
        <w:t>com sangue negro, como se desfigura</w:t>
        <w:br/>
        <w:t>um branco em harlem.</w:t>
        <w:br/>
        <w:t>não quero começar a imaginar como se sentiriam</w:t>
        <w:br/>
        <w:t>escravos nos campos de algodão.</w:t>
      </w:r>
    </w:p>
    <w:p>
      <w:r>
        <w:br/>
        <w:t>----------------------------------------</w:t>
        <w:br/>
      </w:r>
    </w:p>
    <w:p>
      <w:r>
        <w:t>é preciso ser confidente do ar</w:t>
        <w:br/>
        <w:t>para suportar a força da gravidade –</w:t>
        <w:br/>
        <w:t>no salto : o corte interno das palavras</w:t>
        <w:br/>
        <w:t>azul : esta atmosfera : azul</w:t>
        <w:br/>
        <w:t>caiando a casca das frutas mais novas</w:t>
        <w:br/>
        <w:t>ou diante da porta</w:t>
        <w:br/>
        <w:t>à espera</w:t>
        <w:br/>
        <w:t>que a manhã seja outra</w:t>
        <w:br/>
        <w:t>pois o sentido da coisa já não acomoda a coisa</w:t>
        <w:br/>
        <w:t>e pesa menos livre de seus sentidos</w:t>
        <w:br/>
        <w:t>e a poesia só escreve o que a pontuação permite</w:t>
        <w:br/>
        <w:t>fruta fendida na idéia do vento</w:t>
        <w:br/>
        <w:t>quando todos despertam a cidade sonha</w:t>
        <w:br/>
        <w:t>estrangeira de si mesma e do tempo –</w:t>
      </w:r>
    </w:p>
    <w:p>
      <w:r>
        <w:br/>
        <w:t>----------------------------------------</w:t>
        <w:br/>
      </w:r>
    </w:p>
    <w:p>
      <w:r>
        <w:t>o barulho do mar</w:t>
        <w:br/>
        <w:t>na tarde de domingo, volto ao cemitério velho de maceió</w:t>
        <w:br/>
        <w:t>onde os meus mortos jamais terminam de morrer</w:t>
        <w:br/>
        <w:t>de suas mortes tuberculosas e cancerosas</w:t>
        <w:br/>
        <w:t>que atravessam a maresia e as constelações</w:t>
        <w:br/>
        <w:t>com as suas tosses e gemidos e imprecações</w:t>
        <w:br/>
        <w:t>e escarros escuros</w:t>
        <w:br/>
        <w:t>e em silêncio os intimo a voltar a esta vida</w:t>
        <w:br/>
        <w:t>em que desde a infância eles viviam lentamente</w:t>
        <w:br/>
        <w:t>com a amargura dos dias longos colada às suas existências monótonas</w:t>
        <w:br/>
        <w:t>e o medo de morrer dos que assistem ao cair da tarde</w:t>
        <w:br/>
        <w:t>quando, após a chuva, as tanajuras se espalham</w:t>
        <w:br/>
        <w:t>no chão maternal de alagoas e não podem mais voar.</w:t>
        <w:br/>
        <w:t>digo aos meus mortos: levantai-vos, voltai a este dia inacabado</w:t>
        <w:br/>
        <w:t>que precisa de vós, de vossa tosse persistente e de vossos gestos</w:t>
        <w:br/>
        <w:t>enfadados e de vossos passos nas ruas tortas de maceió. retornai aos sonhos insípidos</w:t>
        <w:br/>
        <w:t>e às janelas abertas sobre o mormaço.</w:t>
        <w:br/>
        <w:t>na tarde de domingo, entre os mausoléus</w:t>
        <w:br/>
        <w:t>que parecem suspensos pelo vento</w:t>
        <w:br/>
        <w:t>no ar azul</w:t>
        <w:br/>
        <w:t>o silêncio dos mortos me diz que eles não voltarão.</w:t>
        <w:br/>
        <w:t>não adianta chamá-los. no lugar em que estão, não há retorno.</w:t>
        <w:br/>
        <w:t>apenas nomes em lápides. apenas nomes. e o barulho do mar.</w:t>
      </w:r>
    </w:p>
    <w:p>
      <w:r>
        <w:br/>
        <w:t>----------------------------------------</w:t>
        <w:br/>
      </w:r>
    </w:p>
    <w:p>
      <w:r>
        <w:t>de todo o jardim escolho</w:t>
        <w:br/>
        <w:t>a córnea rajada de sua flor</w:t>
        <w:br/>
        <w:t>ou a flor rajada entre as pernas</w:t>
        <w:br/>
        <w:t>no ventrentre os olhos</w:t>
        <w:br/>
        <w:t>é inteiramente flor sua presença</w:t>
        <w:br/>
        <w:t>recolhida</w:t>
        <w:br/>
        <w:t>no abstrato de qualquer pensamento</w:t>
        <w:br/>
        <w:t>nem luzes com bolor</w:t>
        <w:br/>
        <w:t>nem o seio repousado na mão</w:t>
        <w:br/>
        <w:t>a florolho vê enquanto é vista</w:t>
        <w:br/>
        <w:t>adorna quem lhe adorna</w:t>
        <w:br/>
        <w:t>as sutilezas dos lilazes-quase-lírios</w:t>
        <w:br/>
        <w:t>neste cárcere do ver</w:t>
        <w:br/>
        <w:t>íris-rosácea na estremadura idade da cara</w:t>
        <w:br/>
        <w:t>como se calculada da extrema idade da terra</w:t>
        <w:br/>
        <w:t>a memória do improviso das folhas</w:t>
        <w:br/>
        <w:t>o ferruginoso de toda planta</w:t>
        <w:br/>
        <w:t>na planta de toda face</w:t>
      </w:r>
    </w:p>
    <w:p>
      <w:r>
        <w:br/>
        <w:t>----------------------------------------</w:t>
        <w:br/>
      </w:r>
    </w:p>
    <w:p>
      <w:r>
        <w:t>minha pátria</w:t>
        <w:br/>
        <w:t>minha pátria não é a língua portuguesa.</w:t>
        <w:br/>
        <w:t>nenhuma língua é a pátria.</w:t>
        <w:br/>
        <w:t>minha pátria é a terra mole e peganhenta onde nasci</w:t>
        <w:br/>
        <w:t>e o vento que sopra em maceió.</w:t>
        <w:br/>
        <w:t>são os caranguejos que correm na lama dos mangues</w:t>
        <w:br/>
        <w:t>e o oceano cujas ondas continuam molhando os meus pés quando sonho.</w:t>
        <w:br/>
        <w:t>minha pátria são os morcegos suspensos no forro das igrejas carcomidas,</w:t>
        <w:br/>
        <w:t>os loucos que dançam ao entardecer no hospício junto ao mar,</w:t>
        <w:br/>
        <w:t>e o céu encurvado pelas constelações.</w:t>
        <w:br/>
        <w:t>minha pátria são os apitos dos navios</w:t>
        <w:br/>
        <w:t>e o farol no alto da colina.</w:t>
        <w:br/>
        <w:t>minha pátria é a mão do mendigo na manhã radiosa.</w:t>
        <w:br/>
        <w:t>são os estaleiros apodrecidos</w:t>
        <w:br/>
        <w:t>e os cemitérios marinhos onde os meus ancestrais tuberculosos e implaudados não não param de tossir e tremer nas noite frias</w:t>
        <w:br/>
        <w:t>e o cheiro de açúcar nos armazéns portuários</w:t>
        <w:br/>
        <w:t>e as tainhas que se debatem nas redes dos pescadores</w:t>
        <w:br/>
        <w:t>e as résteas de cebola enrodilhadas na treva</w:t>
        <w:br/>
        <w:t>e a chuva que cai sobre os currais de peixe.</w:t>
        <w:br/>
        <w:t>a língua de que me utilizo não é e nunca foi a minha pátria.</w:t>
        <w:br/>
        <w:t>nenhuma língua enganosa é a pátria.</w:t>
        <w:br/>
        <w:t>ela serve apenas para que eu celebre a minha grande e pobre pátria muda,</w:t>
        <w:br/>
        <w:t>minha pátria desintérica e desdentada, sem gramática e sem dicionário,</w:t>
        <w:br/>
        <w:t>minha pátria sem língua e sem palavras.</w:t>
      </w:r>
    </w:p>
    <w:p>
      <w:r>
        <w:br/>
        <w:t>----------------------------------------</w:t>
        <w:br/>
      </w:r>
    </w:p>
    <w:p>
      <w:r>
        <w:t>o dia surge com a fúria do ouro</w:t>
        <w:br/>
        <w:t>e ante ele</w:t>
        <w:br/>
        <w:t>antenas conspiram a revolução</w:t>
        <w:br/>
        <w:t>no seu entendimento de antenas</w:t>
        <w:br/>
        <w:t>nascer e morrer já não é grande coisa –</w:t>
        <w:br/>
        <w:t>sobra aguardar dos ligamentos o câncer</w:t>
        <w:br/>
        <w:t>no tempo do tempo que resta</w:t>
        <w:br/>
        <w:t>esta música de pedra:</w:t>
        <w:br/>
        <w:t>esse eu</w:t>
        <w:br/>
        <w:t>que habita um corpo</w:t>
        <w:br/>
        <w:t>é menos que corpo</w:t>
        <w:br/>
        <w:t>e recusa a ser feliz nesta cidade</w:t>
        <w:br/>
        <w:t>e envelhece sem jamais ter sido jovem</w:t>
        <w:br/>
        <w:t>ainda que as antenas sustentem elegâncias de inseto</w:t>
        <w:br/>
        <w:t>contra a tarde</w:t>
        <w:br/>
        <w:t>cardume metálico</w:t>
        <w:br/>
        <w:t>no encardido das lajes</w:t>
      </w:r>
    </w:p>
    <w:p>
      <w:r>
        <w:br/>
        <w:t>----------------------------------------</w:t>
        <w:br/>
      </w:r>
    </w:p>
    <w:p>
      <w:r>
        <w:t>lua-lâmina-omoplata</w:t>
        <w:br/>
        <w:t>o cão de porcelana desfeito na porcelana da constelação</w:t>
        <w:br/>
        <w:t>ou esta água pesada nos coágulos da luz</w:t>
        <w:br/>
        <w:t>ali onde da matéria mole do sol</w:t>
        <w:br/>
        <w:t>se forjam estrelas</w:t>
        <w:br/>
        <w:t>cheguei a idade que um dia sonhei ter</w:t>
        <w:br/>
        <w:t>mas o sonho não resistiu a idade</w:t>
        <w:br/>
        <w:t>aqui nesta terra-longe</w:t>
        <w:br/>
        <w:t>antecidade ante tudo o que foi feito</w:t>
        <w:br/>
        <w:t>[há lugares que esquecem de se atualizar segundo os mapas]</w:t>
        <w:br/>
        <w:t>os imortais cunharam homens</w:t>
        <w:br/>
        <w:t>para ver um mundo por seus olhos</w:t>
        <w:br/>
        <w:t>mas a vida inteira temos esperado por algo</w:t>
        <w:br/>
        <w:t>no outro lado da vida inteira</w:t>
        <w:br/>
        <w:t>das realidades possíveis só percebemos esta</w:t>
        <w:br/>
        <w:t>onde todos já vêm com encaixe para alguma máquina</w:t>
        <w:br/>
        <w:t>sistemas são subversíveis –</w:t>
        <w:br/>
        <w:t>subvertamos agora os astros que não pertencem a nós</w:t>
        <w:br/>
        <w:t>[a língua:</w:t>
        <w:br/>
        <w:t>astrolábio de céu da boca]</w:t>
      </w:r>
    </w:p>
    <w:p>
      <w:r>
        <w:br/>
        <w:t>----------------------------------------</w:t>
        <w:br/>
      </w:r>
    </w:p>
    <w:p>
      <w:r>
        <w:t>passado</w:t>
        <w:br/>
        <w:t>ah velha sebenta</w:t>
        <w:br/>
        <w:t>em que escrevia as minhas composições de francês</w:t>
        <w:br/>
        <w:t>mes vacances: gostei muito das férias</w:t>
        <w:br/>
        <w:t>je suis allée à la plage (com dois ee,</w:t>
        <w:br/>
        <w:t>o verbo ètre pede concordância), j'ai beaucoup</w:t>
        <w:br/>
        <w:t>nagé e depois terminava com o sol a pôr-se</w:t>
        <w:br/>
        <w:t>no mar e ia ver gaivotas ao dicionário</w:t>
        <w:br/>
        <w:t>as correcções a vermelho e o passé simple,</w:t>
        <w:br/>
        <w:t>escrever cem vezes nous fûmes vous fûtes ils fûrent</w:t>
        <w:br/>
        <w:t>as tardes de sol</w:t>
        <w:br/>
        <w:t>e madame denise que dizia toi ma petite</w:t>
        <w:br/>
        <w:t>com ar de sargento e a cara zangada a fazer-se</w:t>
        <w:br/>
        <w:t>vermelha (tenho glóbulos a mais, faites attention)</w:t>
        <w:br/>
        <w:t>e o olhar que desmentia tudo</w:t>
        <w:br/>
        <w:t>em ternura remplit</w:t>
        <w:br/>
        <w:t>e as regras decoradas e as terminações</w:t>
        <w:br/>
        <w:t>verbais ais, ais, ait,</w:t>
        <w:br/>
        <w:t>a hora de estudo extra e o sol de fim de tarde</w:t>
        <w:br/>
        <w:t>a filtrar-se pelas carteiras,</w:t>
        <w:br/>
        <w:t>a freira a vigiar distraída em salmos</w:t>
        <w:br/>
        <w:t>eu a sonhar de livro aberto</w:t>
        <w:br/>
        <w:t>once upon a time there was a little boy</w:t>
        <w:br/>
        <w:t>e as equações de terceiro grau a uma</w:t>
        <w:br/>
        <w:t>incógnita</w:t>
        <w:br/>
        <w:t>ah tardes claras em que era bom</w:t>
        <w:br/>
        <w:t>ser boa, não era o santinho nem o rebuçado</w:t>
        <w:br/>
        <w:t>era a palavra doce a afagar-me por dentro,</w:t>
        <w:br/>
        <w:t>as batas todas brancas salpicdas de gouache</w:t>
        <w:br/>
        <w:t>colorido e o cinto azul que eu trazia sempre largo</w:t>
        <w:br/>
        <w:t>assim a cair de lado à espadachim</w:t>
        <w:br/>
        <w:t>as escadas de madeira rangentes</w:t>
        <w:br/>
        <w:t>ao compasso dos passos, sentidas ainda</w:t>
        <w:br/>
        <w:t>à distância de vinte anos,</w:t>
        <w:br/>
        <w:t>todas nós em submissa fila a responder à chamada,</w:t>
        <w:br/>
        <w:t>"presente" parecia-me então lógico e certo</w:t>
        <w:br/>
        <w:t>como assistir à oração na capela e ler as epístolas</w:t>
        <w:br/>
        <w:t>(de são paulo aos coríntios:</w:t>
        <w:br/>
        <w:t>naquele tempo...),</w:t>
        <w:br/>
        <w:t>tem uma voz bonita e lê tão bem, e depois</w:t>
        <w:br/>
        <w:t>mandavam-me apertar o cinto para ficar</w:t>
        <w:br/>
        <w:t>mais composta em cima do banquinho,</w:t>
        <w:br/>
        <w:t>à direita do padre</w:t>
        <w:br/>
        <w:t>e o fascínio das confissões,</w:t>
        <w:br/>
        <w:t>as vozes sussuradas na fina madeira</w:t>
        <w:br/>
        <w:t>castanha a esconder uma falta,</w:t>
        <w:br/>
        <w:t>o cheiro do chão encerrado e da cera das velas</w:t>
        <w:br/>
        <w:t>e quando deixei de acreditar em pecados</w:t>
        <w:br/>
        <w:t>e comecei a achar que as palavras não prestam</w:t>
        <w:br/>
        <w:t>e que era inútil</w:t>
        <w:br/>
        <w:t>inútil a teia de madeira</w:t>
        <w:br/>
        <w:t>ah noites de insónia à distância de vinte anos,</w:t>
        <w:br/>
        <w:t>once upon a time there was a little boy</w:t>
        <w:br/>
        <w:t>and he went up on journey</w:t>
        <w:br/>
        <w:t>there was a little girl, une petite fille</w:t>
        <w:br/>
        <w:t>e o passé simple, como parecia simples o passado</w:t>
        <w:br/>
        <w:t>au clair de la lune</w:t>
        <w:br/>
        <w:t>mon ami pierrot</w:t>
        <w:br/>
        <w:t>prête-moi ta plume</w:t>
        <w:br/>
        <w:t>pour écrire un mot</w:t>
        <w:br/>
        <w:t>escrever uma palavra</w:t>
        <w:br/>
        <w:t>uma só</w:t>
        <w:br/>
        <w:t>ao luar</w:t>
        <w:br/>
        <w:t>a pedir concordância como uma carícia</w:t>
        <w:br/>
        <w:t>elles sont parties,</w:t>
        <w:br/>
        <w:t>les mouettes</w:t>
      </w:r>
    </w:p>
    <w:p>
      <w:r>
        <w:br/>
        <w:t>----------------------------------------</w:t>
        <w:br/>
      </w:r>
    </w:p>
    <w:p>
      <w:r>
        <w:t>a carga</w:t>
        <w:br/>
        <w:t>uma rua me conduzia até o porto.</w:t>
        <w:br/>
        <w:t>e eu era a rua com as suas janelas dilaceradas</w:t>
        <w:br/>
        <w:t>e o sol despositado na areia materna.</w:t>
        <w:br/>
        <w:t>eu levava para a beira do mar tudo o que surgia</w:t>
        <w:br/>
        <w:t>à minha passagem: portas, rostos, vozes, colônias de cupim</w:t>
        <w:br/>
        <w:t>e réstias de cebola que amadureciam na sombra</w:t>
        <w:br/>
        <w:t>dos armazéns próvidos. e sacos de açúcar. e as chuvas</w:t>
        <w:br/>
        <w:t>que haviam enegrecido os telhados das casas.</w:t>
        <w:br/>
        <w:t>era um dia de dádivas. nada estava perdido.</w:t>
        <w:br/>
        <w:t>as ondas celebravam a beleza do mundo.</w:t>
        <w:br/>
        <w:t>a terra ostentava a promessa da vida.</w:t>
        <w:br/>
        <w:t>e eu despositava a minha leve carga</w:t>
        <w:br/>
        <w:t>nos porões dos navios enferrujados.</w:t>
      </w:r>
    </w:p>
    <w:p>
      <w:r>
        <w:br/>
        <w:t>----------------------------------------</w:t>
        <w:br/>
      </w:r>
    </w:p>
    <w:p>
      <w:r>
        <w:t>a escavadeira</w:t>
        <w:br/>
        <w:t>todo silêncio me incomoda.</w:t>
        <w:br/>
        <w:t>ele sempre omite alguma coisa:</w:t>
        <w:br/>
        <w:t>uma traição tramada entre as glicínias</w:t>
        <w:br/>
        <w:t>a explicação final sobre a existência ou a inexistência de deus</w:t>
        <w:br/>
        <w:t>o rumor dos ratos no entulho</w:t>
        <w:br/>
        <w:t>o choque entre a hélice e o vento no aeroporto desativado.</w:t>
        <w:br/>
        <w:t>mas a manhã irrompe no canteiro de obras e ouço o barulho da escavadeira.</w:t>
        <w:br/>
        <w:t>os homens já acordaram e voltaram a construer e a destruir.</w:t>
        <w:br/>
        <w:t>vão fazer novas casas e novov túmulos.</w:t>
        <w:br/>
        <w:t>na manhã de sol o fusca pára no oitão do motel.</w:t>
        <w:br/>
        <w:t>mais uma vez pênis e vagina vão tenar entender-se</w:t>
        <w:br/>
        <w:t>neste mundo de tantos descencontros.</w:t>
        <w:br/>
        <w:t>a escavadeira escava e as esteiras avançam na cratera aberta como uma corola.</w:t>
        <w:br/>
        <w:t>visto pelo olhos sonolentos do trocador de ônibus que passa pela</w:t>
        <w:br/>
        <w:t>avenida o mundo é uma representação.</w:t>
      </w:r>
    </w:p>
    <w:p>
      <w:r>
        <w:br/>
        <w:t>----------------------------------------</w:t>
        <w:br/>
      </w:r>
    </w:p>
    <w:p>
      <w:r>
        <w:t>a necessidade</w:t>
        <w:br/>
        <w:t>uma porta fechada não é suficiente para que o homem</w:t>
        <w:br/>
        <w:t>esconda o seu amor. ele também necessita de uma porta aberta</w:t>
        <w:br/>
        <w:t>para poder partir e se perder na multidão quando esse amor explodir</w:t>
        <w:br/>
        <w:t>como o barril de pólvora no arsenal alcançado pelo raio.</w:t>
        <w:br/>
        <w:t>um telhado não basta para que o homem se proteja</w:t>
        <w:br/>
        <w:t>do calor e da tempestade. para fugir ao relâmpago</w:t>
        <w:br/>
        <w:t>ele precisa de um corpo estendido na cama</w:t>
        <w:br/>
        <w:t>e ao alcance de sua mão ainda temerosa</w:t>
        <w:br/>
        <w:t>de avançar no excuro quando a chuva cai no silêncio do mundo aberto como uma fruta</w:t>
        <w:br/>
        <w:t>entre dios estrondos.</w:t>
        <w:br/>
        <w:t>na noite que declina, no dia que nasce,</w:t>
        <w:br/>
        <w:t>o homem precisa de tudo: do amor e do raio.</w:t>
      </w:r>
    </w:p>
    <w:p>
      <w:r>
        <w:br/>
        <w:t>----------------------------------------</w:t>
        <w:br/>
      </w:r>
    </w:p>
    <w:p>
      <w:r>
        <w:t>por um animal</w:t>
        <w:br/>
        <w:t>todo-feito de tetra-pak</w:t>
        <w:br/>
        <w:t>que se devora enquanto se move</w:t>
        <w:br/>
        <w:t>esse animal-caligrama</w:t>
        <w:br/>
        <w:t>que transpassa o alfabeto através do corpo</w:t>
        <w:br/>
        <w:t>e a imundície da rua através do tempo</w:t>
        <w:br/>
        <w:t>usina de merda contra</w:t>
        <w:br/>
        <w:t>as mil falhas tectônicas do céu</w:t>
        <w:br/>
        <w:t>placas de entulho articuladas por dentro</w:t>
        <w:br/>
        <w:t>o rinoceronte em seu ladrilho</w:t>
        <w:br/>
        <w:t>e mesmo a morte faz mais sentido quando fodemos</w:t>
        <w:br/>
        <w:t>usina de força gerando forças contrárias</w:t>
        <w:br/>
        <w:t>ou ainda</w:t>
        <w:br/>
        <w:t>esse ordinário que vive das coisas complexas :</w:t>
        <w:br/>
        <w:t>o dia a dia alternando suave</w:t>
        <w:br/>
        <w:t>os terrenos baldios a ordem das casas os vagões de trem</w:t>
      </w:r>
    </w:p>
    <w:p>
      <w:r>
        <w:br/>
        <w:t>----------------------------------------</w:t>
        <w:br/>
      </w:r>
    </w:p>
    <w:p>
      <w:r>
        <w:t>a neve e o amor</w:t>
        <w:br/>
        <w:t>neste dia de calor ardente, estou esperando a neve.</w:t>
        <w:br/>
        <w:t>sempre estive à sua espera.</w:t>
        <w:br/>
        <w:t>quando menino, li recordações da casa dos mortos</w:t>
        <w:br/>
        <w:t>e vi a neve caindo na estepe siberiana</w:t>
        <w:br/>
        <w:t>e no casaco roto de fédor dostoievski.</w:t>
        <w:br/>
        <w:t>amo a neve porque ela não separa o dia da noite</w:t>
        <w:br/>
        <w:t>nem afasta o céu das aflições da terra.</w:t>
        <w:br/>
        <w:t>une o que está separado:</w:t>
        <w:br/>
        <w:t>os passos dos homens condenados ao gelo escurecido</w:t>
        <w:br/>
        <w:t>e os suspiros de amor que se perdem no ar.</w:t>
        <w:br/>
        <w:t>é necessário ter um ouvido muito afiado</w:t>
        <w:br/>
        <w:t>para ouvir a música da neve caindo, algo quase silencioso</w:t>
        <w:br/>
        <w:t>como o roçar da asa de um anjo, caso os anjos existissem,</w:t>
        <w:br/>
        <w:t>ou o estertor de um pássaro.</w:t>
        <w:br/>
        <w:t>não se deve esperar a neve como se espera o amor.</w:t>
        <w:br/>
        <w:t>são coisas diferentes. basta abrirmos os olhos para ver a neve</w:t>
        <w:br/>
        <w:t>cair no campo desolado. e ela cai em nós, a neve branca e fria</w:t>
        <w:br/>
        <w:t>que não queima como o fogo do amor.</w:t>
        <w:br/>
        <w:t>para ver o amor os nossos olhos não bastam,</w:t>
        <w:br/>
        <w:t>nem os ouvidos, nem a boca, nem mesmo os nossos corações</w:t>
        <w:br/>
        <w:t>que batem na escuridão com o mesmo rumor</w:t>
        <w:br/>
        <w:t>da neve caindo nas estepes</w:t>
        <w:br/>
        <w:t>e nos telhados das cabanas escuras</w:t>
        <w:br/>
        <w:t>e no casaco roto de fédor dostoievski.</w:t>
        <w:br/>
        <w:t>para ver o amor, nada basta. e tanto o frio do inverno como o calor escaldante</w:t>
        <w:br/>
        <w:t>o afastam de nós, de nossos braços abertos</w:t>
        <w:br/>
        <w:t>e de nossos corações atormentados.</w:t>
        <w:br/>
        <w:t>fiel à minha infância, prefiro ver a neve</w:t>
        <w:br/>
        <w:t>que une o céu e a terra, a noite e o dia,</w:t>
        <w:br/>
        <w:t>a ser a presa indefesa do amor,</w:t>
        <w:br/>
        <w:t>o amor que não é branco nem puro nem frio como a neve.</w:t>
      </w:r>
    </w:p>
    <w:p>
      <w:r>
        <w:br/>
        <w:t>----------------------------------------</w:t>
        <w:br/>
      </w:r>
    </w:p>
    <w:p>
      <w:r>
        <w:t>o silêncio incompleto</w:t>
        <w:br/>
        <w:t>que silêncio incompleto entre tantos rumores!</w:t>
        <w:br/>
        <w:t>agora, e só agora, eles tentam dizer-nos</w:t>
        <w:br/>
        <w:t>que amaram e esqueceram, e sempre ficaram longe</w:t>
        <w:br/>
        <w:t>da verdade final. o amor é uma dívida</w:t>
        <w:br/>
        <w:t>irresgatável contraída na escuridão</w:t>
        <w:br/>
        <w:t>e só morte libera os pagadores relapsos.</w:t>
        <w:br/>
        <w:t>tudo terminará num oceano de sombras.</w:t>
        <w:br/>
        <w:t>os mortos também acabam, após tantas lágrimas</w:t>
        <w:br/>
        <w:t>e missas cantadas e anúncios nos jornais.</w:t>
        <w:br/>
        <w:t>nascemos para nos evaporar, após ter sido</w:t>
        <w:br/>
        <w:t>a água que cobre a rampa do estaleiro.</w:t>
        <w:br/>
        <w:t>nascemos para dizer o nosso nome ao vento.</w:t>
        <w:br/>
        <w:t>nossos corpos rastejaram até a entrada da gruta.</w:t>
        <w:br/>
        <w:t>mas onde estavam as almas naquele instrante</w:t>
        <w:br/>
        <w:t>de êxtase e servidão? estavam escondidas</w:t>
        <w:br/>
        <w:t>como os morcegos, dormiam plácidas como as placentas.</w:t>
      </w:r>
    </w:p>
    <w:p>
      <w:r>
        <w:br/>
        <w:t>----------------------------------------</w:t>
        <w:br/>
      </w:r>
    </w:p>
    <w:p>
      <w:r>
        <w:t>o espanto</w:t>
        <w:br/>
        <w:t>o que se passa em mim é um prodígio.</w:t>
        <w:br/>
        <w:t>um sim que se dilata</w:t>
        <w:br/>
        <w:t>até perder o sentido</w:t>
        <w:br/>
        <w:t>longe, como o balão</w:t>
        <w:br/>
        <w:t>fugido da criança.</w:t>
        <w:br/>
        <w:t>um sim, transgredido,</w:t>
        <w:br/>
        <w:t>arremetido</w:t>
        <w:br/>
        <w:t>à estupidez do ouvido,</w:t>
        <w:br/>
        <w:t>da razão.</w:t>
        <w:br/>
        <w:t>um sim que quando explode me diz não</w:t>
        <w:br/>
        <w:t>com delicadeza.</w:t>
      </w:r>
    </w:p>
    <w:p>
      <w:r>
        <w:br/>
        <w:t>----------------------------------------</w:t>
        <w:br/>
      </w:r>
    </w:p>
    <w:p>
      <w:r>
        <w:t>dois rios</w:t>
        <w:br/>
        <w:t>o corpo dividido em duas partes</w:t>
        <w:br/>
        <w:t>fechadas</w:t>
        <w:br/>
        <w:t>à chave uma na outra, avanço</w:t>
        <w:br/>
        <w:t>num duplo coração como se fosse</w:t>
        <w:br/>
        <w:t>ao mesmo tempo num só barco por dois rios.</w:t>
      </w:r>
    </w:p>
    <w:p>
      <w:r>
        <w:br/>
        <w:t>----------------------------------------</w:t>
        <w:br/>
      </w:r>
    </w:p>
    <w:p>
      <w:r>
        <w:t>revólver</w:t>
        <w:br/>
        <w:t>agradeço-te a lembrança, avô:</w:t>
        <w:br/>
        <w:t>deixaste-me o revólver na mão,</w:t>
        <w:br/>
        <w:t>está empenado o gatilho,</w:t>
        <w:br/>
        <w:t>tem ferrugem o cão,</w:t>
        <w:br/>
        <w:t>o serviço, com balas deste calibre,</w:t>
        <w:br/>
        <w:t>não é garantido</w:t>
        <w:br/>
        <w:t>(escusavas de o ter comprado ao cigano</w:t>
        <w:br/>
        <w:t>que bebia contigo),</w:t>
        <w:br/>
        <w:t>mas criança alguma poderá estragar</w:t>
        <w:br/>
        <w:t>o pessimismo deste poema,</w:t>
        <w:br/>
        <w:t>ou vir a tempo de evitar o seu desfecho</w:t>
        <w:br/>
        <w:t>– rindo, por exemplo, no recreio da escola.</w:t>
      </w:r>
    </w:p>
    <w:p>
      <w:r>
        <w:br/>
        <w:t>----------------------------------------</w:t>
        <w:br/>
      </w:r>
    </w:p>
    <w:p>
      <w:r>
        <w:t>provavelmente noutro tempo, noutras circunstâncias</w:t>
        <w:br/>
        <w:t>chegaríamos a iguais resultados</w:t>
        <w:br/>
        <w:t>pelo que de nada adianta imaginar um almagesto</w:t>
        <w:br/>
        <w:t>ou tabelas de paralaxe para isto</w:t>
        <w:br/>
        <w:t>a que convencionalmente chamamos amor,</w:t>
        <w:br/>
        <w:t>nem calcular o ângulo</w:t>
        <w:br/>
        <w:t>entre nós e o centro da terra,</w:t>
        <w:br/>
        <w:t>de nada nos aproveitara, tu e eu</w:t>
        <w:br/>
        <w:t>centros escorraçados de irregular gravitação.</w:t>
        <w:br/>
        <w:t>porém, isso não me impediu de ver plêiades</w:t>
        <w:br/>
        <w:t>cada vez que surgias (só</w:t>
        <w:br/>
        <w:t>não te dizia nada) plêiades iluminando</w:t>
        <w:br/>
        <w:t>meu hades</w:t>
        <w:br/>
        <w:t>com suas cabrinhas coruscantes</w:t>
        <w:br/>
        <w:t>pascendo</w:t>
        <w:br/>
        <w:t>o vale da sombra da morte.</w:t>
        <w:br/>
        <w:t>e a questão hoje é: who’s gonna drive you home tonight?</w:t>
        <w:br/>
        <w:t>quando o melancólico transístor</w:t>
        <w:br/>
        <w:t>destila também outras perguntas, mas nenhuma</w:t>
        <w:br/>
        <w:t>tão dura quanto essa,</w:t>
        <w:br/>
        <w:t>por exemplo: porque é que a água tem mais tendência</w:t>
        <w:br/>
        <w:t>a subir em tubos estreitos</w:t>
        <w:br/>
        <w:t>ao contrário do mercúrio?</w:t>
        <w:br/>
        <w:t>isto é view-master e são coisas que faço</w:t>
        <w:br/>
        <w:t>na tua ausência.</w:t>
      </w:r>
    </w:p>
    <w:p>
      <w:r>
        <w:br/>
        <w:t>----------------------------------------</w:t>
        <w:br/>
      </w:r>
    </w:p>
    <w:p>
      <w:r>
        <w:t>extrema-unção</w:t>
        <w:br/>
        <w:t>uma breve, amável mágoa à</w:t>
        <w:br/>
        <w:t>flor dos olhos, um distante desapontamento,</w:t>
        <w:br/>
        <w:t>morrias como se pedisses desculpa</w:t>
        <w:br/>
        <w:t>por nos fazeres perder tempo.</w:t>
        <w:br/>
        <w:t>tinhas pressa mas não o mostravas,</w:t>
        <w:br/>
        <w:t>receavas que não estivéssemos preparados,</w:t>
        <w:br/>
        <w:t>e, suspenso sobre nós, esperavas</w:t>
        <w:br/>
        <w:t>que disséssemos tudo, que fizéssemos o apropriado.</w:t>
        <w:br/>
        <w:t>morrer não é motivo de orgulho,</w:t>
        <w:br/>
        <w:t>mas estavas cansado de mais para te justificares.</w:t>
        <w:br/>
        <w:t>ainda por cima no mês de julho,</w:t>
        <w:br/>
        <w:t>com as férias marcadas, ausentes os familiares.</w:t>
        <w:br/>
        <w:t>tínhamos levado as crianças de casa,</w:t>
        <w:br/>
        <w:t>feito os telefonemas, escolhido os dizeres.</w:t>
        <w:br/>
        <w:t>o quarto fora arrumado, a cama mudada</w:t>
        <w:br/>
        <w:t>com roupa lavada. só faltava morreres.</w:t>
      </w:r>
    </w:p>
    <w:p>
      <w:r>
        <w:br/>
        <w:t>----------------------------------------</w:t>
        <w:br/>
      </w:r>
    </w:p>
    <w:p>
      <w:r>
        <w:t>as trevas</w:t>
        <w:br/>
        <w:t>começam-nos as trevas a romper</w:t>
        <w:br/>
        <w:t>a carne, comparáveis</w:t>
        <w:br/>
        <w:t>a neve que do céu</w:t>
        <w:br/>
        <w:t>caísse ensanguentada</w:t>
        <w:br/>
        <w:t>ou pedra que, ao tombar</w:t>
        <w:br/>
        <w:t>num lago, o abrisse</w:t>
        <w:br/>
        <w:t>em sucessivos círculos, alguns</w:t>
        <w:br/>
        <w:t>dos quais já fora de água, em plena vida,</w:t>
        <w:br/>
        <w:t>alguém</w:t>
        <w:br/>
        <w:t>no meio da paisagem</w:t>
        <w:br/>
        <w:t>empunha um calorífico</w:t>
        <w:br/>
        <w:t>enquanto eu, que de roupa</w:t>
        <w:br/>
        <w:t>não trago mais que um lenço,</w:t>
        <w:br/>
        <w:t>com ele cubro a cabeça para não morrer,</w:t>
        <w:br/>
        <w:t>aqui ninguém ignora</w:t>
        <w:br/>
        <w:t>que os lagos gelam a partir das margens</w:t>
        <w:br/>
        <w:t>e o homem a partir do coração,</w:t>
        <w:br/>
        <w:t>que a luz</w:t>
        <w:br/>
        <w:t>ascende do vazio</w:t>
        <w:br/>
        <w:t>e tudo o que nos resta mais não é</w:t>
        <w:br/>
        <w:t>que um sol sem crédito</w:t>
        <w:br/>
        <w:t>num céu desafectado,</w:t>
        <w:br/>
        <w:t>envolvem-nos as trevas</w:t>
        <w:br/>
        <w:t>os ossos, dir-se-ia</w:t>
        <w:br/>
        <w:t>que a própria morte</w:t>
        <w:br/>
        <w:t>nos serve aqui de pele, como a um morcego.</w:t>
      </w:r>
    </w:p>
    <w:p>
      <w:r>
        <w:br/>
        <w:t>----------------------------------------</w:t>
        <w:br/>
      </w:r>
    </w:p>
    <w:p>
      <w:r>
        <w:t>dos descampados</w:t>
        <w:br/>
        <w:t>cresceram-me entre os ossos já as primeiras ervas.</w:t>
        <w:br/>
        <w:t>talvez dos descampados que me vêm</w:t>
        <w:br/>
        <w:t>do espírito acabar à boca dos sentidos</w:t>
        <w:br/>
        <w:t>por fim surjam aqueles que quando escavam</w:t>
        <w:br/>
        <w:t>o fazem como se avançassem</w:t>
        <w:br/>
        <w:t>assim para uma vida mais autêntica.</w:t>
        <w:br/>
        <w:t>terão o tempo nas mãos como uma enxada.</w:t>
        <w:br/>
        <w:t>brilhar-lhes-ão nas pás</w:t>
        <w:br/>
        <w:t>pedaços do meu corpo que respiram.</w:t>
      </w:r>
    </w:p>
    <w:p>
      <w:r>
        <w:br/>
        <w:t>----------------------------------------</w:t>
        <w:br/>
      </w:r>
    </w:p>
    <w:p>
      <w:r>
        <w:t>os campos estão desertos</w:t>
        <w:br/>
        <w:t>os campos estão desertos</w:t>
        <w:br/>
        <w:t>onde outrora floresciam aldeias,</w:t>
        <w:br/>
        <w:t>e ecos de sinos dobrando-se às colinas,</w:t>
        <w:br/>
        <w:t>soluçando o silêncio dos pinhais.</w:t>
        <w:br/>
        <w:t>tempo de solares e mesas postas,</w:t>
        <w:br/>
        <w:t>burburinho e cantos matinais.</w:t>
        <w:br/>
        <w:t>hoje silva o comboio e, indiferentes,</w:t>
        <w:br/>
        <w:t>dedos apontam o muro engrinaldado:</w:t>
        <w:br/>
        <w:t>“ali foi . . .”, mas já o rio surge.</w:t>
        <w:br/>
        <w:t>o comboio estremece as fundações da ponte.</w:t>
      </w:r>
    </w:p>
    <w:p>
      <w:r>
        <w:br/>
        <w:t>----------------------------------------</w:t>
        <w:br/>
      </w:r>
    </w:p>
    <w:p>
      <w:r>
        <w:t>as vozes</w:t>
        <w:br/>
        <w:t>a infância vem</w:t>
        <w:br/>
        <w:t>pé ante pé</w:t>
        <w:br/>
        <w:t>sobe as escadas</w:t>
        <w:br/>
        <w:t>e bate à porta</w:t>
        <w:br/>
        <w:t>– quem é?</w:t>
        <w:br/>
        <w:t>– é a mãe morta</w:t>
        <w:br/>
        <w:t>– são coisas passadas</w:t>
        <w:br/>
        <w:t>– não é ninguém</w:t>
        <w:br/>
        <w:t>tantas vozes fora de nós!</w:t>
        <w:br/>
        <w:t>e se somos nós quem está lá fora</w:t>
        <w:br/>
        <w:t>e bate à porta? e se nos fomos embora?</w:t>
        <w:br/>
        <w:t>e se ficámos sós?</w:t>
      </w:r>
    </w:p>
    <w:p>
      <w:r>
        <w:br/>
        <w:t>----------------------------------------</w:t>
        <w:br/>
      </w:r>
    </w:p>
    <w:p>
      <w:r>
        <w:t>huato-carbau (1947)</w:t>
        <w:br/>
        <w:t>um velho, um jovem,</w:t>
        <w:br/>
        <w:t>separados pelo acaso.</w:t>
        <w:br/>
        <w:t>lá fora a brisa,</w:t>
        <w:br/>
        <w:t>o frio fino.</w:t>
        <w:br/>
        <w:t>à luz do candeeiro conversavam</w:t>
        <w:br/>
        <w:t>a noite inteira.</w:t>
        <w:br/>
        <w:t>o velho, jovem.</w:t>
        <w:br/>
        <w:t>o jovem, triste.</w:t>
      </w:r>
    </w:p>
    <w:p>
      <w:r>
        <w:br/>
        <w:t>----------------------------------------</w:t>
        <w:br/>
      </w:r>
    </w:p>
    <w:p>
      <w:r>
        <w:t>jovem mulher numa capela de aldeia</w:t>
        <w:br/>
        <w:t>num banco junto à parede,</w:t>
        <w:br/>
        <w:t>fértil e escura como terra lavrada,</w:t>
        <w:br/>
        <w:t>os olhos adormecendo no incenso</w:t>
        <w:br/>
        <w:t>que a tomava pela cintura</w:t>
        <w:br/>
        <w:t>e lhe dava o cansaço</w:t>
        <w:br/>
        <w:t>da madrugada.</w:t>
        <w:br/>
        <w:t>os cabelos negros enredando o frio</w:t>
        <w:br/>
        <w:t>que vinha de fora</w:t>
        <w:br/>
        <w:t>pela porta que alguém esquecera aberta</w:t>
        <w:br/>
        <w:t>mostrando ao fundo o rio</w:t>
        <w:br/>
        <w:t>e a laranjeira despida</w:t>
        <w:br/>
        <w:t>pela geada.</w:t>
        <w:br/>
        <w:t>morte</w:t>
        <w:br/>
        <w:t>em ambos os lados da porta</w:t>
        <w:br/>
        <w:t>dando entrada</w:t>
        <w:br/>
        <w:t>e súbito o dia</w:t>
        <w:br/>
        <w:t>e depois</w:t>
        <w:br/>
        <w:t>mais nada.</w:t>
      </w:r>
    </w:p>
    <w:p>
      <w:r>
        <w:br/>
        <w:t>----------------------------------------</w:t>
        <w:br/>
      </w:r>
    </w:p>
    <w:p>
      <w:r>
        <w:t>estacas</w:t>
        <w:br/>
        <w:t>os meus ossos estão espetados no deserto, não há um só no meu corpo que lhe escape.</w:t>
        <w:br/>
        <w:t>cravados todos eles na areia do deserto, uns a seguir aos outros, alinhados.</w:t>
        <w:br/>
        <w:t>seria absurdo falar-se de esqueleto.</w:t>
        <w:br/>
        <w:t>a pele foi entretanto soterrada, há quem já tenha caminhado em cima</w:t>
        <w:br/>
        <w:t>dela. quem diria? a pele, outrora hasteada, uma bandeira, quase uma coroa.</w:t>
        <w:br/>
        <w:t>o vento apoderou-se-me das vértebras. o próprio sol que entre elas</w:t>
        <w:br/>
        <w:t>brilha é descarnado, um sol deserto, onde o deserto penetrou.</w:t>
        <w:br/>
        <w:t>talvez pudéssemos lavá-lo, este deserto, quem sabe, ou amarrá-lo,</w:t>
        <w:br/>
        <w:t>amordaçá-lo. a pele garante o espaço, o resto logo se veria.</w:t>
      </w:r>
    </w:p>
    <w:p>
      <w:r>
        <w:br/>
        <w:t>----------------------------------------</w:t>
        <w:br/>
      </w:r>
    </w:p>
    <w:p>
      <w:r>
        <w:t>pax lusitanica</w:t>
        <w:br/>
        <w:t>ora se bem me lembro bem bastava</w:t>
        <w:br/>
        <w:t>ter que me dar a gregos e troianos.</w:t>
        <w:br/>
        <w:t>mas dar-me a americanos, russos</w:t>
        <w:br/>
        <w:t>e chineses, arre! isso não, que bem me bastam</w:t>
        <w:br/>
        <w:t>os portugueses! esses facínoras de pé na mão, esses</w:t>
        <w:br/>
        <w:t>minhocas endomingados na semana</w:t>
        <w:br/>
        <w:t>e tesos ao domingo.</w:t>
        <w:br/>
        <w:t>gregos de ulisses, vale é uma chama</w:t>
        <w:br/>
        <w:t>acesa no altar da pátria.</w:t>
        <w:br/>
        <w:t>troianos . . . há eneias, piedoso,</w:t>
        <w:br/>
        <w:t>acartando nas costas o seu povo.</w:t>
        <w:br/>
        <w:t>de portugal, não se fala, nem do gama.</w:t>
        <w:br/>
        <w:t>mas dar-me a americanos, russos</w:t>
        <w:br/>
        <w:t>e chineses, arre! isso não, que bem me bastam</w:t>
        <w:br/>
        <w:t>os portugueses!</w:t>
        <w:br/>
        <w:t>quero ver-me é entre tahitianas,</w:t>
        <w:br/>
        <w:t>titiro manhoso, vendedor de flautas</w:t>
        <w:br/>
        <w:t>e com elas convívio amenizado.</w:t>
        <w:br/>
        <w:t>quero é dar-me a circe, enfeitiçar-me</w:t>
        <w:br/>
        <w:t>em cavernas simbólicas</w:t>
        <w:br/>
        <w:t>onde não faltem os sobresselentes,</w:t>
        <w:br/>
        <w:t>o simulacro, o ver de cão travado</w:t>
        <w:br/>
        <w:t>pelo cheiro a carne quente.</w:t>
        <w:br/>
        <w:t>penélope esperou-me tanto tempo</w:t>
        <w:br/>
        <w:t>que pode esperar mais, como lisboa.</w:t>
        <w:br/>
        <w:t>mas dar-me a americanos, russos</w:t>
        <w:br/>
        <w:t>e chineses, arre! isso não, que bem me bastam</w:t>
        <w:br/>
        <w:t>os portugueses!</w:t>
        <w:br/>
        <w:t>acertadas as contas, quero ver</w:t>
        <w:br/>
        <w:t>se não me engano.</w:t>
        <w:br/>
        <w:t>contra ulisses, eu quero ser troiano.</w:t>
        <w:br/>
        <w:t>quero ter</w:t>
        <w:br/>
        <w:t>viagem paga, um fim que dignifique,</w:t>
        <w:br/>
        <w:t>uma toga, um palácio . . . tudo o que</w:t>
        <w:br/>
        <w:t>justifique</w:t>
        <w:br/>
        <w:t>minha precária existência</w:t>
        <w:br/>
        <w:t>marcada pela traição, pelo pavor</w:t>
        <w:br/>
        <w:t>piloto morto, pelo sonhador, pelo incêndio, pela lágrima</w:t>
        <w:br/>
        <w:t>de aligator . . .</w:t>
        <w:br/>
        <w:t>verdade, que há um cheiro lusitano . . .</w:t>
        <w:br/>
        <w:t>sou romano.</w:t>
        <w:br/>
        <w:t>aquilo que prometo nunca faço.</w:t>
        <w:br/>
        <w:t>mas dar-me a americanos, russos</w:t>
        <w:br/>
        <w:t>e chineses, arre! isso não, que bem</w:t>
        <w:br/>
        <w:t>me bastam os portugueses!</w:t>
      </w:r>
    </w:p>
    <w:p>
      <w:r>
        <w:br/>
        <w:t>----------------------------------------</w:t>
        <w:br/>
      </w:r>
    </w:p>
    <w:p>
      <w:r>
        <w:t>o sentimento dum ocidental</w:t>
        <w:br/>
        <w:t>i</w:t>
        <w:br/>
        <w:t>ave-marias</w:t>
        <w:br/>
        <w:t>nas nossas ruas, ao anoitecer,</w:t>
        <w:br/>
        <w:t>há tal soturnidade, há tal melancolia,</w:t>
        <w:br/>
        <w:t>que as sombras, o bulício, o tejo, a maresia</w:t>
        <w:br/>
        <w:t>despertam-me um desejo absurdo de sofrer.</w:t>
        <w:br/>
        <w:t>o céu parece baixo e de neblina,</w:t>
        <w:br/>
        <w:t>o gás extravasado enjoa-me, perturba;</w:t>
        <w:br/>
        <w:t>e os edifícios, com as chaminés, e a turba</w:t>
        <w:br/>
        <w:t>toldam-se duma cor monótona e londrina.</w:t>
        <w:br/>
        <w:t>batem carros de aluguer, ao fundo,</w:t>
        <w:br/>
        <w:t>levando à via-férrea os que se vão. felizes!</w:t>
        <w:br/>
        <w:t>ocorrem-me em revista exposições, países:</w:t>
        <w:br/>
        <w:t>madrid, paris, berlim, s. petersburgo, o mundo!</w:t>
        <w:br/>
        <w:t>semelham-se a gaiolas, com viveiros,</w:t>
        <w:br/>
        <w:t>as edificações somente emadeiradas:</w:t>
        <w:br/>
        <w:t>como morcegos, ao cair das badaladas,</w:t>
        <w:br/>
        <w:t>saltam de viga em viga os mestres carpinteiros.</w:t>
        <w:br/>
        <w:t>voltam os calafates, aos magotes,</w:t>
        <w:br/>
        <w:t>de jaquetão ao ombro, enfarruscados, secos;</w:t>
        <w:br/>
        <w:t>embrenho-me, a cismar, por boqueirões, por becos,</w:t>
        <w:br/>
        <w:t>ou erro pelos cais a que se atracam botes.</w:t>
        <w:br/>
        <w:t>e evoco, então, as crónicas navais:</w:t>
        <w:br/>
        <w:t>mouros, baixéis, heróis, tudo ressuscitado!</w:t>
        <w:br/>
        <w:t>luta camões no sul, salvando um livro a nado!</w:t>
        <w:br/>
        <w:t>singram soberbas naus que eu não verei jamais!</w:t>
        <w:br/>
        <w:t>e o fim da tarde inspira-me; e incomoda!</w:t>
        <w:br/>
        <w:t>de um couraçado inglês vogam os escaleres;</w:t>
        <w:br/>
        <w:t>e em terra num tinir de louças e talheres</w:t>
        <w:br/>
        <w:t>flamejam, ao jantar alguns hotéis da moda.</w:t>
        <w:br/>
        <w:t>num trem de praça arengam dois dentistas;</w:t>
        <w:br/>
        <w:t>um trôpego arlequim braceja numas andas;</w:t>
        <w:br/>
        <w:t>os querubins do lar flutuam nas varandas;</w:t>
        <w:br/>
        <w:t>às portas, em cabelo, enfadam-se os lojistas!</w:t>
        <w:br/>
        <w:t>vazam-se os arsenais e as oficinas;</w:t>
        <w:br/>
        <w:t>reluz, viscoso, o rio, apressam-se as obreiras;</w:t>
        <w:br/>
        <w:t>e num cardume negro, hercúleas, galhofeiras,</w:t>
        <w:br/>
        <w:t>correndo com firmeza, assomam as varinas.</w:t>
        <w:br/>
        <w:t>vêm sacudindo as ancas opulentas!</w:t>
        <w:br/>
        <w:t>seus troncos varonis recordam-me pilastras;</w:t>
        <w:br/>
        <w:t>e algumas, à cabeça, embalam nas canastras</w:t>
        <w:br/>
        <w:t>os filhos que depois naufragam nas tormentas.</w:t>
        <w:br/>
        <w:t>descalças! nas descargas de carvão,</w:t>
        <w:br/>
        <w:t>desde manhã à noite, a bordo das fragatas;</w:t>
        <w:br/>
        <w:t>e apinham-se num bairro aonde miam gatas,</w:t>
        <w:br/>
        <w:t>e o peixe podre gera os focos de infecção!</w:t>
        <w:br/>
        <w:t>ii</w:t>
        <w:br/>
        <w:t>noite fechada</w:t>
        <w:br/>
        <w:t>toca-se às grades, nas cadeias. som</w:t>
        <w:br/>
        <w:t>que mortifica e deixa umas loucuras mansas!</w:t>
        <w:br/>
        <w:t>o aljube, em que hoje estão velhinhas e crianças,</w:t>
        <w:br/>
        <w:t>bem raramente encerra uma mulher de “dom”!</w:t>
        <w:br/>
        <w:t>e eu desconfio, até, de um aneurisma</w:t>
        <w:br/>
        <w:t>tão mórbido me sinto, ao acender das luzes;</w:t>
        <w:br/>
        <w:t>à vista das prisões, da velha sé, das cruzes,</w:t>
        <w:br/>
        <w:t>chora-me o coração que se enche e que se abisma.</w:t>
        <w:br/>
        <w:t>a espaços, iluminam-se os andares,</w:t>
        <w:br/>
        <w:t>e as tascas, os cafés, as tendas, os estancos</w:t>
        <w:br/>
        <w:t>alastram em lençol os seus reflexos brancos;</w:t>
        <w:br/>
        <w:t>e a lua lembra o circo e os jogos malabares.</w:t>
        <w:br/>
        <w:t>duas igrejas, num saudoso largo,</w:t>
        <w:br/>
        <w:t>lançam a nódoa negra e fúnebre do clero:</w:t>
        <w:br/>
        <w:t>nelas esfumo um ermo inquisidor severo,</w:t>
        <w:br/>
        <w:t>assim que pela história eu me aventuro e alargo.</w:t>
        <w:br/>
        <w:t>na parte que abateu no terremoto,</w:t>
        <w:br/>
        <w:t>muram-me as construções rectas, iguais, crescidas;</w:t>
        <w:br/>
        <w:t>afrontam-me, no resto, as íngremes subidas,</w:t>
        <w:br/>
        <w:t>e os sinos dum tanger monástico e devoto.</w:t>
        <w:br/>
        <w:t>mas, num recinto público e vulgar,</w:t>
        <w:br/>
        <w:t>com bancos de namoro e exíguas pimenteiras,</w:t>
        <w:br/>
        <w:t>brônzeo, monumental, de proporções guerreiras,</w:t>
        <w:br/>
        <w:t>um épico doutrora ascende, num pilar!</w:t>
        <w:br/>
        <w:t>e eu sonho o cólera, imagino a febre,</w:t>
        <w:br/>
        <w:t>nesta acumulação de corpos enfezados;</w:t>
        <w:br/>
        <w:t>sombrios e espectrais recolhem os soldados;</w:t>
        <w:br/>
        <w:t>inflama-se um palácio em face de um casebre.</w:t>
        <w:br/>
        <w:t>partem patrulhas de cavalaria</w:t>
        <w:br/>
        <w:t>dos arcos dos quartéis que foram já conventos;</w:t>
        <w:br/>
        <w:t>idade média! a pé, outras, a passos lentos,</w:t>
        <w:br/>
        <w:t>derramam-se por toda a capital, que esfria.</w:t>
        <w:br/>
        <w:t>triste cidade! eu temo que me avives</w:t>
        <w:br/>
        <w:t>uma paixão defunta! aos lampiões distantes,</w:t>
        <w:br/>
        <w:t>enlutam-me, alvejando, as tuas elegantes,</w:t>
        <w:br/>
        <w:t>curvadas a sorrir às montras dos ourives.</w:t>
        <w:br/>
        <w:t>e mais: as costureiras, as floristas</w:t>
        <w:br/>
        <w:t>descem dos magasins, causam-me sobressaltos;</w:t>
        <w:br/>
        <w:t>custa-lhes a elevar os seus pescoços altos</w:t>
        <w:br/>
        <w:t>e muitas delas são comparsas ou coristas.</w:t>
        <w:br/>
        <w:t>e eu, de luneta de uma lente só,</w:t>
        <w:br/>
        <w:t>eu acho sempre assunto a quadros revoltados:</w:t>
        <w:br/>
        <w:t>entro na brasserie; às mesas de emigrados,</w:t>
        <w:br/>
        <w:t>ao riso e à crua luz joga-se o dominó.</w:t>
        <w:br/>
        <w:t>iii</w:t>
        <w:br/>
        <w:t>ao gás</w:t>
        <w:br/>
        <w:t>e saio. a noite pesa, esmaga. nos</w:t>
        <w:br/>
        <w:t>passeios de lajedo arrastam-se as impuras.</w:t>
        <w:br/>
        <w:t>ó moles hospitais! sai das embocaduras</w:t>
        <w:br/>
        <w:t>um sopro que arripia os ombros quase nus.</w:t>
        <w:br/>
        <w:t>cercam-me as lojas, tépidas. eu penso</w:t>
        <w:br/>
        <w:t>ver círios laterais, ver filas de capelas,</w:t>
        <w:br/>
        <w:t>com santos e fiéis, andores, ramos, velas,</w:t>
        <w:br/>
        <w:t>em uma catedral de um comprimento imenso.</w:t>
        <w:br/>
        <w:t>as burguesinhas do catolicismo</w:t>
        <w:br/>
        <w:t>resvalam pelo chão minado pelos canos;</w:t>
        <w:br/>
        <w:t>e lembram-me, ao chorar doente dos pianos,</w:t>
        <w:br/>
        <w:t>as freiras que os jejuns matavam de histerismo.</w:t>
        <w:br/>
        <w:t>num cutileiro, de avental, ao torno,</w:t>
        <w:br/>
        <w:t>um forjador maneja um malho, rubramente;</w:t>
        <w:br/>
        <w:t>e de uma padaria exala-se, inda quente,</w:t>
        <w:br/>
        <w:t>um cheiro salutar e honesto a pão no forno.</w:t>
        <w:br/>
        <w:t>e eu que medito um livro que exacerbe,</w:t>
        <w:br/>
        <w:t>quisera que o real e a análise mo dessem;</w:t>
        <w:br/>
        <w:t>casas de confecções e modas resplandecem;</w:t>
        <w:br/>
        <w:t>pelas vitrines olha um ratoneiro imberbe.</w:t>
        <w:br/>
        <w:t>longas descidas! não poder pintar</w:t>
        <w:br/>
        <w:t>com versos magistrais, salubres e sinceros,</w:t>
        <w:br/>
        <w:t>a esguia difusão dos vossos reverberos,</w:t>
        <w:br/>
        <w:t>e a vossa palidez romântica e lunar!</w:t>
        <w:br/>
        <w:t>que grande cobra, a lúbrica pessoa,</w:t>
        <w:br/>
        <w:t>que espartilhada escolhe uns xales com debuxo!</w:t>
        <w:br/>
        <w:t>sua excelência atrai, magnética, entre luxo,</w:t>
        <w:br/>
        <w:t>que ao longo dos balcões de mogno se amontoa.</w:t>
        <w:br/>
        <w:t>e aquela velha, de bandós! por vezes,</w:t>
        <w:br/>
        <w:t>a sua traîne imita um leque antigo, aberto,</w:t>
        <w:br/>
        <w:t>nas barras verticais, a duas tintas. perto,</w:t>
        <w:br/>
        <w:t>escarvam, à vitória, os seus mecklemburgueses.</w:t>
        <w:br/>
        <w:t>desdobram-se tecidos estrangeiros;</w:t>
        <w:br/>
        <w:t>plantas ornamentais secam nos mostradores;</w:t>
        <w:br/>
        <w:t>flocos de pós de arroz pairam sufocadores,</w:t>
        <w:br/>
        <w:t>e em nuvens de cetins requebram-se os caixeiros.</w:t>
        <w:br/>
        <w:t>mas tudo cansa! apagam-se nas frentes</w:t>
        <w:br/>
        <w:t>os candelabros, como estrelas, pouco a pouco;</w:t>
        <w:br/>
        <w:t>da solidão regouga um cauteleiro rouco;</w:t>
        <w:br/>
        <w:t>tornam-se mausoléus as armações fulgentes.</w:t>
        <w:br/>
        <w:t>“dó da miséria!... compaixão de mim!...”</w:t>
        <w:br/>
        <w:t>e, nas esquinas, calvo, eterno, sem repouso,</w:t>
        <w:br/>
        <w:t>pede-me esmola um homenzinho idoso,</w:t>
        <w:br/>
        <w:t>meu velho professor nas aulas de latim!</w:t>
        <w:br/>
        <w:t>iv</w:t>
        <w:br/>
        <w:t>horas mortas</w:t>
        <w:br/>
        <w:t>o tecto fundo de oxigénio, de ar,</w:t>
        <w:br/>
        <w:t>estende-se ao comprido, ao meio das trapeiras;</w:t>
        <w:br/>
        <w:t>vêm lágrimas de luz dos astros com olheiras,</w:t>
        <w:br/>
        <w:t>enleva-me a quimera azul de transmigrar.</w:t>
        <w:br/>
        <w:t>por baixo, que portões! que arruamentos!</w:t>
        <w:br/>
        <w:t>um parafuso cai nas lajes, às escuras:</w:t>
        <w:br/>
        <w:t>colocam-se taipais, rangem as fechaduras,</w:t>
        <w:br/>
        <w:t>e os olhos dum caleche espantam-me, sangrentos.</w:t>
        <w:br/>
        <w:t>e eu sigo, como as linhas de uma pauta</w:t>
        <w:br/>
        <w:t>a dupla correnteza augusta das fachadas;</w:t>
        <w:br/>
        <w:t>pois sobem, no silêncio, infaustas e trinadas,</w:t>
        <w:br/>
        <w:t>as notas pastoris de uma longínqua flauta.</w:t>
        <w:br/>
        <w:t>se eu não morresse, nunca! e eternamente</w:t>
        <w:br/>
        <w:t>buscasse e conseguisse a perfeição das cousas!</w:t>
        <w:br/>
        <w:t>esqueço-me a prever castíssimas esposas,</w:t>
        <w:br/>
        <w:t>que aninhem em mansões de vidro transparente!</w:t>
        <w:br/>
        <w:t>ó nossos filhos! que de sonhos ágeis,</w:t>
        <w:br/>
        <w:t>pousando, vos trarão a nitidez às vidas!</w:t>
        <w:br/>
        <w:t>eu quero as vossas mães e irmãs estremecidas,</w:t>
        <w:br/>
        <w:t>numas habitações translúcidas e frágeis.</w:t>
        <w:br/>
        <w:t>ah! como a raça ruiva do porvir,</w:t>
        <w:br/>
        <w:t>e as frotas dos avós, e os nómadas ardentes,</w:t>
        <w:br/>
        <w:t>nós vamos explorar todos os continentes</w:t>
        <w:br/>
        <w:t>e pelas vastidões aquáticas seguir!</w:t>
        <w:br/>
        <w:t>mas se vivemos, os emparedados,</w:t>
        <w:br/>
        <w:t>sem árvores, no vale escuro das muralhas!...</w:t>
        <w:br/>
        <w:t>julgo avistar, na treva, as folhas das navalhas</w:t>
        <w:br/>
        <w:t>e os gritos de socorro ouvir estrangulados.</w:t>
        <w:br/>
        <w:t>e nestes nebulosos corredores</w:t>
        <w:br/>
        <w:t>nauseiam-me, surgindo, os ventres das tabernas;</w:t>
        <w:br/>
        <w:t>na volta, com saudade, e aos bordos sobre as pernas,</w:t>
        <w:br/>
        <w:t>cantam, de braço dado, uns tristes bebedores.</w:t>
        <w:br/>
        <w:t>eu não receio, todavia, os roubos;</w:t>
        <w:br/>
        <w:t>afastam-se, a distância, os dúbios caminhantes;</w:t>
        <w:br/>
        <w:t>e sujos, sem ladrar, ósseos, febris, errantes,</w:t>
        <w:br/>
        <w:t>amareladamente, os cães parecem lobos.</w:t>
        <w:br/>
        <w:t>e os guardas, que revistam as escadas,</w:t>
        <w:br/>
        <w:t>caminham de lanterna e servem de chaveiros;</w:t>
        <w:br/>
        <w:t>por cima, as imorais, nos seus roupões ligeiros,</w:t>
        <w:br/>
        <w:t>tossem, fumando sobre a pedra das sacadas.</w:t>
        <w:br/>
        <w:t>e, enorme, nesta massa irregular</w:t>
        <w:br/>
        <w:t>de prédios sepulcrais, com dimensões de montes,</w:t>
        <w:br/>
        <w:t>a dor humana busca os amplos horizontes,</w:t>
        <w:br/>
        <w:t>e tem marés, de fel, como um sinistro mar!</w:t>
      </w:r>
    </w:p>
    <w:p>
      <w:r>
        <w:br/>
        <w:t>----------------------------------------</w:t>
        <w:br/>
      </w:r>
    </w:p>
    <w:p>
      <w:r>
        <w:t>o que diz o vento</w:t>
        <w:br/>
        <w:t>estás deitado na morgue,</w:t>
        <w:br/>
        <w:t>passam por ti como se jamais tivesses</w:t>
        <w:br/>
        <w:t>vertido uma lágrima ou esboçado um sorriso</w:t>
        <w:br/>
        <w:t>ou sentido medo ou perdido um emprego</w:t>
        <w:br/>
        <w:t>ou entrado em casa molhado pela chuva</w:t>
        <w:br/>
        <w:t>com tinta preta nos dedos fechados</w:t>
        <w:br/>
        <w:t>sobre o jornal.</w:t>
        <w:br/>
        <w:t>como se não passasses de vento</w:t>
        <w:br/>
        <w:t>agitando as flores nos muros,</w:t>
        <w:br/>
        <w:t>inclinando as árvores,</w:t>
        <w:br/>
        <w:t>fazendo voar a roupa estendida na varanda,</w:t>
        <w:br/>
        <w:t>o saco de plástico na calçada:</w:t>
        <w:br/>
        <w:t>uma voz que não diz nada</w:t>
        <w:br/>
        <w:t>mas fala de tudo em toda a parte.</w:t>
      </w:r>
    </w:p>
    <w:p>
      <w:r>
        <w:br/>
        <w:t>----------------------------------------</w:t>
        <w:br/>
      </w:r>
    </w:p>
    <w:p>
      <w:r>
        <w:t>atropelamento e fuga</w:t>
        <w:br/>
        <w:t>era preciso mais do que silêncio,</w:t>
        <w:br/>
        <w:t>era preciso pelo menos uma grande gritaria,</w:t>
        <w:br/>
        <w:t>uma crise de nervos, um incêndio,</w:t>
        <w:br/>
        <w:t>portas a bater, correrias.</w:t>
        <w:br/>
        <w:t>mas ficaste calada,</w:t>
        <w:br/>
        <w:t>apetecia-te chorar mas primeiro tinhas que arranjar o cabelo,</w:t>
        <w:br/>
        <w:t>perguntaste-me as horas, eram 3 da tarde,</w:t>
        <w:br/>
        <w:t>já não me lembro de que dia, talvez de um dia</w:t>
        <w:br/>
        <w:t>em que era eu quem morria,</w:t>
        <w:br/>
        <w:t>um dia que começara mal, tinha deixado</w:t>
        <w:br/>
        <w:t>as chaves na fechadura do lado de dentro da porta,</w:t>
        <w:br/>
        <w:t>e agora ali estavas tu, morta (morta como se</w:t>
        <w:br/>
        <w:t>estivesses morta!), olhando-me em silêncio estendida no asfalto,</w:t>
        <w:br/>
        <w:t>e ninguém perguntava nada e ninguém falava alto!</w:t>
      </w:r>
    </w:p>
    <w:p>
      <w:r>
        <w:br/>
        <w:t>----------------------------------------</w:t>
        <w:br/>
      </w:r>
    </w:p>
    <w:p>
      <w:r>
        <w:t>borrasca</w:t>
        <w:br/>
        <w:t>estalara-lhe de tal forma o eu que o próprio nome era uma ferida, através da qual a carne supurava. das perdidas manhãs de sol da sua infância, de que lhe restavam agora escassos farrapos presos às raízes, libertava-se por vezes um clarão, desesperado apelo em direcção à realidade, rasgando-o dos olhos aos ouvidos.</w:t>
        <w:br/>
        <w:t>quem quer que lhe tivesse concebido os ossos, era então visível o objectivo de os fazer florir. deles brotaria a pele, o céu, a encenação da glória. tudo isso mais não eram, entretanto, do que imagens em apuros, imagens atacadas por memórias em conflito com o presente, ou mesmo com o passado onde pareciam radicar, e que, esbeiçando-se nos bordos, davam lugar a que o esquecimento sobre elas actuasse como uma espécie de ácido sulfúrico.</w:t>
        <w:br/>
        <w:t>de cada vez que o invadia, a enxurrada da memória ascendia-lhe assim a um tal nível da consciência que os seus próprios ossos, deixando de ser pontos fixos e estáveis aos quais ele se pudesse segurar, vinham, desmantelados, boiar à superfície das águas borrascosas, de mistura</w:t>
        <w:br/>
        <w:t>com entranhas donde só a alma parecia não se ter desalojado ainda, como que as inflando e</w:t>
        <w:br/>
        <w:t>conservando à tona entre a gordura e o tumulto das lembranças.</w:t>
      </w:r>
    </w:p>
    <w:p>
      <w:r>
        <w:br/>
        <w:t>----------------------------------------</w:t>
        <w:br/>
      </w:r>
    </w:p>
    <w:p>
      <w:r>
        <w:t>o rei</w:t>
        <w:br/>
        <w:t>o mar está-nos no corpo; enquanto alguém</w:t>
        <w:br/>
        <w:t>a quem o coração serve de rei</w:t>
        <w:br/>
        <w:t>dispõe no tabuleiro as outras peças</w:t>
        <w:br/>
        <w:t>rebenta-lhe na mão; há entre as peças</w:t>
        <w:br/>
        <w:t>e o mar cumplicidades de que só</w:t>
        <w:br/>
        <w:t>quem joga estima o peso em cada lance.</w:t>
      </w:r>
    </w:p>
    <w:p>
      <w:r>
        <w:br/>
        <w:t>----------------------------------------</w:t>
        <w:br/>
      </w:r>
    </w:p>
    <w:p>
      <w:r>
        <w:t>o corpo espacejado</w:t>
        <w:br/>
        <w:t>perdia-se-lhe o corpo no deserto, que dentro dele aos poucos conquistava um espaço cada vez maior, novos contornos, novas posições, e lhe envolvia os órgãos que, isolados nas areias, adquiriam uma reverberação particular. ia-se de dia para dia espacejando. as várias partes de que só por abstracção se chegava à noção de um todo começavam a afastar-se umas das outras, de forma que entre elas não tardou que espumejassem as marés e a própria via-láctea principiasse a abrir caminho. a sua carne exercia aliás uma enigmática atracção sobre as estrelas, que em breve conseguiu assimilar, exibindo-as, aos olhos de quem o não soubesse, como luminosas cicatrizes cujo brilho, transmutado em sangue, lentamente se esvaía. ele mais não era, nessas ocasiões, do que um morrão, nas cinzas do qual, quase imperceptível, se podia no entanto detectar ainda a palpitação das vísceras, que a mais pequena alteração na direcção do vento era capaz de pôr de novo a funcionar. resolveu então plastificar-se. principiou pelas extremidades, pelos dedos das mãos e pelos pés, mas passado pouco tempo eram já os pulmões, os intestinos e o coração o que minuciosamente ele embrulhava em celofane, contra o qual as ondas produziam um ruído</w:t>
        <w:br/>
        <w:t>aterrador.</w:t>
      </w:r>
    </w:p>
    <w:p>
      <w:r>
        <w:br/>
        <w:t>----------------------------------------</w:t>
        <w:br/>
      </w:r>
    </w:p>
    <w:p>
      <w:r>
        <w:t>wong kar-wai</w:t>
        <w:br/>
        <w:t>como se perguntasse o teu</w:t>
        <w:br/>
        <w:t>nome, e um eco de mim</w:t>
        <w:br/>
        <w:t>respondesse</w:t>
        <w:br/>
        <w:t>que não existes</w:t>
        <w:br/>
        <w:t>e me apetecesse morrer</w:t>
        <w:br/>
        <w:t>mesmo assim à tua porta.</w:t>
        <w:br/>
        <w:t>como se no banco de trás de um táxi</w:t>
        <w:br/>
        <w:t>não seguisses comigo para a morte,</w:t>
        <w:br/>
        <w:t>nem tivesses no meu colo pousada</w:t>
        <w:br/>
        <w:t>a tua cabeça,</w:t>
        <w:br/>
        <w:t>no teu rosto branco o batom aceso,</w:t>
        <w:br/>
        <w:t>e o azul dos olhos como um espelho</w:t>
        <w:br/>
        <w:t>debruçado sobre a noite</w:t>
        <w:br/>
        <w:t>ou luz de navio perguntando por terra</w:t>
        <w:br/>
        <w:t>mas passando ao largo.</w:t>
      </w:r>
    </w:p>
    <w:p>
      <w:r>
        <w:br/>
        <w:t>----------------------------------------</w:t>
        <w:br/>
      </w:r>
    </w:p>
    <w:p>
      <w:r>
        <w:t>os ciganos</w:t>
        <w:br/>
        <w:t>dizem que vêm da europa central. eu vejo-os vir</w:t>
        <w:br/>
        <w:t>dos lados de grijó em lassa caravana.</w:t>
        <w:br/>
        <w:t>debaixo da carroça trota a coelheira,</w:t>
        <w:br/>
        <w:t>aproveitando a sombra débil e ambulante.</w:t>
        <w:br/>
        <w:t>sentado na boleia, as rédeas na mão morena</w:t>
        <w:br/>
        <w:t>descuidadas, um homem cisma, confia</w:t>
        <w:br/>
        <w:t>do caminho ao macho lento a decisão.</w:t>
        <w:br/>
        <w:t>outros homens a pé e mulheres novas</w:t>
        <w:br/>
        <w:t>entretêm de riso a caminhada espessa.</w:t>
        <w:br/>
        <w:t>logo após, sobre os burros, os pertences.</w:t>
        <w:br/>
        <w:t>alguns velhos também, já cansados de tudo,</w:t>
        <w:br/>
        <w:t>tiram partido do precário trote. as crianças</w:t>
        <w:br/>
        <w:t>de peito sugam em sonolenta teima</w:t>
        <w:br/>
        <w:t>as elásticas tetas sacudidas, mas alvas e redondas.</w:t>
        <w:br/>
        <w:t>os mais velhitos caminham repartidos</w:t>
        <w:br/>
        <w:t>em pequenas e lúdicas manadas, dando</w:t>
        <w:br/>
        <w:t>às hortas laterais breves saltos furtivos.</w:t>
        <w:br/>
        <w:t>toda esta gente é morena e tem fala cantada,</w:t>
        <w:br/>
        <w:t>levanta para mim doces olhos castanhos.</w:t>
        <w:br/>
        <w:t>dizem que vêm</w:t>
        <w:br/>
        <w:t>da europa central, de uma raça sem chão,</w:t>
        <w:br/>
        <w:t>e aqui procura, de insultos rodeada,</w:t>
        <w:br/>
        <w:t>cumprir a sua luta, seu degredo</w:t>
        <w:br/>
        <w:t>e sua primitiva vocação.</w:t>
        <w:br/>
        <w:t>dizem que os ciganos desenterram animais defuntos</w:t>
        <w:br/>
        <w:t>de alguma enfermidade menos limpa</w:t>
        <w:br/>
        <w:t>e neles cravam dentes de fome milenária.</w:t>
        <w:br/>
        <w:t>dizem que as mulheres estão na intimidade</w:t>
        <w:br/>
        <w:t>das estrelas e a troco de uns mil-réis</w:t>
        <w:br/>
        <w:t>lêem nas mãos destinos coloridos.</w:t>
        <w:br/>
        <w:t>dizem que roubam quintais e assaltam capoeiras,</w:t>
        <w:br/>
        <w:t>e os aldeões, em pânico secreto,</w:t>
        <w:br/>
        <w:t>os expulsam com voz impiedosa e decidida mão</w:t>
        <w:br/>
        <w:t>das cercanias do seu chão governado.</w:t>
        <w:br/>
        <w:t>dizem que enganam os incautos campónios</w:t>
        <w:br/>
        <w:t>em negócios sempre escuros de animais,</w:t>
        <w:br/>
        <w:t>em que fazem passar por uma estampa</w:t>
        <w:br/>
        <w:t>o mais escalavrado e cego dos cavalos.</w:t>
        <w:br/>
        <w:t>dizem que na vila, ao desfazer das feiras,</w:t>
        <w:br/>
        <w:t>têm por costume, depois de embriagados,</w:t>
        <w:br/>
        <w:t>trocar com as bengalas possantes e vistosas</w:t>
        <w:br/>
        <w:t>pancadaria rija, de que morrem.</w:t>
        <w:br/>
        <w:t>dizem que vivem estranhos dramas passionais.</w:t>
        <w:br/>
        <w:t>dizem que não têm deus e que se casam</w:t>
        <w:br/>
        <w:t>lançando ao ar jubilosos chapéus.</w:t>
        <w:br/>
        <w:t>dizem tudo isso dos ciganos. eu não sei.</w:t>
        <w:br/>
        <w:t>vejo-os vir dos lados de grijó</w:t>
        <w:br/>
        <w:t>e estão todos de frente para mim</w:t>
        <w:br/>
        <w:t>e parecem-me gente – nada mais.</w:t>
      </w:r>
    </w:p>
    <w:p>
      <w:r>
        <w:br/>
        <w:t>----------------------------------------</w:t>
        <w:br/>
      </w:r>
    </w:p>
    <w:p>
      <w:r>
        <w:t>as luzes eléctricas, pode ser que as luzes eléctricas</w:t>
        <w:br/>
        <w:t>impeçam o outono de cair e a ave</w:t>
        <w:br/>
        <w:t>de à janela surgir</w:t>
        <w:br/>
        <w:t>na sua gabardina cinzenta.</w:t>
        <w:br/>
        <w:t>a mandíbula aperta um verbo</w:t>
        <w:br/>
        <w:t>e ave alguma surge</w:t>
        <w:br/>
        <w:t>e coisa alguma acontece: é o outono</w:t>
        <w:br/>
        <w:t>das folhas que caem, só –</w:t>
        <w:br/>
        <w:t>nem um verbo cai assim.</w:t>
        <w:br/>
        <w:t>só soldado</w:t>
        <w:br/>
        <w:t>e um sino entortado, toldado</w:t>
        <w:br/>
        <w:t>badalamento frio,</w:t>
        <w:br/>
        <w:t>pode ser que as luzes eléctricas</w:t>
        <w:br/>
        <w:t>e os paralelepípedos por exemplo,</w:t>
        <w:br/>
        <w:t>pode ser que impeçam</w:t>
        <w:br/>
        <w:t>a irregularidade no pavimento ou as horas</w:t>
        <w:br/>
        <w:t>de se chocarem umas contra as outras</w:t>
        <w:br/>
        <w:t>e as conchas dos guarda-chuvas</w:t>
        <w:br/>
        <w:t>que toldam a cidade</w:t>
        <w:br/>
        <w:t>pode ser que desenhem o teu nome</w:t>
        <w:br/>
        <w:t>como num musical</w:t>
        <w:br/>
        <w:t>pode ser que as lojas fiquem</w:t>
        <w:br/>
        <w:t>e as lajes vão,</w:t>
        <w:br/>
        <w:t>pode ser que não seja assim</w:t>
        <w:br/>
        <w:t>dessa forma tão iníqua</w:t>
        <w:br/>
        <w:t>que a chuva insista.</w:t>
      </w:r>
    </w:p>
    <w:p>
      <w:r>
        <w:br/>
        <w:t>----------------------------------------</w:t>
        <w:br/>
      </w:r>
    </w:p>
    <w:p>
      <w:r>
        <w:t>o destino das roupas</w:t>
        <w:br/>
        <w:t>no cesto da roupa suja</w:t>
        <w:br/>
        <w:t>de qualquer quarto do mundo</w:t>
        <w:br/>
        <w:t>uma mãe saberia reconhecê-las.</w:t>
        <w:br/>
        <w:t>suportaram as investidas do tempo,</w:t>
        <w:br/>
        <w:t>as agressões do lixo,</w:t>
        <w:br/>
        <w:t>os estragos do primeiro amor</w:t>
        <w:br/>
        <w:t>os rasgos da primeira contenda,</w:t>
        <w:br/>
        <w:t>as nódoas da fruta,</w:t>
        <w:br/>
        <w:t>os espinhos da rosa,</w:t>
        <w:br/>
        <w:t>a rosa do amor,</w:t>
        <w:br/>
        <w:t>o vómito amargo de sábado à noite,</w:t>
        <w:br/>
        <w:t>o sangue do amigo no carro desfeito.</w:t>
      </w:r>
    </w:p>
    <w:p>
      <w:r>
        <w:br/>
        <w:t>----------------------------------------</w:t>
        <w:br/>
      </w:r>
    </w:p>
    <w:p>
      <w:r>
        <w:t>linha de rumo</w:t>
        <w:br/>
        <w:t>quem não me deu amor, não me deu nada.</w:t>
        <w:br/>
        <w:t>encontro-me parado. . .</w:t>
        <w:br/>
        <w:t>olho em redor e vejo inacabado</w:t>
        <w:br/>
        <w:t>o meu mundo melhor.</w:t>
        <w:br/>
        <w:t>tanto tempo perdido . . .</w:t>
        <w:br/>
        <w:t>com que saudade o lembro e o bendigo:</w:t>
        <w:br/>
        <w:t>campos de flores</w:t>
        <w:br/>
        <w:t>e silvas . . .</w:t>
        <w:br/>
        <w:t>fonte da vida fui. medito. ordeno.</w:t>
        <w:br/>
        <w:t>penso o futuro a haver.</w:t>
        <w:br/>
        <w:t>e sigo deslumbrado o pensamento</w:t>
        <w:br/>
        <w:t>que se descobre.</w:t>
        <w:br/>
        <w:t>quem não me deu amor, não me deu nada.</w:t>
        <w:br/>
        <w:t>desterrado,</w:t>
        <w:br/>
        <w:t>desterrado prossigo.</w:t>
        <w:br/>
        <w:t>e sonho-me sem pátria e sem amigos,</w:t>
        <w:br/>
        <w:t>adrede.</w:t>
      </w:r>
    </w:p>
    <w:p>
      <w:r>
        <w:br/>
        <w:t>----------------------------------------</w:t>
        <w:br/>
      </w:r>
    </w:p>
    <w:p>
      <w:r>
        <w:t>como se faz o poema</w:t>
        <w:br/>
        <w:t>para falarmos do meio de obter o poema,</w:t>
        <w:br/>
        <w:t>a retórica não serve. trata-se de uma coisa simples, que não</w:t>
        <w:br/>
        <w:t>precisa de requintes nem de fórmulas. apanha-se</w:t>
        <w:br/>
        <w:t>uma flor, por exemplo, mas que não seja dessas flores que crescem</w:t>
        <w:br/>
        <w:t>no meio do campo, nem das que se vendem nas lojas</w:t>
        <w:br/>
        <w:t>ou nos mercados. é uma flor de sílabas, em que as</w:t>
        <w:br/>
        <w:t>pétalas são as vogais, e o caule uma consoante. põe-se</w:t>
        <w:br/>
        <w:t>no jarro da estrofe, e deixa-se estar. para que não morra,</w:t>
        <w:br/>
        <w:t>basta um pedaço de primavera na água, que se vai</w:t>
        <w:br/>
        <w:t>buscar à imaginação, quando está um dia de chuva,</w:t>
        <w:br/>
        <w:t>ou se faz entrar pela janela, quando o ar fresco</w:t>
        <w:br/>
        <w:t>da manhã enche o quarto de azul. então,</w:t>
        <w:br/>
        <w:t>a flor confunde-se com o poema, mas ainda não é</w:t>
        <w:br/>
        <w:t>o poema. para que ele nasça, a flor precisa</w:t>
        <w:br/>
        <w:t>de encontrar cores mais naturais do que essas</w:t>
        <w:br/>
        <w:t>que a natureza lhe deu. podem ser as cores do teu</w:t>
        <w:br/>
        <w:t>rosto – a sua brancura, quando o sol vem ter contigo,</w:t>
        <w:br/>
        <w:t>ou o fundo dos teus olhos em que todas as cores</w:t>
        <w:br/>
        <w:t>da vida se confundem, com o brilho da vida. depois,</w:t>
        <w:br/>
        <w:t>deito essas cores sobre a corola, e vejo-as descerem</w:t>
        <w:br/>
        <w:t>para as folhas, como a seiva que corre pelos</w:t>
        <w:br/>
        <w:t>veios invisíveis da alma. posso, então, colher a flor,</w:t>
        <w:br/>
        <w:t>e o que tenho na mão é este poema que</w:t>
        <w:br/>
        <w:t>me deste.</w:t>
      </w:r>
    </w:p>
    <w:p>
      <w:r>
        <w:br/>
        <w:t>----------------------------------------</w:t>
        <w:br/>
      </w:r>
    </w:p>
    <w:p>
      <w:r>
        <w:t>heiliger tod</w:t>
        <w:br/>
        <w:t>não é uma fotografia artística.</w:t>
        <w:br/>
        <w:t>se fosse, não falaria dela.</w:t>
        <w:br/>
        <w:t>estou ao lado do meu avô,</w:t>
        <w:br/>
        <w:t>pareço feliz e ele também,</w:t>
        <w:br/>
        <w:t>encostados a sorrir debaixo</w:t>
        <w:br/>
        <w:t>de uma buganvília. a alegria</w:t>
        <w:br/>
        <w:t>dele é simples, muito de avô sentado</w:t>
        <w:br/>
        <w:t>com chapéu de feltro antigo.</w:t>
        <w:br/>
        <w:t>a minha, por sua vez, segura</w:t>
        <w:br/>
        <w:t>na mão a caixa de soldados nazis</w:t>
        <w:br/>
        <w:t>que matavam ou morriam,</w:t>
        <w:br/>
        <w:t>obedecendo a uma inocente decisão.</w:t>
        <w:br/>
        <w:t>ainda existirão soldadinhos?</w:t>
        <w:br/>
        <w:t>agora, com a idade que</w:t>
        <w:br/>
        <w:t>tenho na mesma fotografia,</w:t>
        <w:br/>
        <w:t>pegam numa arma e matam</w:t>
        <w:br/>
        <w:t>porque sim, dispensando intermediários,</w:t>
        <w:br/>
        <w:t>simulacros, lúdicas insinuações.</w:t>
        <w:br/>
        <w:t>terão talvez maior razão, não sei.</w:t>
        <w:br/>
        <w:t>têm, seguramente, uma eficácia maior:</w:t>
        <w:br/>
        <w:t>matam em vez de quererem matar.</w:t>
        <w:br/>
        <w:t>e é belo, sempre o soubemos,</w:t>
        <w:br/>
        <w:t>este paiol de esterco chamado humanidade.</w:t>
        <w:br/>
        <w:t>ninguém, da fotografia, sobreviveu.</w:t>
      </w:r>
    </w:p>
    <w:p>
      <w:r>
        <w:br/>
        <w:t>----------------------------------------</w:t>
        <w:br/>
      </w:r>
    </w:p>
    <w:p>
      <w:r>
        <w:t>amigos perdidos</w:t>
        <w:br/>
        <w:t>os amigos levados pela vida</w:t>
        <w:br/>
        <w:t>são os mais difíceis de aplacar, os mais</w:t>
        <w:br/>
        <w:t>tiranos. bárbaros de um país desconhecido,</w:t>
        <w:br/>
        <w:t>bebem à taça os venenos do silêncio e crescem</w:t>
        <w:br/>
        <w:t>desmedidamente na distância, desentendidos</w:t>
        <w:br/>
        <w:t>da nossa solidão. e pensar que já fomos</w:t>
        <w:br/>
        <w:t>irmãos de armas, que desenterrámos tesouros</w:t>
        <w:br/>
        <w:t>nas mesmas ilhas, nos livros</w:t>
        <w:br/>
        <w:t>mais inóspitos. como são as coisas.</w:t>
        <w:br/>
        <w:t>terá sido tudo em vão? dir-se-ia</w:t>
        <w:br/>
        <w:t>que estávamos predestinados às mesmas</w:t>
        <w:br/>
        <w:t>canções, a uma espécie mais certa de amor.</w:t>
        <w:br/>
        <w:t>pois sim. nem sequer compreendemos</w:t>
        <w:br/>
        <w:t>o que nos aconteceu.</w:t>
      </w:r>
    </w:p>
    <w:p>
      <w:r>
        <w:br/>
        <w:t>----------------------------------------</w:t>
        <w:br/>
      </w:r>
    </w:p>
    <w:p>
      <w:r>
        <w:t>vem para ficar</w:t>
        <w:br/>
        <w:t>acontece quando mais o esperamos:</w:t>
        <w:br/>
        <w:t>um punho bate à porta,</w:t>
        <w:br/>
        <w:t>não se trata do carteiro</w:t>
        <w:br/>
        <w:t>nem da juventude. diz-se</w:t>
        <w:br/>
        <w:t>da família. vem para ficar.</w:t>
        <w:br/>
        <w:t>começa por brincar às escondidas</w:t>
        <w:br/>
        <w:t>com os nossos pensamentos.</w:t>
        <w:br/>
        <w:t>acorda-nos de noite, diverte-se</w:t>
        <w:br/>
        <w:t>a romper as sapatilhas,</w:t>
        <w:br/>
        <w:t>deixa frascos de formol</w:t>
        <w:br/>
        <w:t>sobre a mesa da cozinha.</w:t>
        <w:br/>
        <w:t>primeiro, não sabendo o que fazer,</w:t>
        <w:br/>
        <w:t>tentamos distrair a sua fome,</w:t>
        <w:br/>
        <w:t>mostramos-lhe o relógio,</w:t>
        <w:br/>
        <w:t>passamos-lhe a carteira para as mãos,</w:t>
        <w:br/>
        <w:t>os botões da gabardine, os anéis.</w:t>
        <w:br/>
        <w:t>por último, os dedos.</w:t>
        <w:br/>
        <w:t>neste passo, depressa nos convence</w:t>
        <w:br/>
        <w:t>a tratá-lo por senhor, a ceder-lhe num sorriso</w:t>
        <w:br/>
        <w:t>a cadeira do avô, o telefone</w:t>
        <w:br/>
        <w:t>dos amigos, a vista da janela.</w:t>
        <w:br/>
        <w:t>de cabeça descoberta</w:t>
        <w:br/>
        <w:t>servimos o jantar.</w:t>
        <w:br/>
        <w:t>com o tempo percebemos:</w:t>
        <w:br/>
        <w:t>quer vestir-nos do avesso,</w:t>
        <w:br/>
        <w:t>forrar de vento norte</w:t>
        <w:br/>
        <w:t>a gola dos casacos, levar-nos a dizer:</w:t>
        <w:br/>
        <w:t>“há nas folhas do outono vivo lume,</w:t>
        <w:br/>
        <w:t>que faço eu em minha casa?”</w:t>
      </w:r>
    </w:p>
    <w:p>
      <w:r>
        <w:br/>
        <w:t>----------------------------------------</w:t>
        <w:br/>
      </w:r>
    </w:p>
    <w:p>
      <w:r>
        <w:t>a manhã</w:t>
        <w:br/>
        <w:t>é assim a manhã, um nome</w:t>
        <w:br/>
        <w:t>para o mundo, abrir os olhos como</w:t>
        <w:br/>
        <w:t>alguém que fala</w:t>
        <w:br/>
        <w:t>podem o tempo ou a</w:t>
        <w:br/>
        <w:t>morte diurna</w:t>
        <w:br/>
        <w:t>dar aos olhos abertos o nada das palavras</w:t>
        <w:br/>
        <w:t>o sol será então</w:t>
        <w:br/>
        <w:t>o silêncio no olhar ou a mão</w:t>
        <w:br/>
        <w:t>sobre a testa</w:t>
        <w:br/>
        <w:t>que faz descer as pálpebras</w:t>
        <w:br/>
        <w:t>como se os dedos dessem à cabeça a verdade</w:t>
        <w:br/>
        <w:t>submersa nesse nada</w:t>
        <w:br/>
        <w:t>e a manhã viesse</w:t>
        <w:br/>
        <w:t>não como sombra vasta vestir a voz</w:t>
        <w:br/>
        <w:t>do corpo</w:t>
        <w:br/>
        <w:t>mas cobri-la da</w:t>
        <w:br/>
        <w:t>luz</w:t>
        <w:br/>
        <w:t>das palavras que faltam</w:t>
      </w:r>
    </w:p>
    <w:p>
      <w:r>
        <w:br/>
        <w:t>----------------------------------------</w:t>
        <w:br/>
      </w:r>
    </w:p>
    <w:p>
      <w:r>
        <w:t>ladrões de bicicletas - vittorio de sica (1948)</w:t>
        <w:br/>
        <w:t>mil quilómetros por dia pedalava meu pai, desde</w:t>
        <w:br/>
        <w:t>a cama junto ao douro até à próspera cerâmica</w:t>
        <w:br/>
        <w:t>de valadares. se qualquer homem recebe,</w:t>
        <w:br/>
        <w:t>à nascença, uns sessenta inimigos por hora,</w:t>
        <w:br/>
        <w:t>imaginem a jornada de um operário ciclista.</w:t>
        <w:br/>
        <w:t>tudo são despesas para ele: o rosário de geada</w:t>
        <w:br/>
        <w:t>nas giestas, o jornal atropelado pelo vento, o verdor</w:t>
        <w:br/>
        <w:t>da primavera, a poalha do suor em cada mão.</w:t>
        <w:br/>
        <w:t>meu pai, é claro, não se queixa, ganha um conto</w:t>
        <w:br/>
        <w:t>de réis, tem uma casa portuguesa e grandes sonhos</w:t>
        <w:br/>
        <w:t>de amanhãs a gasolina. pelo menos não trabalho</w:t>
        <w:br/>
        <w:t>em nenhum matadouro, pensa ele, e com razão,</w:t>
        <w:br/>
        <w:t>erguido nos pedais do seu veículo de sombra,</w:t>
        <w:br/>
        <w:t>solitário trepador pela encosta de avintes. não</w:t>
        <w:br/>
        <w:t>trabalha em nenhum matadouro. e nesse reconforto</w:t>
        <w:br/>
        <w:t>passa à quinta dos frades, alcança o freixieiro,</w:t>
        <w:br/>
        <w:t>sente já o rumor de fumacentos camiões na nacional,</w:t>
        <w:br/>
        <w:t>onde tudo, depois, será muito mais plano.</w:t>
      </w:r>
    </w:p>
    <w:p>
      <w:r>
        <w:br/>
        <w:t>----------------------------------------</w:t>
        <w:br/>
      </w:r>
    </w:p>
    <w:p>
      <w:r>
        <w:t>fado menor</w:t>
        <w:br/>
        <w:t>habituou-se a caminhar</w:t>
        <w:br/>
        <w:t>sob os plátanos, diluindo</w:t>
        <w:br/>
        <w:t>ressacas e lembranças imperfeitas.</w:t>
        <w:br/>
        <w:t>pouco teriam em comum.</w:t>
        <w:br/>
        <w:t>foi num bar, o primeiro</w:t>
        <w:br/>
        <w:t>encontro, em lados diferentes</w:t>
        <w:br/>
        <w:t>mas não opostos do balcão.</w:t>
        <w:br/>
        <w:t>ela vestia o mais ardente</w:t>
        <w:br/>
        <w:t>vermelho que já vira,</w:t>
        <w:br/>
        <w:t>sob um cinzento agreste que</w:t>
        <w:br/>
        <w:t>o frio de janeiro quase desculpou.</w:t>
        <w:br/>
        <w:t>não dormiram logo juntos.</w:t>
        <w:br/>
        <w:t>mas ficou a dever-lhe um rasto</w:t>
        <w:br/>
        <w:t>de esperma feliz, na cama</w:t>
        <w:br/>
        <w:t>em que morria só. ao seu lado,</w:t>
        <w:br/>
        <w:t>berkeley, wittgenstein, espinosa,</w:t>
        <w:br/>
        <w:t>páginas de um curso que não queria</w:t>
        <w:br/>
        <w:t>e que nem ao menos lhe sujava as noites.</w:t>
        <w:br/>
        <w:t>semanas depois, passeavam de mãos</w:t>
        <w:br/>
        <w:t>dadas pelo jardim ou pelas ruas</w:t>
        <w:br/>
        <w:t>mais próximas do bar.</w:t>
        <w:br/>
        <w:t>até ao dia em que deixou de vê-la.</w:t>
        <w:br/>
        <w:t>coração em brasa, cinza por todo o lado</w:t>
        <w:br/>
        <w:t>– um vermelho assim não tem regresso.</w:t>
      </w:r>
    </w:p>
    <w:p>
      <w:r>
        <w:br/>
        <w:t>----------------------------------------</w:t>
        <w:br/>
      </w:r>
    </w:p>
    <w:p>
      <w:r>
        <w:t>para agradar a uma sombra</w:t>
        <w:br/>
        <w:t>agora que já chorei o meu papel de solitário</w:t>
        <w:br/>
        <w:t>posso virar a folha e declarar que, na verdade,</w:t>
        <w:br/>
        <w:t>eu nunca estive sozinho. tive sempre a boa companhia</w:t>
        <w:br/>
        <w:t>da minha sombra. e não posso dizer</w:t>
        <w:br/>
        <w:t>que nos déssemos mal: uns dias pior, outros pior.</w:t>
        <w:br/>
        <w:t>como todos os casais. tínhamos (e temos)</w:t>
        <w:br/>
        <w:t>a mesma idade, os mesmos gostos musicais,</w:t>
        <w:br/>
        <w:t>um amor paralelo por fogo de lenha,</w:t>
        <w:br/>
        <w:t>líamos os livros a meias, quase não gastávamos</w:t>
        <w:br/>
        <w:t>nenhum oxigénio.</w:t>
        <w:br/>
        <w:t>dos dois era ela quem insistia, às vezes,</w:t>
        <w:br/>
        <w:t>para irmos dançar. mas eu, é claro, detestava</w:t>
        <w:br/>
        <w:t>o tremedal das discotecas; amava mais depressa</w:t>
        <w:br/>
        <w:t>o movimento descritivo dos romances</w:t>
        <w:br/>
        <w:t>do que a luz hipotecada de um corpo distante.</w:t>
        <w:br/>
        <w:t>com o tempo, no entanto, foi crescendo esse litígio.</w:t>
        <w:br/>
        <w:t>as nossas relações foram perdendo vulto</w:t>
        <w:br/>
        <w:t>à medida que ela convidava mais gente</w:t>
        <w:br/>
        <w:t>para a nossa cama. até que um dia chegou a casa</w:t>
        <w:br/>
        <w:t>e apresentou-me “o amor da nossa vida; agora</w:t>
        <w:br/>
        <w:t>somos três”. e assim a minha sombra,</w:t>
        <w:br/>
        <w:t>a minha ingrata começou a dizer coisas lacerantes.</w:t>
        <w:br/>
        <w:t>por exemplo: “vai tu ao cinema. nós ficamos.”</w:t>
        <w:br/>
        <w:t>ou então: “bem podemos, de vez em quando,</w:t>
        <w:br/>
        <w:t>caminhar separados, ou não achas?” e fecha-se</w:t>
        <w:br/>
        <w:t>no quarto com a outra, em colóquios ofegantes.</w:t>
        <w:br/>
        <w:t>altura em que, de raiva, saio porta fora.</w:t>
        <w:br/>
        <w:t>uma vida a três é talvez menos longa do que uma vida</w:t>
        <w:br/>
        <w:t>a dois. há um milímetro agora de distância entre mim</w:t>
        <w:br/>
        <w:t>e a sombra. o espaço bastante para um raio de luz.</w:t>
        <w:br/>
        <w:t>não ficámos, realmente, pior do que estávamos.</w:t>
        <w:br/>
        <w:t>mas chega a ser enjoativo ver o trevo cor-de-rosa</w:t>
        <w:br/>
        <w:t>que semeiam no quintal, felizes como duas estrelinhas</w:t>
        <w:br/>
        <w:t>de cinema. nem sei o que diga. parecem crianças.</w:t>
      </w:r>
    </w:p>
    <w:p>
      <w:r>
        <w:br/>
        <w:t>----------------------------------------</w:t>
        <w:br/>
      </w:r>
    </w:p>
    <w:p>
      <w:r>
        <w:t>muro</w:t>
        <w:br/>
        <w:t>a transparência espessa</w:t>
        <w:br/>
        <w:t>do ar que devagar</w:t>
        <w:br/>
        <w:t>se formou tão depressa</w:t>
        <w:br/>
        <w:t>em frente do olhar</w:t>
        <w:br/>
        <w:t>é a de um muro fluido</w:t>
        <w:br/>
        <w:t>que não deixa passar</w:t>
        <w:br/>
        <w:t>o impuro murmúrio</w:t>
        <w:br/>
        <w:t>da voz sem luz nem ar</w:t>
      </w:r>
    </w:p>
    <w:p>
      <w:r>
        <w:br/>
        <w:t>----------------------------------------</w:t>
        <w:br/>
      </w:r>
    </w:p>
    <w:p>
      <w:r>
        <w:t>this way out</w:t>
        <w:br/>
        <w:t>mas há uma saída? imagina</w:t>
        <w:br/>
        <w:t>na insónia as florestas que crescem</w:t>
        <w:br/>
        <w:t>a essas horas noutras regiões, os comboios</w:t>
        <w:br/>
        <w:t>que as atravessam para alcançar um destino</w:t>
        <w:br/>
        <w:t>no futuro dos outros.</w:t>
        <w:br/>
        <w:t>há uma saída? imagina</w:t>
        <w:br/>
        <w:t>a noite cheia de cidades violentas,</w:t>
        <w:br/>
        <w:t>o retumbar das máquinas nos subterrâneos</w:t>
        <w:br/>
        <w:t>e a chuva a cair no plástico negro</w:t>
        <w:br/>
        <w:t>dos morangais, todo o sofrimento</w:t>
        <w:br/>
        <w:t>e incerteza do mundo.</w:t>
        <w:br/>
        <w:t>e de manhã, repara, está bonito</w:t>
        <w:br/>
        <w:t>o tempo. os amigos acordam no quarto ao lado,</w:t>
        <w:br/>
        <w:t>descem à cozinha para fazer o café.</w:t>
        <w:br/>
        <w:t>mas há uma saída?</w:t>
      </w:r>
    </w:p>
    <w:p>
      <w:r>
        <w:br/>
        <w:t>----------------------------------------</w:t>
        <w:br/>
      </w:r>
    </w:p>
    <w:p>
      <w:r>
        <w:t>o rapaz de cabelo verde - joseph losey (1948)</w:t>
        <w:br/>
        <w:t>o rapaz de cabelo verde era eu, em finais de setenta,</w:t>
        <w:br/>
        <w:t>a fugir por entre silvas e valados, quando a turba</w:t>
        <w:br/>
        <w:t>dos chacais acometia as minhas pernas de pardal,</w:t>
        <w:br/>
        <w:t>e só de bicicleta me tirava eu de apuros, pois</w:t>
        <w:br/>
        <w:t>as pedras, os apupos, as polés insistiam em mostrar-me</w:t>
        <w:br/>
        <w:t>elementos capitais de filosofia política.</w:t>
        <w:br/>
        <w:t>pedalava sobre lágrimas, de volta para os braços</w:t>
        <w:br/>
        <w:t>do meu sangue, trepava para o muro do quintal</w:t>
        <w:br/>
        <w:t>e de lá esconjurava os assassinos: filhos de uma puta!</w:t>
        <w:br/>
        <w:t>anos depois — que alegria já não ser o mais</w:t>
        <w:br/>
        <w:t>cobarde, ser a mão que traz o pau, a bofetada;</w:t>
        <w:br/>
        <w:t>e rir entre os iguais, no renque dos ungidos:</w:t>
        <w:br/>
        <w:t>o primeiro cigarro, o exame dos colhões — que sorte</w:t>
        <w:br/>
        <w:t>ver as lágrimas cair e não serem as minhas.</w:t>
      </w:r>
    </w:p>
    <w:p>
      <w:r>
        <w:br/>
        <w:t>----------------------------------------</w:t>
        <w:br/>
      </w:r>
    </w:p>
    <w:p>
      <w:r>
        <w:t>café schiller</w:t>
        <w:br/>
        <w:t>foi tudo em vão, novamente.</w:t>
        <w:br/>
        <w:t>estava a muitos quilómetros de amsterdão,</w:t>
        <w:br/>
        <w:t>se é que me percebes, embora gostasse</w:t>
        <w:br/>
        <w:t>das riscas negras dos sofás, do metal</w:t>
        <w:br/>
        <w:t>antigo dos candeeiros, do andar</w:t>
        <w:br/>
        <w:t>tão firme de quem servia as bebidas.</w:t>
        <w:br/>
        <w:t>esta mulher vai entrar hoje</w:t>
        <w:br/>
        <w:t>no meu passado. não sei como se chama,</w:t>
        <w:br/>
        <w:t>nem me interessa sabê-lo. sorriu-me,</w:t>
        <w:br/>
        <w:t>ou julguei que me sorriu, enquanto eu pagava</w:t>
        <w:br/>
        <w:t>dois descafeinados, uma água com gás</w:t>
        <w:br/>
        <w:t>e um jameson que sabia mal, a desamor.</w:t>
        <w:br/>
        <w:t>vou pedir-lhe de troco o esquecimento,</w:t>
        <w:br/>
        <w:t>a curta memória da blusa que lhe comprimia</w:t>
        <w:br/>
        <w:t>o peito e dava às costas</w:t>
        <w:br/>
        <w:t>um jeito irrepetível de prelúdio.</w:t>
        <w:br/>
        <w:t>eu, que vou morrer, desejei-te.</w:t>
      </w:r>
    </w:p>
    <w:p>
      <w:r>
        <w:br/>
        <w:t>----------------------------------------</w:t>
        <w:br/>
      </w:r>
    </w:p>
    <w:p>
      <w:r>
        <w:t>vista para um pátio/dez</w:t>
        <w:br/>
        <w:t>a infância gosta de filmes de época.</w:t>
        <w:br/>
        <w:t>sobe a trote a escadaria do cinema, alado o coração,</w:t>
        <w:br/>
        <w:t>ao encontro dos melhores espadachins,</w:t>
        <w:br/>
        <w:t>da colérica beleza dos heróis.</w:t>
        <w:br/>
        <w:t>o acerto da justiça, os tiros ideais,</w:t>
        <w:br/>
        <w:t>comunicam-lhe a certeza de que o mal</w:t>
        <w:br/>
        <w:t>está cercado no desfiladeiro:</w:t>
        <w:br/>
        <w:t>só lhe restam duas balas – vai perder.</w:t>
        <w:br/>
        <w:t>a pouca luz da sala determina a ilusão.</w:t>
        <w:br/>
        <w:t>desfeita com os risos que o cercam</w:t>
        <w:br/>
        <w:t>à saída, quando a massa dos colegas delibera:</w:t>
        <w:br/>
        <w:t>tu és o vilão, ficas na baliza.</w:t>
      </w:r>
    </w:p>
    <w:p>
      <w:r>
        <w:br/>
        <w:t>----------------------------------------</w:t>
        <w:br/>
      </w:r>
    </w:p>
    <w:p>
      <w:r>
        <w:t>na feira do livro - ii</w:t>
        <w:br/>
        <w:t>– “tem livros sobre o prazer?”</w:t>
        <w:br/>
        <w:t>sussurra o desarmado</w:t>
        <w:br/>
        <w:t>pistoleiro do amor.</w:t>
        <w:br/>
        <w:t>um deslize do genoma</w:t>
        <w:br/>
        <w:t>soterrou-lhe o coração.</w:t>
        <w:br/>
        <w:t>os dentes em balanço,</w:t>
        <w:br/>
        <w:t>os olhos de través,</w:t>
        <w:br/>
        <w:t>a estopa do cabelo;</w:t>
        <w:br/>
        <w:t>sua vida é refutada</w:t>
        <w:br/>
        <w:t>pelo cânone festivo</w:t>
        <w:br/>
        <w:t>do grego to kallon.</w:t>
        <w:br/>
        <w:t>não tem lugar no mundo</w:t>
        <w:br/>
        <w:t>dos heróis, aprendeu a soletrar</w:t>
        <w:br/>
        <w:t>na escola do revés</w:t>
        <w:br/>
        <w:t>e não há quem lhe perdoe</w:t>
        <w:br/>
        <w:t>o sofrimento, quando pulsa</w:t>
        <w:br/>
        <w:t>na pergunta</w:t>
        <w:br/>
        <w:t>entre todas indecente.</w:t>
      </w:r>
    </w:p>
    <w:p>
      <w:r>
        <w:br/>
        <w:t>----------------------------------------</w:t>
        <w:br/>
      </w:r>
    </w:p>
    <w:p>
      <w:r>
        <w:t>ecce homo</w:t>
        <w:br/>
        <w:t>nunca amanhecera assim, num inimaginável</w:t>
        <w:br/>
        <w:t>barracão perto da cidade gótica.</w:t>
        <w:br/>
        <w:t>a sua casa.</w:t>
        <w:br/>
        <w:t>conhecia-o do fandango,</w:t>
        <w:br/>
        <w:t>e sabia apenas que uma tristeza sem lágrimas</w:t>
        <w:br/>
        <w:t>lhe iluminava as tardes e as noites.</w:t>
        <w:br/>
        <w:t>dessa vez foi diferente. eu acabara de partir</w:t>
        <w:br/>
        <w:t>um copo no único pub ainda aberto</w:t>
        <w:br/>
        <w:t>(a memória já não me devolve o nome).</w:t>
        <w:br/>
        <w:t>ele veio sentar-se ao meu lado, bêbedo</w:t>
        <w:br/>
        <w:t>contra bêbedo, unidos pelo quase esplendor</w:t>
        <w:br/>
        <w:t>da queda. convidou-me a segui-lo e eu,</w:t>
        <w:br/>
        <w:t>não sei bem porquê, acedi. acompanhei-o</w:t>
        <w:br/>
        <w:t>até às duas assoalhadas em que morava</w:t>
        <w:br/>
        <w:t>– sem vizinhos, numa barraca de alumínio</w:t>
        <w:br/>
        <w:t>e tabopan que fazia da palavra desespero</w:t>
        <w:br/>
        <w:t>um eufemismo inoportuno. o cão,</w:t>
        <w:br/>
        <w:t>pelo menos, gostou de nos ver chegar.</w:t>
        <w:br/>
        <w:t>depois chorou, a troco de nada. queria apenas</w:t>
        <w:br/>
        <w:t>um ombro concreto onde pousar a cabeça</w:t>
        <w:br/>
        <w:t>que a mulher e as filhas já nem por engano</w:t>
        <w:br/>
        <w:t>beijavam. não precisava de gestos ou palavras,</w:t>
        <w:br/>
        <w:t>bastava-lhe ser ouvido, partilhar o impartilhável</w:t>
        <w:br/>
        <w:t>a que talvez chamasse (não me lembro bem) a dor.</w:t>
        <w:br/>
        <w:t>adormeceu assim, no meu ombro – e eu estava</w:t>
        <w:br/>
        <w:t>capaz de matar (mas não a ele) por uma cerveja,</w:t>
        <w:br/>
        <w:t>pelo gin que horas antes encontrara demasiado</w:t>
        <w:br/>
        <w:t>cedo o chão. ao amanhecer, abanei-o levemente,</w:t>
        <w:br/>
        <w:t>disse-lhe que tinha mesmo de ir. beijou-me</w:t>
        <w:br/>
        <w:t>a mão, agradeceu com um sorriso estragado</w:t>
        <w:br/>
        <w:t>aquele nada de nada entre dois homens</w:t>
        <w:br/>
        <w:t>que nunca mais se voltarão a ver. cá fora,</w:t>
        <w:br/>
        <w:t>uma luz amordaçada desaconselhava qualquer</w:t>
        <w:br/>
        <w:t>tentação lírica, vinha morrer nas couves,</w:t>
        <w:br/>
        <w:t>nos dejectos vários que lhe tornavam menos só a solidão.</w:t>
        <w:br/>
        <w:t>não reconheci a cidade: pálida, desinteressante, reles.</w:t>
        <w:br/>
        <w:t>tremia de sono e frio ao entrar no primeiro</w:t>
        <w:br/>
        <w:t>autocarro e quase acreditei – por algumas horas –</w:t>
        <w:br/>
        <w:t>que existia, afinal, alguém ainda mais triste do que eu.</w:t>
      </w:r>
    </w:p>
    <w:p>
      <w:r>
        <w:br/>
        <w:t>----------------------------------------</w:t>
        <w:br/>
      </w:r>
    </w:p>
    <w:p>
      <w:r>
        <w:t>becherovka</w:t>
        <w:br/>
        <w:t>norueguesa, alta, de um moreno</w:t>
        <w:br/>
        <w:t>duvidoso que sorria muito.</w:t>
        <w:br/>
        <w:t>pedia-me insistentemente para não estar</w:t>
        <w:br/>
        <w:t>triste como deveras estava.</w:t>
        <w:br/>
        <w:t>e pagou-me, creio, o último copo,</w:t>
        <w:br/>
        <w:t>antes de me perguntar “o que fazia”.</w:t>
        <w:br/>
        <w:t>escrever, sobre a morte, não é</w:t>
        <w:br/>
        <w:t>exactamente uma profissão.</w:t>
        <w:br/>
        <w:t>mas foi a resposta que lhe dei,</w:t>
        <w:br/>
        <w:t>enquanto um guardanapo qualquer</w:t>
        <w:br/>
        <w:t>abreviava, só para ela, a minha “obra”.</w:t>
        <w:br/>
        <w:t>nunca saberei se percebeu a letra,</w:t>
        <w:br/>
        <w:t>se comprou os livros, se chegou</w:t>
        <w:br/>
        <w:t>a ouvir o que em péssimo francês</w:t>
        <w:br/>
        <w:t>lhe tentei dizer nessa noite, a mais perdida.</w:t>
        <w:br/>
        <w:t>os versos são quase sempre isto: um modo</w:t>
        <w:br/>
        <w:t>inaceitável de dizer que não tocámos o corpo</w:t>
        <w:br/>
        <w:t>que esteve, por uma vez, tão próximo</w:t>
        <w:br/>
        <w:t>de nós – e que nem um nome breve nos deixou.</w:t>
      </w:r>
    </w:p>
    <w:p>
      <w:r>
        <w:br/>
        <w:t>----------------------------------------</w:t>
        <w:br/>
      </w:r>
    </w:p>
    <w:p>
      <w:r>
        <w:t>chuva de pedras - ken loach (1993)</w:t>
        <w:br/>
        <w:t>os desempregados, por definição, não têm</w:t>
        <w:br/>
        <w:t>cara. deve ser embaraçoso não ter cara. daí</w:t>
        <w:br/>
        <w:t>talvez o motivo por que se escondem de nós.</w:t>
        <w:br/>
        <w:t>escondem-se nas ruas, nos bancos de jardim,</w:t>
        <w:br/>
        <w:t>nas paragens de autocarro, escondem-se</w:t>
        <w:br/>
        <w:t>no pão, no teu porta-moedas, nos poemas</w:t>
        <w:br/>
        <w:t>mal escritos ou nos filmes realistas ingleses.</w:t>
        <w:br/>
        <w:t>onde sabem que ninguém os irá importunar.</w:t>
      </w:r>
    </w:p>
    <w:p>
      <w:r>
        <w:br/>
        <w:t>----------------------------------------</w:t>
        <w:br/>
      </w:r>
    </w:p>
    <w:p>
      <w:r>
        <w:t>cidade dos desaparecidos</w:t>
        <w:br/>
        <w:t>muitas vezes não amei lisboa,</w:t>
        <w:br/>
        <w:t>não soube amá-la ao anoitecer</w:t>
        <w:br/>
        <w:t>dos dias úteis, quando era gasta,</w:t>
        <w:br/>
        <w:t>parada e suja, e nos autocarros</w:t>
        <w:br/>
        <w:t>quase vazios viajava de luz acesa</w:t>
        <w:br/>
        <w:t>a entranhada tristeza do mundo</w:t>
        <w:br/>
        <w:t>que foi a minha primeira e mais</w:t>
        <w:br/>
        <w:t>precoce intuição. grande cidade</w:t>
        <w:br/>
        <w:t>dos desaparecidos, eu não tive</w:t>
        <w:br/>
        <w:t>tantas vezes a saúde de gostar</w:t>
        <w:br/>
        <w:t>dos teus pequenos jardins</w:t>
        <w:br/>
        <w:t>abandonados. quando nos cafés</w:t>
        <w:br/>
        <w:t>já iam desligando as máquinas</w:t>
        <w:br/>
        <w:t>e do outro lado da linha ninguém</w:t>
        <w:br/>
        <w:t>voltava jamais a responder</w:t>
        <w:br/>
        <w:t>como eu queria, quantas vezes</w:t>
        <w:br/>
        <w:t>não pude achar o sítio e o sossego</w:t>
        <w:br/>
        <w:t>para esquecer e dormir? mesmo assim,</w:t>
        <w:br/>
        <w:t>eu não te fiz justiça, lisboa, quando</w:t>
        <w:br/>
        <w:t>me queixei de ti: eu não era exemplo,</w:t>
        <w:br/>
        <w:t>eu sempre estranhei um pouco a cama</w:t>
        <w:br/>
        <w:t>da vida.</w:t>
      </w:r>
    </w:p>
    <w:p>
      <w:r>
        <w:br/>
        <w:t>----------------------------------------</w:t>
        <w:br/>
      </w:r>
    </w:p>
    <w:p>
      <w:r>
        <w:t>o corvo de hyde park (1989)</w:t>
        <w:br/>
        <w:t>com o bico levanta as folhas de setembro</w:t>
        <w:br/>
        <w:t>nos intervalos ouve a música dos pássaros</w:t>
        <w:br/>
        <w:t>e volta a caminhar sobre a relva manchada</w:t>
        <w:br/>
        <w:t>pára de novo escuta e voa baixo</w:t>
        <w:br/>
        <w:t>sobre o tapete verde e castanho do tempo</w:t>
      </w:r>
    </w:p>
    <w:p>
      <w:r>
        <w:br/>
        <w:t>----------------------------------------</w:t>
        <w:br/>
      </w:r>
    </w:p>
    <w:p>
      <w:r>
        <w:t>a minha musa</w:t>
        <w:br/>
        <w:t>é mais casta do que eu</w:t>
        <w:br/>
        <w:t>e só bebe água mineral.</w:t>
        <w:br/>
        <w:t>furtiva, insolente, caprichosa,</w:t>
        <w:br/>
        <w:t>às vezes desaparece-me de casa</w:t>
        <w:br/>
        <w:t>durante meses. apetece-me</w:t>
        <w:br/>
        <w:t>bater-lhe. mas talvez a culpa</w:t>
        <w:br/>
        <w:t>seja minha. passo tanto tempo</w:t>
        <w:br/>
        <w:t>a coçar a cabeça ou no terraço</w:t>
        <w:br/>
        <w:t>a ver passar os aviões.</w:t>
        <w:br/>
        <w:t>é natural que se farte de mim,</w:t>
        <w:br/>
        <w:t>raramente estou em casa</w:t>
        <w:br/>
        <w:t>quando chega, prefiro dormir</w:t>
        <w:br/>
        <w:t>a ver televisão com ela</w:t>
        <w:br/>
        <w:t>sentada nos meus joelhos.</w:t>
        <w:br/>
        <w:t>amiúde me pergunto</w:t>
        <w:br/>
        <w:t>se compensam os tormentos</w:t>
        <w:br/>
        <w:t>a que me força.</w:t>
        <w:br/>
        <w:t>meteu na cabeça fazer</w:t>
        <w:br/>
        <w:t>de mim poeta, quando</w:t>
        <w:br/>
        <w:t>o que eu gostaria era de ser</w:t>
        <w:br/>
        <w:t>aviador. (mas tenho medo</w:t>
        <w:br/>
        <w:t>das alturas, e ela sabe-o.</w:t>
        <w:br/>
        <w:t>aproveita-se da minha debilidade.)</w:t>
        <w:br/>
        <w:t>obriga-me a ficar de olhos abertos</w:t>
        <w:br/>
        <w:t>durante o sono, a estudar os</w:t>
        <w:br/>
        <w:t>caninos que a vida me mostra,</w:t>
        <w:br/>
        <w:t>o manual dos elementos, a história</w:t>
        <w:br/>
        <w:t>calamitosa dos meus erros.</w:t>
        <w:br/>
        <w:t>é preciso ter estômago</w:t>
        <w:br/>
        <w:t>para tanta solidão. não admira</w:t>
        <w:br/>
        <w:t>que muitas vezes a traia</w:t>
        <w:br/>
        <w:t>com a helena, com o bourbon</w:t>
        <w:br/>
        <w:t>dos amigos, com o voo violeta</w:t>
        <w:br/>
        <w:t>do jacarandá no largo do viriato.</w:t>
        <w:br/>
        <w:t>mas não adianta, não sente ciúmes,</w:t>
        <w:br/>
        <w:t>ela própria me empurra</w:t>
        <w:br/>
        <w:t>para os braços do mundo.</w:t>
        <w:br/>
        <w:t>é tão exigente, tão snob, tão</w:t>
        <w:br/>
        <w:t>tinhosa. por ela, não havia</w:t>
        <w:br/>
        <w:t>domingos nem feriados,</w:t>
        <w:br/>
        <w:t>não havia verão. era sempre</w:t>
        <w:br/>
        <w:t>toda a vida um quarto escuro</w:t>
        <w:br/>
        <w:t>com filmes de série b e</w:t>
        <w:br/>
        <w:t>uma banda sonora de tiros, soluços,</w:t>
        <w:br/>
        <w:t>gargalhadas de teatro anatómico.</w:t>
        <w:br/>
        <w:t>marca-me duelos – é louca! –</w:t>
        <w:br/>
        <w:t>com temíveis espadachins,</w:t>
        <w:br/>
        <w:t>à vista dos quais a minha alma</w:t>
        <w:br/>
        <w:t>treme dos pés à cabeça. diz que</w:t>
        <w:br/>
        <w:t>me faz bem sangrar um bocado,</w:t>
        <w:br/>
        <w:t>que é minha amiga, talvez.</w:t>
        <w:br/>
        <w:t>fria, severa, calculadora,</w:t>
        <w:br/>
        <w:t>tenta o que pode para contrariar</w:t>
        <w:br/>
        <w:t>a minha natureza ruidosa,</w:t>
        <w:br/>
        <w:t>paciente, sentimental.</w:t>
        <w:br/>
        <w:t>diz que é uma porcaria</w:t>
        <w:br/>
        <w:t>escrever com lágrimas, recita</w:t>
        <w:br/>
        <w:t>mallarmé, levanta-se de noite</w:t>
        <w:br/>
        <w:t>para me rasgar os poemas.</w:t>
        <w:br/>
        <w:t>não é fácil aturá-la.</w:t>
        <w:br/>
        <w:t>só para me irritar, muda</w:t>
        <w:br/>
        <w:t>o nome de todas as coisas:</w:t>
        <w:br/>
        <w:t>se vê um massacre chama-lhe</w:t>
        <w:br/>
        <w:t>acre de terra lavrada,</w:t>
        <w:br/>
        <w:t>vê um mendigo chama-lhe</w:t>
        <w:br/>
        <w:t>trigo, vê uma porta</w:t>
        <w:br/>
        <w:t>e chama-lhe susto.</w:t>
        <w:br/>
        <w:t>às vezes pergunto-me</w:t>
        <w:br/>
        <w:t>se não será parva.</w:t>
        <w:br/>
        <w:t>a verdade é que não sou feliz</w:t>
        <w:br/>
        <w:t>com ela, apenas um pouco</w:t>
        <w:br/>
        <w:t>mais solitário.</w:t>
        <w:br/>
        <w:t>mas sem ela – vejam que</w:t>
        <w:br/>
        <w:t>tristeza, que abandono, que.</w:t>
      </w:r>
    </w:p>
    <w:p>
      <w:r>
        <w:br/>
        <w:t>----------------------------------------</w:t>
        <w:br/>
      </w:r>
    </w:p>
    <w:p>
      <w:r>
        <w:t>pompe inutili</w:t>
        <w:br/>
        <w:t>ninguém nasce; seria descabido</w:t>
        <w:br/>
        <w:t>chamar alguém aos resíduos</w:t>
        <w:br/>
        <w:t>de placenta que envolvem</w:t>
        <w:br/>
        <w:t>um conjunto de órgãos</w:t>
        <w:br/>
        <w:t>a tudo ou quase tudo predispostos.</w:t>
        <w:br/>
        <w:t>só os mortos, verdadeiramente,</w:t>
        <w:br/>
        <w:t>existem. escreveram ou não</w:t>
        <w:br/>
        <w:t>escreveram livros, cartas de amor,</w:t>
        <w:br/>
        <w:t>diários. não importa: cruzaram-se</w:t>
        <w:br/>
        <w:t>connosco, sentaram-se por vezes</w:t>
        <w:br/>
        <w:t>à mesma mesa, acreditaram até</w:t>
        <w:br/>
        <w:t>no terno suplício do amor.</w:t>
        <w:br/>
        <w:t>e tinham mãos reais, ao tocarem</w:t>
        <w:br/>
        <w:t>o rosto imberbe de que se despediam.</w:t>
        <w:br/>
        <w:t>um beijo, sobre rugas apenas,</w:t>
        <w:br/>
        <w:t>conseguia tornar menos frias as manhãs.</w:t>
        <w:br/>
        <w:t>despedem-se muito mal, os mortos.</w:t>
        <w:br/>
        <w:t>embora, por uma vez, sejam</w:t>
        <w:br/>
        <w:t>exactos e sinceros – no momento</w:t>
        <w:br/>
        <w:t>em que descem à terra e nos impedem</w:t>
        <w:br/>
        <w:t>de partilhar com eles um cigarro,</w:t>
        <w:br/>
        <w:t>o último copo, uma espécie de destino.</w:t>
        <w:br/>
        <w:t>são terrivelmente reais, os mortos.</w:t>
        <w:br/>
        <w:t>a vida inteira não chega</w:t>
        <w:br/>
        <w:t>para que possamos matá-los a todos,</w:t>
        <w:br/>
        <w:t>um a um, como decerto aconselharia</w:t>
        <w:br/>
        <w:t>a mais elementar higiene metafísica.</w:t>
        <w:br/>
        <w:t>dão-nos, contudo, a força necessária</w:t>
        <w:br/>
        <w:t>para morrer cada vez mais, tolerando</w:t>
        <w:br/>
        <w:t>dias de aluguer, casas ligeiramente</w:t>
        <w:br/>
        <w:t>inabitáveis. porque os outros, na</w:t>
        <w:br/>
        <w:t>verdade, não passam de mortos imperfeitos.</w:t>
        <w:br/>
        <w:t>estão, como nós, um pouco demasiado vivos.</w:t>
        <w:br/>
        <w:t>talvez um dia, porém, venham a</w:t>
        <w:br/>
        <w:t>assinar um poema assim (e pode até não ser</w:t>
        <w:br/>
        <w:t>um poema, muito menos assim), em que se note,</w:t>
        <w:br/>
        <w:t>além das influências óbvias, uma certa</w:t>
        <w:br/>
        <w:t>– digamos – especialização no horror.</w:t>
        <w:br/>
        <w:t>pois é disso apenas que se trata.</w:t>
        <w:br/>
        <w:t>os mortos sabem-no.</w:t>
        <w:br/>
        <w:t>a sabedoria é inútil.</w:t>
        <w:br/>
        <w:t>a poesia também.</w:t>
      </w:r>
    </w:p>
    <w:p>
      <w:r>
        <w:br/>
        <w:t>----------------------------------------</w:t>
        <w:br/>
      </w:r>
    </w:p>
    <w:p>
      <w:r>
        <w:t>a nossa vez</w:t>
        <w:br/>
        <w:t>é o frio que nos tolhe ao domingo</w:t>
        <w:br/>
        <w:t>no inverno, quando mais rareia</w:t>
        <w:br/>
        <w:t>a esperança. são certas fixações</w:t>
        <w:br/>
        <w:t>da consciência, coisas que andam</w:t>
        <w:br/>
        <w:t>pela casa à procura de um lugar</w:t>
        <w:br/>
        <w:t>e entram clandestinas no poema.</w:t>
        <w:br/>
        <w:t>são os envelopes da companhia</w:t>
        <w:br/>
        <w:t>da água, a faca suja de manteiga</w:t>
        <w:br/>
        <w:t>na toalha, esse trilho que deixamos</w:t>
        <w:br/>
        <w:t>atrás de nós e se decifra sem esforço</w:t>
        <w:br/>
        <w:t>nem proveito. é a espera</w:t>
        <w:br/>
        <w:t>e a demora. são as ruas sossegadas</w:t>
        <w:br/>
        <w:t>à hora do telejornal e os talheres</w:t>
        <w:br/>
        <w:t>da vizinhança a retinir. é a deriva</w:t>
        <w:br/>
        <w:t>nocturna da memória: é o medo</w:t>
        <w:br/>
        <w:t>de termos perdido sem querer</w:t>
        <w:br/>
        <w:t>a nossa vez.</w:t>
      </w:r>
    </w:p>
    <w:p>
      <w:r>
        <w:br/>
        <w:t>----------------------------------------</w:t>
        <w:br/>
      </w:r>
    </w:p>
    <w:p>
      <w:r>
        <w:t>pedaços de vinil com lama</w:t>
        <w:br/>
        <w:t>devia ser o disco mais ouvido:</w:t>
        <w:br/>
        <w:t>a quinta sinfonia, numa gravação</w:t>
        <w:br/>
        <w:t>de klemperer. as manhãs</w:t>
        <w:br/>
        <w:t>e as tardes auguravam um futuro</w:t>
        <w:br/>
        <w:t>melhor, prendados costumes</w:t>
        <w:br/>
        <w:t>que depressa perdi. já então olhava</w:t>
        <w:br/>
        <w:t>para a taberna da ana,</w:t>
        <w:br/>
        <w:t>enchendo a janela do meu quarto.</w:t>
        <w:br/>
        <w:t>tinha medo da sombra, do silêncio,</w:t>
        <w:br/>
        <w:t>adivinhando em cada passo o monstro</w:t>
        <w:br/>
        <w:t>que me habitava. e lia, para não pensar,</w:t>
        <w:br/>
        <w:t>desacreditados escritores franceses.</w:t>
        <w:br/>
        <w:t>um dia, de tanto o amar,</w:t>
        <w:br/>
        <w:t>peguei no disco e quebrei-o</w:t>
        <w:br/>
        <w:t>em pequenos pedaços de vinil</w:t>
        <w:br/>
        <w:t>– para doerem mais, melhor.</w:t>
        <w:br/>
        <w:t>mantive, não sei bem porquê,</w:t>
        <w:br/>
        <w:t>a dura capa de cartão,</w:t>
        <w:br/>
        <w:t>essa fúnebre alegoria da infância.</w:t>
        <w:br/>
        <w:t>e o que sobrou do disco foi parar</w:t>
        <w:br/>
        <w:t>ao ribeiro junto à casa dos meus pais.</w:t>
        <w:br/>
        <w:t>mais tarde, o ribeiro com hortas</w:t>
        <w:br/>
        <w:t>de domingo à volta foi sufocado pelo terror</w:t>
        <w:br/>
        <w:t>de um aldeamento, versão provinciana</w:t>
        <w:br/>
        <w:t>de condomínio fechado, num mundo</w:t>
        <w:br/>
        <w:t>em que são cada vez mais as portas.</w:t>
        <w:br/>
        <w:t>beethoven, esse, quase deixou</w:t>
        <w:br/>
        <w:t>de me comover, soterrado como as rãs</w:t>
        <w:br/>
        <w:t>pelas mãos invisíveis de quem mata.</w:t>
        <w:br/>
        <w:t>o que me comove, passado tanto</w:t>
        <w:br/>
        <w:t>tempo, é perceber que fiz a esse disco</w:t>
        <w:br/>
        <w:t>o mesmo que faço e volto a fazer</w:t>
        <w:br/>
        <w:t>aos corpos que julgo amar:</w:t>
        <w:br/>
        <w:t>parti-los, muito devagar, para</w:t>
        <w:br/>
        <w:t>que doam sempre um pouco mais.</w:t>
      </w:r>
    </w:p>
    <w:p>
      <w:r>
        <w:br/>
        <w:t>----------------------------------------</w:t>
        <w:br/>
      </w:r>
    </w:p>
    <w:p>
      <w:r>
        <w:t>all stripped down</w:t>
        <w:br/>
        <w:t>cavalheiro idoso, calvo e sem jeito</w:t>
        <w:br/>
        <w:t>para foder procura quem o ature</w:t>
        <w:br/>
        <w:t>e acredite (às vezes) na ressurreição.</w:t>
        <w:br/>
        <w:t>nunca leu livros, cospe grosso</w:t>
        <w:br/>
        <w:t>e ronca. assunto sério: morrer com alguém.</w:t>
      </w:r>
    </w:p>
    <w:p>
      <w:r>
        <w:br/>
        <w:t>----------------------------------------</w:t>
        <w:br/>
      </w:r>
    </w:p>
    <w:p>
      <w:r>
        <w:t>como quando do mar tempestuoso</w:t>
        <w:br/>
        <w:t>o marinheiro, lasso e trabalhado,</w:t>
        <w:br/>
        <w:t>d’um naufrágio cruel já salvo a nado,</w:t>
        <w:br/>
        <w:t>só ouvir falar nele o faz medroso;</w:t>
        <w:br/>
        <w:t>e jura que em que veja bonançoso</w:t>
        <w:br/>
        <w:t>o violento mar, e sossegado</w:t>
        <w:br/>
        <w:t>não entre nele mais, mas vai, forçado</w:t>
        <w:br/>
        <w:t>pelo muito interesse cobiçoso;</w:t>
        <w:br/>
        <w:t>assi, senhora, eu, que da tormenta</w:t>
        <w:br/>
        <w:t>de vossa vista fujo, por salvar-me,</w:t>
        <w:br/>
        <w:t>jurando de não mais em outra ver-me;</w:t>
        <w:br/>
        <w:t>minh’alma que de vós nunca se ausenta,</w:t>
        <w:br/>
        <w:t>dá-me por preço ver-vos, faz tornar-me</w:t>
        <w:br/>
        <w:t>donde fugi tão perto de perder-me.</w:t>
      </w:r>
    </w:p>
    <w:p>
      <w:r>
        <w:br/>
        <w:t>----------------------------------------</w:t>
        <w:br/>
      </w:r>
    </w:p>
    <w:p>
      <w:r>
        <w:t>sempre, cruel senhora, receei,</w:t>
        <w:br/>
        <w:t>medindo vossa grã desconfiança,</w:t>
        <w:br/>
        <w:t>que desse em desamor vossa tardança,</w:t>
        <w:br/>
        <w:t>e que me perdesse eu, pois vos amei.</w:t>
        <w:br/>
        <w:t>perca-se, enfim, já tudo o que esperei,</w:t>
        <w:br/>
        <w:t>pois noutro amor já tendes esperança.</w:t>
        <w:br/>
        <w:t>tão patente será vossa mudança,</w:t>
        <w:br/>
        <w:t>quanto eu encobri sempre o que vos dei.</w:t>
        <w:br/>
        <w:t>dei-vos a alma, a vida e o sentido;</w:t>
        <w:br/>
        <w:t>de tudo o que em mim há vos fiz senhora.</w:t>
        <w:br/>
        <w:t>prometeis e negais o mesmo amor.</w:t>
        <w:br/>
        <w:t>agora tal estou que, de perdido,</w:t>
        <w:br/>
        <w:t>não sei por onde vou, mas algũ’hora</w:t>
        <w:br/>
        <w:t>vos dará tal lembrança grande dor.</w:t>
      </w:r>
    </w:p>
    <w:p>
      <w:r>
        <w:br/>
        <w:t>----------------------------------------</w:t>
        <w:br/>
      </w:r>
    </w:p>
    <w:p>
      <w:r>
        <w:t>alma minha gentil, que te partiste</w:t>
        <w:br/>
        <w:t>tão cedo desta vida descontente,</w:t>
        <w:br/>
        <w:t>repousa lá no céu eternamente,</w:t>
        <w:br/>
        <w:t>e viva eu cá na terra sempre triste.</w:t>
        <w:br/>
        <w:t>se lá no assento etéreo, onde subiste,</w:t>
        <w:br/>
        <w:t>memória desta vida se consente,</w:t>
        <w:br/>
        <w:t>não te esqueças daquele amor ardente</w:t>
        <w:br/>
        <w:t>que já nos olhos meus tão puro viste.</w:t>
        <w:br/>
        <w:t>e se vires que pode merecer-te</w:t>
        <w:br/>
        <w:t>algũa cousa a dor que me ficou</w:t>
        <w:br/>
        <w:t>da mágoa, sem remédio, de perder-te,</w:t>
        <w:br/>
        <w:t>roga a deus, que teus anos encurtou,</w:t>
        <w:br/>
        <w:t>que tão cedo de cá me leve a ver-te,</w:t>
        <w:br/>
        <w:t>quão cedo de meus olhos te levou.</w:t>
      </w:r>
    </w:p>
    <w:p>
      <w:r>
        <w:br/>
        <w:t>----------------------------------------</w:t>
        <w:br/>
      </w:r>
    </w:p>
    <w:p>
      <w:r>
        <w:t>sete anos de pastor jacob servia</w:t>
        <w:br/>
        <w:t>labão, pai de raquel, serrana bela;</w:t>
        <w:br/>
        <w:t>mas não servia ao pai, servia a ela,</w:t>
        <w:br/>
        <w:t>e a ela só por prémio pretendia.</w:t>
        <w:br/>
        <w:t>os dias, na esperança de um só dia,</w:t>
        <w:br/>
        <w:t>passava, contentando-se com vê-la;</w:t>
        <w:br/>
        <w:t>porém o pai, usando de cautela</w:t>
        <w:br/>
        <w:t>em lugar de raquel lhe dava lia.</w:t>
        <w:br/>
        <w:t>vendo o triste pastor que com enganos</w:t>
        <w:br/>
        <w:t>lhe fora assi negada a sua pastora,</w:t>
        <w:br/>
        <w:t>como se a não tivera merecida;</w:t>
        <w:br/>
        <w:t>começa de servir outros sete anos,</w:t>
        <w:br/>
        <w:t>dizendo: — mais servira, se não fora</w:t>
        <w:br/>
        <w:t>para tão longo amor tão curta a vida.</w:t>
      </w:r>
    </w:p>
    <w:p>
      <w:r>
        <w:br/>
        <w:t>----------------------------------------</w:t>
        <w:br/>
      </w:r>
    </w:p>
    <w:p>
      <w:r>
        <w:t>transforma-se o amador na cousa amada,</w:t>
        <w:br/>
        <w:t>por virtude do muito imaginar;</w:t>
        <w:br/>
        <w:t>não tenho, logo, mais que desejar,</w:t>
        <w:br/>
        <w:t>pois em mim tenho a parte desejada.</w:t>
        <w:br/>
        <w:t>se nela está minh’alma transformada,</w:t>
        <w:br/>
        <w:t>que mais deseja o corpo de alcançar?</w:t>
        <w:br/>
        <w:t>em si sòmente pode descansar,</w:t>
        <w:br/>
        <w:t>pois consigo tal alma está liada.</w:t>
        <w:br/>
        <w:t>mas esta linda e pura semideia,</w:t>
        <w:br/>
        <w:t>que, como um acidente em seu sujeito,</w:t>
        <w:br/>
        <w:t>assi co a alma minha se conforma,</w:t>
        <w:br/>
        <w:t>está no pensamento como ideia:</w:t>
        <w:br/>
        <w:t>o vivo e puro amor de que sou feito,</w:t>
        <w:br/>
        <w:t>como a matéria simples busca a forma.</w:t>
      </w:r>
    </w:p>
    <w:p>
      <w:r>
        <w:br/>
        <w:t>----------------------------------------</w:t>
        <w:br/>
      </w:r>
    </w:p>
    <w:p>
      <w:r>
        <w:t>erros meus, má fortuna, amor ardente</w:t>
        <w:br/>
        <w:t>em minha perdição se conjuraram;</w:t>
        <w:br/>
        <w:t>os erros e a fortuna sobejaram,</w:t>
        <w:br/>
        <w:t>que para mim bastava o amor somente.</w:t>
        <w:br/>
        <w:t>tudo passei; mas tenho tão presente</w:t>
        <w:br/>
        <w:t>a grande dor das cousas que passaram,</w:t>
        <w:br/>
        <w:t>que as magoadas iras me ensinaram</w:t>
        <w:br/>
        <w:t>a não querer já nunca ser contente.</w:t>
        <w:br/>
        <w:t>errei todo o discurso de meus anos;</w:t>
        <w:br/>
        <w:t>dei causa [a] que a fortuna castigasse</w:t>
        <w:br/>
        <w:t>as minhas mal fundadas esperanças.</w:t>
        <w:br/>
        <w:t>de amor não vi senão breves enganos.</w:t>
        <w:br/>
        <w:t>oh! quem tanto pudesse que fartasse</w:t>
        <w:br/>
        <w:t>este meu duro génio de vinganças!</w:t>
      </w:r>
    </w:p>
    <w:p>
      <w:r>
        <w:br/>
        <w:t>----------------------------------------</w:t>
        <w:br/>
      </w:r>
    </w:p>
    <w:p>
      <w:r>
        <w:t>menos para ti</w:t>
        <w:br/>
        <w:t>o que se diz do inverno pode dizer-se da juventude</w:t>
        <w:br/>
        <w:t>é uma estação abstracta</w:t>
        <w:br/>
        <w:t>numa hora qualquer acabamos com frio</w:t>
        <w:br/>
        <w:t>o desprovido transporte que por vezes</w:t>
        <w:br/>
        <w:t>demasiadas vezes é o daquela verdade</w:t>
        <w:br/>
        <w:t>mas o jogo de alguma coisa</w:t>
        <w:br/>
        <w:t>está mais longe ou mais perto</w:t>
        <w:br/>
        <w:t>nem tu sabes por quantos anos ainda</w:t>
        <w:br/>
        <w:t>voltarás aos bosques</w:t>
        <w:br/>
        <w:t>aos detalhes que ignoravas</w:t>
        <w:br/>
        <w:t>ao que resta do primeiro amor</w:t>
        <w:br/>
        <w:t>a que todos pensam ter sobrevivido</w:t>
      </w:r>
    </w:p>
    <w:p>
      <w:r>
        <w:br/>
        <w:t>----------------------------------------</w:t>
        <w:br/>
      </w:r>
    </w:p>
    <w:p>
      <w:r>
        <w:t>sobre o desconcerto do mundo (excerpt)</w:t>
        <w:br/>
        <w:t>quem tão baixa tivesse a fantasia</w:t>
        <w:br/>
        <w:t>que nunca em mores cousas a metesse</w:t>
        <w:br/>
        <w:t>que em só levar seu gado à fonte fria</w:t>
        <w:br/>
        <w:t>e mungir-lhe o leite que bebesse!</w:t>
        <w:br/>
        <w:t>quão bem-aventurado que seria!</w:t>
        <w:br/>
        <w:t>que, por mais que fortuna revolvesse,</w:t>
        <w:br/>
        <w:t>nunca em si sentiria maior pena</w:t>
        <w:br/>
        <w:t>que pesar-lhe da vida ser pequena.</w:t>
        <w:br/>
        <w:t>veria erguer do sol a roxa face,</w:t>
        <w:br/>
        <w:t>veria correr sempre a clara fonte,</w:t>
        <w:br/>
        <w:t>sem imaginar a água donde nace,</w:t>
        <w:br/>
        <w:t>nem quem a luz esconde no horizonte.</w:t>
        <w:br/>
        <w:t>tangendo a frauta donde o gado pace,</w:t>
        <w:br/>
        <w:t>conheceria as ervas do alto monte;</w:t>
        <w:br/>
        <w:t>em deus creria, simples e quieto,</w:t>
        <w:br/>
        <w:t>sem mais especular nenhum secreto.</w:t>
        <w:br/>
        <w:t>de um certo trasilau se lê e escreve,</w:t>
        <w:br/>
        <w:t>entre as cousas da velha antiguidade,</w:t>
        <w:br/>
        <w:t>que perdido um grão tempo o siso teve</w:t>
        <w:br/>
        <w:t>por causa dũa grande infirmidade;</w:t>
        <w:br/>
        <w:t>e enquanto, de si fora, doudo esteve,</w:t>
        <w:br/>
        <w:t>tinha por teima e cria por verdade,</w:t>
        <w:br/>
        <w:t>que eram suas as naus que navegavam,</w:t>
        <w:br/>
        <w:t>quantas no porto píreo ancoravam.</w:t>
        <w:br/>
        <w:t>por um senhor mui grande se teria</w:t>
        <w:br/>
        <w:t>(além da vida alegre que passava),</w:t>
        <w:br/>
        <w:t>pois nas que se perdiam não perdia,</w:t>
        <w:br/>
        <w:t>e das que vinham salvas se alegrava.</w:t>
        <w:br/>
        <w:t>não tardou muito tempo quando, um dia,</w:t>
        <w:br/>
        <w:t>um crito, seu irmão, que ausente estava,</w:t>
        <w:br/>
        <w:t>à terra chega; e vendo o irmão perdido,</w:t>
        <w:br/>
        <w:t>do fraternal amor foi comovido.</w:t>
        <w:br/>
        <w:t>aos médicos o entrega, e com aviso</w:t>
        <w:br/>
        <w:t>o faz estar à cura refusada.</w:t>
        <w:br/>
        <w:t>triste, que por tornar-lhe o caro siso</w:t>
        <w:br/>
        <w:t>lhe tira a doce vida descansada!</w:t>
        <w:br/>
        <w:t>as ervas apolíneas, de improviso,</w:t>
        <w:br/>
        <w:t>o tornam à saúde atrás passada.</w:t>
        <w:br/>
        <w:t>sesudo, trasilau ao caro irmão</w:t>
        <w:br/>
        <w:t>agradece a vontade, a obra não.</w:t>
        <w:br/>
        <w:t>porque, despois de ver-se no perigo</w:t>
        <w:br/>
        <w:t>dos trabalhos que o siso lhe obrigava,</w:t>
        <w:br/>
        <w:t>e despois de não ver o estado antigo</w:t>
        <w:br/>
        <w:t>que a vã opinião lhe apresentava,</w:t>
        <w:br/>
        <w:t>—ó inimigo irmão, com cor d’amigo!</w:t>
        <w:br/>
        <w:t>para que me tiraste (suspirava)</w:t>
        <w:br/>
        <w:t>da mais quieta vida e livre em tudo</w:t>
        <w:br/>
        <w:t>que nunca pôde ter nenhum sesudo?</w:t>
        <w:br/>
        <w:t>por que rei, por que duque me trocara?</w:t>
        <w:br/>
        <w:t>por que senhor de grande fortaleza?</w:t>
        <w:br/>
        <w:t>que me dava que o mundo se acabara,</w:t>
        <w:br/>
        <w:t>ou que a ordem mudasse a natureza?</w:t>
        <w:br/>
        <w:t>agora é-me pesada a vida cara;</w:t>
        <w:br/>
        <w:t>sei que cousa é trabalho e que tristeza.</w:t>
        <w:br/>
        <w:t>torna-me a meu estado, que eu te aviso</w:t>
        <w:br/>
        <w:t>que na doudice só consiste o siso.</w:t>
      </w:r>
    </w:p>
    <w:p>
      <w:r>
        <w:br/>
        <w:t>----------------------------------------</w:t>
        <w:br/>
      </w:r>
    </w:p>
    <w:p>
      <w:r>
        <w:t>chopin: um inventário</w:t>
        <w:br/>
        <w:t>quase sessenta mazurcas; cerca de trinta estudos;</w:t>
        <w:br/>
        <w:t>duas dúzias de prelúdios; uma vintena de nocturnos;</w:t>
        <w:br/>
        <w:t>umas quinze valsas; mais de uma dúzia de “polonaises”;</w:t>
        <w:br/>
        <w:t>“scherzos”, improvisos, e baladas, quatro de cada;</w:t>
        <w:br/>
        <w:t>três sonatas para piano; e dois concertos para piano e orquestra,</w:t>
        <w:br/>
        <w:t>uma “berceuse”, uma barcarola, uma fantasia, uma tarantela, etc.,</w:t>
        <w:br/>
        <w:t>além de umas dezassete canções para canto e piano; uma tuberculose mortal;</w:t>
        <w:br/>
        <w:t>um talento de concertista; muitos sucessos mundanos; uma paixão infeliz;</w:t>
        <w:br/>
        <w:t>uma ligação célebre com mulher ilustre; outras ligações sortidas;</w:t>
        <w:br/>
        <w:t>uma pátria sem fronteiras seguras nem independência concreta;</w:t>
        <w:br/>
        <w:t>a europa francesa do romantismo; várias amizades com homens eminentes;</w:t>
        <w:br/>
        <w:t>e apenas trinta e nove anos de vida. outros viveram menos, escreveram mais,</w:t>
        <w:br/>
        <w:t>comeram mais amargo o classicamente amargo pão do exílio, foram ignorados</w:t>
        <w:br/>
        <w:t>ou combatidos, morreram abandonados, não se passearam nas alcovas</w:t>
        <w:br/>
        <w:t>ou nos salões da glória, confinaram-se menos ao instrumento que melhor dominavam,</w:t>
        <w:br/>
        <w:t>e mesmo foram mais apátridas sofrendo de uma pátria que não haja.</w:t>
        <w:br/>
        <w:t>além disso, quase todos escaparam mais à possibilidade repelente</w:t>
        <w:br/>
        <w:t>de ser melodia das virgens, ritmo dos castrados,</w:t>
        <w:br/>
        <w:t>requebro de meia-tijela, nostalgia dos analfabetos,</w:t>
        <w:br/>
        <w:t>e outras coisas medíocres e mesquinhas da vulgaridade, como ele não. ou de ser</w:t>
        <w:br/>
        <w:t>prato de não-resistência para os concertistas que tocam para as pessoas que julgam</w:t>
        <w:br/>
        <w:t>que gostam de música mas não gostam. ainda por cima</w:t>
        <w:br/>
        <w:t>era um arrivista, um pedante convencido da aristocracia que não tinha,</w:t>
        <w:br/>
        <w:t>um reaccionário ansiando por revoluções que libertassem as oligarquias</w:t>
        <w:br/>
        <w:t>da polónia, coitadinhas, e outras. e, para cúmulo,</w:t>
        <w:br/>
        <w:t>a gente começa a desconfiar de que não era sequer um romântico,</w:t>
        <w:br/>
        <w:t>pelo menos da maneira que ele fingiu ser e deixou entender que era.</w:t>
        <w:br/>
        <w:t>uma arte de compor a música como quem escreve um poema,</w:t>
        <w:br/>
        <w:t>a força que se disfarça em languidez, um ar de inspiração</w:t>
        <w:br/>
        <w:t>ocultando a estrutura, uma melancolia harmónica por sobre</w:t>
        <w:br/>
        <w:t>a ironia melódica (ou o contrário), a magia dos ritmos</w:t>
        <w:br/>
        <w:t>usada para esconder o pensamento – e escondê-lo tanto,</w:t>
        <w:br/>
        <w:t>que ainda passa por burro de génio este homem que tinha o pensamento nos dedos,</w:t>
        <w:br/>
        <w:t>e cuja audácia usava a máscara do sentimento ou das formas livres</w:t>
        <w:br/>
        <w:t>para criar-se a si mesmo. tão hábil na sua cozinha, que pode servir-se</w:t>
        <w:br/>
        <w:t>morno, às horas da saudade e da amargura,</w:t>
        <w:br/>
        <w:t>quente, nas grandes ocasiões da vida triunfal,</w:t>
        <w:br/>
        <w:t>e frio, quando só a música dirá o desespero vácuo</w:t>
        <w:br/>
        <w:t>de ser-se piano e nada mais no mundo.</w:t>
      </w:r>
    </w:p>
    <w:p>
      <w:r>
        <w:br/>
        <w:t>----------------------------------------</w:t>
        <w:br/>
      </w:r>
    </w:p>
    <w:p>
      <w:r>
        <w:t>busque amor novas artes, novo engenho,</w:t>
        <w:br/>
        <w:t>para matar-me, e novas esquivanças;</w:t>
        <w:br/>
        <w:t>que não pode tirar-me as esperanças,</w:t>
        <w:br/>
        <w:t>que mal me tirará o que eu não tenho.</w:t>
        <w:br/>
        <w:t>olhai de que esperanças me mantenho!</w:t>
        <w:br/>
        <w:t>vede que perigosas seguranças!</w:t>
        <w:br/>
        <w:t>que não temo contrastes nem mudanças,</w:t>
        <w:br/>
        <w:t>andando em bravo mar, perdido o lenho.</w:t>
        <w:br/>
        <w:t>mas, conquanto não pode haver desgosto</w:t>
        <w:br/>
        <w:t>onde esperança falta, lá me esconde</w:t>
        <w:br/>
        <w:t>amor um mal, que mata e não se vê.</w:t>
        <w:br/>
        <w:t>que dias há que n’alma me tem posto.</w:t>
        <w:br/>
        <w:t>um não sei quê, que nasce não sei onde,</w:t>
        <w:br/>
        <w:t>vem não sei como, e doi não sei porquê.</w:t>
      </w:r>
    </w:p>
    <w:p>
      <w:r>
        <w:br/>
        <w:t>----------------------------------------</w:t>
        <w:br/>
      </w:r>
    </w:p>
    <w:p>
      <w:r>
        <w:t>a presenca mais pura</w:t>
        <w:br/>
        <w:t>nada do mundo mais próximo</w:t>
        <w:br/>
        <w:t>mas aqueles a quem negamos a palavra</w:t>
        <w:br/>
        <w:t>o amor, certas enfermidades, a presença mais pura</w:t>
        <w:br/>
        <w:t>ouve o que diz a mulher vestida de sol</w:t>
        <w:br/>
        <w:t>quando caminha no cimo das árvores</w:t>
        <w:br/>
        <w:t>«a que distância da língua comum deixaste</w:t>
        <w:br/>
        <w:t>o teu coração?»</w:t>
        <w:br/>
        <w:t>a altura desesperada do azul</w:t>
        <w:br/>
        <w:t>no teu retrato de adolescente há centenas de anos</w:t>
        <w:br/>
        <w:t>a extinção dos lírios no jardim municipal</w:t>
        <w:br/>
        <w:t>o mar desta baía em ruínas ou se quiseres</w:t>
        <w:br/>
        <w:t>os sacos do supermercado que se expandem nas gavetas</w:t>
        <w:br/>
        <w:t>as conversas ainda surpreendentemente escolares</w:t>
        <w:br/>
        <w:t>soletradas em família</w:t>
        <w:br/>
        <w:t>a fadiga da corrida domingueira pela mata</w:t>
        <w:br/>
        <w:t>as senhas da lavandaria com um «não esquecer» fixado</w:t>
        <w:br/>
        <w:t>o terror que temos</w:t>
        <w:br/>
        <w:t>de certos encontros de acaso</w:t>
        <w:br/>
        <w:t>porque deixamos de saber dos outros</w:t>
        <w:br/>
        <w:t>coisas tão elementares</w:t>
        <w:br/>
        <w:t>o próprio nome</w:t>
        <w:br/>
        <w:t>ouve o que diz a mulher vestida de sol</w:t>
        <w:br/>
        <w:t>quando caminha no cimo das árvores</w:t>
        <w:br/>
        <w:t>«a que distância deixaste</w:t>
        <w:br/>
        <w:t>o coração?»</w:t>
      </w:r>
    </w:p>
    <w:p>
      <w:r>
        <w:br/>
        <w:t>----------------------------------------</w:t>
        <w:br/>
      </w:r>
    </w:p>
    <w:p>
      <w:r>
        <w:t>cara minha inimiga, em cuja mão</w:t>
        <w:br/>
        <w:t>pôs meus contentamentos a ventura,</w:t>
        <w:br/>
        <w:t>faltou-te a ti na terra sepultura,</w:t>
        <w:br/>
        <w:t>porque me falte a mim consolação.</w:t>
        <w:br/>
        <w:t>eternamente as águas lograrão</w:t>
        <w:br/>
        <w:t>a tua peregrina fermosura;</w:t>
        <w:br/>
        <w:t>mas, enquanto me a mim a vida dura,</w:t>
        <w:br/>
        <w:t>sempre viva em minh’alma te acharão.</w:t>
        <w:br/>
        <w:t>e se meus rudos versos podem tanto</w:t>
        <w:br/>
        <w:t>que possam prometer-te longa história</w:t>
        <w:br/>
        <w:t>daquele amor tão puro e verdadeiro,</w:t>
        <w:br/>
        <w:t>celebrada serás sempre em meu canto;</w:t>
        <w:br/>
        <w:t>porque enquanto no mundo houver memória,</w:t>
        <w:br/>
        <w:t>será minha escritura teu letreiro.</w:t>
      </w:r>
    </w:p>
    <w:p>
      <w:r>
        <w:br/>
        <w:t>----------------------------------------</w:t>
        <w:br/>
      </w:r>
    </w:p>
    <w:p>
      <w:r>
        <w:t>quem vê, senhora, claro e manifesto</w:t>
        <w:br/>
        <w:t>o lindo ser de vossos olhos belos,</w:t>
        <w:br/>
        <w:t>se não perder a vista só em vê-los,</w:t>
        <w:br/>
        <w:t>já não paga o que deve a vosso gesto.</w:t>
        <w:br/>
        <w:t>este me parecia preço honesto;</w:t>
        <w:br/>
        <w:t>mas eu, por de vantagem merecê-los,</w:t>
        <w:br/>
        <w:t>dei mais a vida e alma por querê-los,</w:t>
        <w:br/>
        <w:t>donde já me não fica mais de resto.</w:t>
        <w:br/>
        <w:t>assi que a vida e alma e esperança</w:t>
        <w:br/>
        <w:t>e tudo quanto tenho, tudo é vosso,</w:t>
        <w:br/>
        <w:t>e o proveito disso eu só o levo.</w:t>
        <w:br/>
        <w:t>porque é tamanha bem-aventurança</w:t>
        <w:br/>
        <w:t>o dar-vos quanto tenho e quanto posso</w:t>
        <w:br/>
        <w:t>que, quanto mais vos pago, mais vos devo.</w:t>
      </w:r>
    </w:p>
    <w:p>
      <w:r>
        <w:br/>
        <w:t>----------------------------------------</w:t>
        <w:br/>
      </w:r>
    </w:p>
    <w:p>
      <w:r>
        <w:t>amor é um fogo que arde sem se ver,</w:t>
        <w:br/>
        <w:t>é ferida que doi, e não se sente;</w:t>
        <w:br/>
        <w:t>é um contentamento descontente,</w:t>
        <w:br/>
        <w:t>é dor que desatina sem doer.</w:t>
        <w:br/>
        <w:t>é um não querer mais que bem querer;</w:t>
        <w:br/>
        <w:t>é um andar solitário entre a gente;</w:t>
        <w:br/>
        <w:t>é nunca contentar-se de contente;</w:t>
        <w:br/>
        <w:t>é um cuidar que ganha em se perder.</w:t>
        <w:br/>
        <w:t>é querer estar preso por vontade;</w:t>
        <w:br/>
        <w:t>é servir a quem vence, o vencedor;</w:t>
        <w:br/>
        <w:t>é ter com quem nos mata, lealdade.</w:t>
        <w:br/>
        <w:t>mas como causar pode seu favor</w:t>
        <w:br/>
        <w:t>nos corações humanos amizade,</w:t>
        <w:br/>
        <w:t>se tão contrário a si é o mesmo amor?</w:t>
      </w:r>
    </w:p>
    <w:p>
      <w:r>
        <w:br/>
        <w:t>----------------------------------------</w:t>
        <w:br/>
      </w:r>
    </w:p>
    <w:p>
      <w:r>
        <w:t>pois meus olhos não cansam de chorar</w:t>
        <w:br/>
        <w:t>tristezas, que não cansam de cansar-me;</w:t>
        <w:br/>
        <w:t>pois não abranda o fogo em que abrasar-me</w:t>
        <w:br/>
        <w:t>pôde quem eu jamais pude abrandar;</w:t>
        <w:br/>
        <w:t>não canse o cego amor de me guiar</w:t>
        <w:br/>
        <w:t>a parte donde não saiba tornar-me;</w:t>
        <w:br/>
        <w:t>nem deixe o mundo todo de escutar-me,</w:t>
        <w:br/>
        <w:t>enquanto me a voz fraca não deixar.</w:t>
        <w:br/>
        <w:t>e se nos montes, rios, ou em vales,</w:t>
        <w:br/>
        <w:t>piedade mora, ou dentro mora amor</w:t>
        <w:br/>
        <w:t>em feras, aves, prantas, pedras, águas,</w:t>
        <w:br/>
        <w:t>ouçam a longa história de meus males</w:t>
        <w:br/>
        <w:t>e curem sua dor com minha dor;</w:t>
        <w:br/>
        <w:t>que grandes mágoas podem curar mágoas.</w:t>
      </w:r>
    </w:p>
    <w:p>
      <w:r>
        <w:br/>
        <w:t>----------------------------------------</w:t>
        <w:br/>
      </w:r>
    </w:p>
    <w:p>
      <w:r>
        <w:t>calle principe 25</w:t>
        <w:br/>
        <w:t>perdemos repentinamente</w:t>
        <w:br/>
        <w:t>a profundidade dos campos</w:t>
        <w:br/>
        <w:t>os enigmas singulares</w:t>
        <w:br/>
        <w:t>a claridade que juramos</w:t>
        <w:br/>
        <w:t>conservar</w:t>
        <w:br/>
        <w:t>mas levamos anos</w:t>
        <w:br/>
        <w:t>a esquecer alguém</w:t>
        <w:br/>
        <w:t>que apenas nos olhou</w:t>
      </w:r>
    </w:p>
    <w:p>
      <w:r>
        <w:br/>
        <w:t>----------------------------------------</w:t>
        <w:br/>
      </w:r>
    </w:p>
    <w:p>
      <w:r>
        <w:t>sextina</w:t>
        <w:br/>
        <w:t>foge-me pouco a pouco a curta vida</w:t>
        <w:br/>
        <w:t>(se por caso é verdade que inda vivo);</w:t>
        <w:br/>
        <w:t>vai-se-me o breve tempo d’ante os olhos;</w:t>
        <w:br/>
        <w:t>choro pelo passado e quando falo,</w:t>
        <w:br/>
        <w:t>se me passam os dias passo e passo,</w:t>
        <w:br/>
        <w:t>vai-se-me, enfim, a idade e fica a pena.</w:t>
        <w:br/>
        <w:t>que maneira tão áspera de pena!</w:t>
        <w:br/>
        <w:t>que nunca ũa hora viu tão longa vida</w:t>
        <w:br/>
        <w:t>em que possa do mal mover-se um passo.</w:t>
        <w:br/>
        <w:t>que mais me monta ser morto que vivo?</w:t>
        <w:br/>
        <w:t>para que choro, enfim? para que falo,</w:t>
        <w:br/>
        <w:t>se lograr-me não pude de meus olhos?</w:t>
        <w:br/>
        <w:t>ó fermosos, gentis e claros olhos,</w:t>
        <w:br/>
        <w:t>cuja ausência me move a tanta pena</w:t>
        <w:br/>
        <w:t>quanta se não comprende enquanto falo!</w:t>
        <w:br/>
        <w:t>se, no fim de tão longa e curta vida,</w:t>
        <w:br/>
        <w:t>de vós m’inda inflamasse o raio vivo,</w:t>
        <w:br/>
        <w:t>por bem teria tudo quanto passo.</w:t>
        <w:br/>
        <w:t>mas bem sei, que primeiro o extremo passo</w:t>
        <w:br/>
        <w:t>me há-de vir a cerrar os tristes olhos</w:t>
        <w:br/>
        <w:t>que amor me mostre aqueles por que vivo.</w:t>
        <w:br/>
        <w:t>testemunhas serão a tinta e pena,</w:t>
        <w:br/>
        <w:t>que escreveram de tão molesta vida</w:t>
        <w:br/>
        <w:t>o menos que passei, e o mais que falo.</w:t>
        <w:br/>
        <w:t>oh! que não sei que escrevo, nem que falo!</w:t>
        <w:br/>
        <w:t>que se de um pensamento n’outro passo,</w:t>
        <w:br/>
        <w:t>vejo tão triste género de vida</w:t>
        <w:br/>
        <w:t>que, se lhe não valerem tantos olhos,</w:t>
        <w:br/>
        <w:t>não posso imaginar qual seja a pena</w:t>
        <w:br/>
        <w:t>que traslade esta pena com que vivo.</w:t>
        <w:br/>
        <w:t>n’alma tenho contino um fogo vivo,</w:t>
        <w:br/>
        <w:t>que, se não respirasse no que falo,</w:t>
        <w:br/>
        <w:t>estaria já feita cinza a pena;</w:t>
        <w:br/>
        <w:t>mas, sobre a maior dor que sofro e passo,</w:t>
        <w:br/>
        <w:t>me temperam as lágrimas dos olhos</w:t>
        <w:br/>
        <w:t>com que fugindo, não se acaba a vida.</w:t>
        <w:br/>
        <w:t>morrendo estou na vida,</w:t>
        <w:br/>
        <w:t>e em morte vivo;</w:t>
        <w:br/>
        <w:t>vejo sem olhos,</w:t>
        <w:br/>
        <w:t>e sem língua falo;</w:t>
        <w:br/>
        <w:t>e juntamente passo</w:t>
        <w:br/>
        <w:t>glória e pena.</w:t>
      </w:r>
    </w:p>
    <w:p>
      <w:r>
        <w:br/>
        <w:t>----------------------------------------</w:t>
        <w:br/>
      </w:r>
    </w:p>
    <w:p>
      <w:r>
        <w:t>oh! como se me alonga, de ano em ano,</w:t>
        <w:br/>
        <w:t>a peregrinação cansada minha!</w:t>
        <w:br/>
        <w:t>como se encurta, e como ao fim caminha</w:t>
        <w:br/>
        <w:t>este meu breve e vão discurso humano!</w:t>
        <w:br/>
        <w:t>vai-se gastando a idade e cresce o dano;</w:t>
        <w:br/>
        <w:t>perde-se-me um remédio, que inda tinha;</w:t>
        <w:br/>
        <w:t>se por experiência se adivinha,</w:t>
        <w:br/>
        <w:t>qualquer grande esperança é grande engano.</w:t>
        <w:br/>
        <w:t>corro após este bem que não se alcança;</w:t>
        <w:br/>
        <w:t>no meio do caminho me falece,</w:t>
        <w:br/>
        <w:t>mil vezes caio, e perco a confiança.</w:t>
        <w:br/>
        <w:t>quando ele foge, eu tardo; e, na tardança,</w:t>
        <w:br/>
        <w:t>se os olhos ergo a ver se inda parece,</w:t>
        <w:br/>
        <w:t>da vista se me perde e da esperança.</w:t>
      </w:r>
    </w:p>
    <w:p>
      <w:r>
        <w:br/>
        <w:t>----------------------------------------</w:t>
        <w:br/>
      </w:r>
    </w:p>
    <w:p>
      <w:r>
        <w:t>fresias</w:t>
        <w:br/>
        <w:t>frésias são flores com cheiro a chá</w:t>
        <w:br/>
        <w:t>e ela, aos trinta e sete anos, preferia-as</w:t>
        <w:br/>
        <w:t>às flores que se vendem por aí</w:t>
        <w:br/>
        <w:t>admitia a beleza mas não o esplendor</w:t>
        <w:br/>
        <w:t>porque são tristes as repetições</w:t>
        <w:br/>
        <w:t>num instante se tornam saberes</w:t>
        <w:br/>
        <w:t>e ela, aos trinta e sete anos,</w:t>
        <w:br/>
        <w:t>prezava apenas os segredos que mesmo ditos</w:t>
        <w:br/>
        <w:t>permanecem como segredos</w:t>
        <w:br/>
        <w:t>(em certas épocas, por alguma porta esquecida</w:t>
        <w:br/>
        <w:t>escapava-se sonâmbula, para o pátio</w:t>
        <w:br/>
        <w:t>que dá acesso à mata</w:t>
        <w:br/>
        <w:t>e, por vezes, iam buscá-la</w:t>
        <w:br/>
        <w:t>gritando o seu nome ou com a ajuda dos cães</w:t>
        <w:br/>
        <w:t>já muito longe de casa</w:t>
        <w:br/>
        <w:t>tinha por hábito acender fogueiras</w:t>
        <w:br/>
        <w:t>de que, depois, se esquecia</w:t>
        <w:br/>
        <w:t>e por isso também os aldeões</w:t>
        <w:br/>
        <w:t>a temiam)</w:t>
        <w:br/>
        <w:t>nunca compreendeu a natureza da vida doméstica</w:t>
        <w:br/>
        <w:t>intensa e aflita criança</w:t>
        <w:br/>
        <w:t>incapaz de certezas</w:t>
        <w:br/>
        <w:t>o que de mais belo soube</w:t>
        <w:br/>
        <w:t>sempre o disse, de repente,</w:t>
        <w:br/>
        <w:t>a alguém que não conhecia</w:t>
      </w:r>
    </w:p>
    <w:p>
      <w:r>
        <w:br/>
        <w:t>----------------------------------------</w:t>
        <w:br/>
      </w:r>
    </w:p>
    <w:p>
      <w:r>
        <w:t>ensaiao</w:t>
        <w:br/>
        <w:t>que dizem os exploradores,</w:t>
        <w:br/>
        <w:t>os viajantes, os peregrinos que há muito julgávamos perdidos,</w:t>
        <w:br/>
        <w:t>os berberes, os transumantes,</w:t>
        <w:br/>
        <w:t>os foragidos</w:t>
        <w:br/>
        <w:t>a quantos, como nós, tomam lei da letra e do testamento</w:t>
        <w:br/>
        <w:t>não da necessidade desconhecida</w:t>
        <w:br/>
        <w:t>que de instante a instante</w:t>
        <w:br/>
        <w:t>se revela</w:t>
        <w:br/>
        <w:t>além, onde eles habitam, há uma língua fantasma</w:t>
        <w:br/>
        <w:t>que recolhe aquilo que nenhuma língua</w:t>
        <w:br/>
        <w:t>é capaz de dizer:</w:t>
        <w:br/>
        <w:t>os fotões gerados pelo embate dos astros</w:t>
        <w:br/>
        <w:t>o modo como se move por entre a ortografia o antílope</w:t>
        <w:br/>
        <w:t>o amarelo que ressurge nas escarpas</w:t>
        <w:br/>
        <w:t>após os nevões</w:t>
      </w:r>
    </w:p>
    <w:p>
      <w:r>
        <w:br/>
        <w:t>----------------------------------------</w:t>
        <w:br/>
      </w:r>
    </w:p>
    <w:p>
      <w:r>
        <w:t>enquanto febo os montes acendia</w:t>
        <w:br/>
        <w:t>do céu com luminosa claridade,</w:t>
        <w:br/>
        <w:t>por evitar do ócio a castidade</w:t>
        <w:br/>
        <w:t>na caça o tempo délia dispendia.</w:t>
        <w:br/>
        <w:t>vénus, que então de furto descendia,</w:t>
        <w:br/>
        <w:t>por cativar de anquises a vontade,</w:t>
        <w:br/>
        <w:t>vendo diana em tanta honestidade,</w:t>
        <w:br/>
        <w:t>quási zombando dela, lhe dizia:</w:t>
        <w:br/>
        <w:t>— tu vás com tuas redes na espessura</w:t>
        <w:br/>
        <w:t>os fugitivos cervos enredando,</w:t>
        <w:br/>
        <w:t>mas as minhas enredam o sentido.</w:t>
        <w:br/>
        <w:t>— milhor é (respondia a deusa pura)</w:t>
        <w:br/>
        <w:t>nas redes leves ceros ir tomando</w:t>
        <w:br/>
        <w:t>que tomar-te a ti nelas teu marido.</w:t>
      </w:r>
    </w:p>
    <w:p>
      <w:r>
        <w:br/>
        <w:t>----------------------------------------</w:t>
        <w:br/>
      </w:r>
    </w:p>
    <w:p>
      <w:r>
        <w:t>restaurante polaco</w:t>
        <w:br/>
        <w:t>a noite é sustentada pelos seus enfeites</w:t>
        <w:br/>
        <w:t>como um homem morto ligado às máquinas.</w:t>
        <w:br/>
        <w:t>os clientes folheiam livros, tudo polacos</w:t>
        <w:br/>
        <w:t>do mesmo quarteirão. percebemos</w:t>
        <w:br/>
        <w:t>de repente: há qualquer coisa acima das palavras</w:t>
        <w:br/>
        <w:t>que não se deixa decifrar. em cidades estranhas</w:t>
        <w:br/>
        <w:t>dispomos melhor dos sentidos, somos arriscados</w:t>
        <w:br/>
        <w:t>nas nossas intuições. e depois da sopa, do chá</w:t>
        <w:br/>
        <w:t>morno, ao sair para a rua, podemos descobrir</w:t>
        <w:br/>
        <w:t>que ainda estamos vivos e que no fim de contas</w:t>
        <w:br/>
        <w:t>nunca conhecemos outra condição. esta é a hora</w:t>
        <w:br/>
        <w:t>que nos representa. e aquilo a que chamamos realidade</w:t>
        <w:br/>
        <w:t>segue connosco na mesma direcção.</w:t>
      </w:r>
    </w:p>
    <w:p>
      <w:r>
        <w:br/>
        <w:t>----------------------------------------</w:t>
        <w:br/>
      </w:r>
    </w:p>
    <w:p>
      <w:r>
        <w:t>no mundo poucos anos, e cansados,</w:t>
        <w:br/>
        <w:t>vivi, cheios de vil miséria dura;</w:t>
        <w:br/>
        <w:t>foi-me tão cedo a luz do dia escura,</w:t>
        <w:br/>
        <w:t>que não vi cinco lustros acabados.</w:t>
        <w:br/>
        <w:t>corri terras e mares apartados,</w:t>
        <w:br/>
        <w:t>buscando à vida algum remédio ou cura;</w:t>
        <w:br/>
        <w:t>mas aquilo que, enfim, não quer ventura,</w:t>
        <w:br/>
        <w:t>não o alcançam trabalhos arriscados.</w:t>
        <w:br/>
        <w:t>criou-me portugal na verde e cara</w:t>
        <w:br/>
        <w:t>pátria minha alenquer; mas ar corruto</w:t>
        <w:br/>
        <w:t>que neste meu terreno vaso tinha,</w:t>
        <w:br/>
        <w:t>me fez manjar de peixes em ti, bruto</w:t>
        <w:br/>
        <w:t>mar, que bates na abássia fera e avara,</w:t>
        <w:br/>
        <w:t>tão longe da ditosa pátria minha!</w:t>
      </w:r>
    </w:p>
    <w:p>
      <w:r>
        <w:br/>
        <w:t>----------------------------------------</w:t>
        <w:br/>
      </w:r>
    </w:p>
    <w:p>
      <w:r>
        <w:t>num jardim adornado de verdura</w:t>
        <w:br/>
        <w:t>a que esmaltam por cima várias flores,</w:t>
        <w:br/>
        <w:t>entrou um dia a deusa dos amores,</w:t>
        <w:br/>
        <w:t>com a deusa da caça e da espessura.</w:t>
        <w:br/>
        <w:t>diana tomou logo ũa rosa pura,</w:t>
        <w:br/>
        <w:t>vénus um roxo lírio, dos milhores;</w:t>
        <w:br/>
        <w:t>mas excediam muito às outras flores</w:t>
        <w:br/>
        <w:t>as violas, na graça e fermosura.</w:t>
        <w:br/>
        <w:t>perguntam a cupido, que ali estava,</w:t>
        <w:br/>
        <w:t>qual daquelas três flores tomaria,</w:t>
        <w:br/>
        <w:t>por mais suave, pura e mais fermosa?</w:t>
        <w:br/>
        <w:t>sorrindose, o minino lhe tornava:</w:t>
        <w:br/>
        <w:t>todas fermosas são, mas eu queria</w:t>
        <w:br/>
        <w:t>viol’antes que lírio, nem que rosa.</w:t>
      </w:r>
    </w:p>
    <w:p>
      <w:r>
        <w:br/>
        <w:t>----------------------------------------</w:t>
        <w:br/>
      </w:r>
    </w:p>
    <w:p>
      <w:r>
        <w:t>autopsicografia</w:t>
        <w:br/>
        <w:t>o poeta é um fingidor.</w:t>
        <w:br/>
        <w:t>finge tão completamente</w:t>
        <w:br/>
        <w:t>que chega a fingir que é dor</w:t>
        <w:br/>
        <w:t>a dor que deveras sente.</w:t>
        <w:br/>
        <w:t>e os que lêem o que escreve,</w:t>
        <w:br/>
        <w:t>na dor lida sentem bem,</w:t>
        <w:br/>
        <w:t>não as duas que ele teve,</w:t>
        <w:br/>
        <w:t>mas só a que eles não têm.</w:t>
        <w:br/>
        <w:t>e assim nas calhas da roda</w:t>
        <w:br/>
        <w:t>gira, a entreter a razão,</w:t>
        <w:br/>
        <w:t>esse comboio de corda</w:t>
        <w:br/>
        <w:t>que se chama o coração.</w:t>
      </w:r>
    </w:p>
    <w:p>
      <w:r>
        <w:br/>
        <w:t>----------------------------------------</w:t>
        <w:br/>
      </w:r>
    </w:p>
    <w:p>
      <w:r>
        <w:t>platanos</w:t>
        <w:br/>
        <w:t>depois de ter fechado tudo, abro de novo a porta</w:t>
        <w:br/>
        <w:t>e corro cambaleante para a vazia escuridão</w:t>
        <w:br/>
        <w:t>assusta-me a certas horas a companhia</w:t>
        <w:br/>
        <w:t>do que não adormece</w:t>
        <w:br/>
        <w:t>a resistência disso no nosso espaço</w:t>
        <w:br/>
        <w:t>movido por outra forças</w:t>
        <w:br/>
        <w:t>mas também me ocorre acender primeiro a luz</w:t>
        <w:br/>
        <w:t>e só depois</w:t>
        <w:br/>
        <w:t>sentir um medo louco da casa que me acolhe</w:t>
        <w:br/>
        <w:t>dos seus redemoinhos imperceptíveis</w:t>
        <w:br/>
        <w:t>que julgo cada vez mais perto</w:t>
        <w:br/>
        <w:t>como se estivesse para ser morto</w:t>
        <w:br/>
        <w:t>às mãos do próprio deus</w:t>
        <w:br/>
        <w:t>não sei bem acordar vivo destas coisas:</w:t>
        <w:br/>
        <w:t>aproveito o ruído do entardecer e grito muito alto</w:t>
        <w:br/>
        <w:t>deixo-te um instante só (um instante só)</w:t>
        <w:br/>
        <w:t>para fechar os olhos que tanto ardem</w:t>
        <w:br/>
        <w:t>ou atiro das margens folhas ao rio</w:t>
        <w:br/>
        <w:t>para medir o tempo de uma vida</w:t>
        <w:br/>
        <w:t>a naufragar</w:t>
      </w:r>
    </w:p>
    <w:p>
      <w:r>
        <w:br/>
        <w:t>----------------------------------------</w:t>
        <w:br/>
      </w:r>
    </w:p>
    <w:p>
      <w:r>
        <w:t>ah a frescura na face de não cumprir um dever!</w:t>
        <w:br/>
        <w:t>faltar é positivamente estar no campo!</w:t>
        <w:br/>
        <w:t>que refúgio o não se poder ter confiança em nós!</w:t>
        <w:br/>
        <w:t>respiro melhor agora que passaram as horas dos encontros.</w:t>
        <w:br/>
        <w:t>faltei a todos, com uma deliberação do desleixo,</w:t>
        <w:br/>
        <w:t>fiquei esperando a vontade de ir para lá, que eu saberia que não</w:t>
        <w:br/>
        <w:t>vinha.</w:t>
        <w:br/>
        <w:t>sou livre, contra a sociedade organizada e vestida.</w:t>
        <w:br/>
        <w:t>estou nu, e mergulho na água da minha imaginação.</w:t>
        <w:br/>
        <w:t>é tarde para eu estar em qualquer dos dois pontos onde estaria</w:t>
        <w:br/>
        <w:t>à mesma hora,</w:t>
        <w:br/>
        <w:t>deliberadamente à mesma hora…</w:t>
        <w:br/>
        <w:t>está bem, ficarei aqui sonhando versos e sorrindo em itálico.</w:t>
        <w:br/>
        <w:t>é tão engraçada esta parte assistente da vida!</w:t>
        <w:br/>
        <w:t>até não consigo acender o cigarro seguinte… se é um gesto,</w:t>
        <w:br/>
        <w:t>fique com os outros, que me esperam, no desencontro que é a vida.</w:t>
      </w:r>
    </w:p>
    <w:p>
      <w:r>
        <w:br/>
        <w:t>----------------------------------------</w:t>
        <w:br/>
      </w:r>
    </w:p>
    <w:p>
      <w:r>
        <w:t>pois que nada que dure, ou que, durando,</w:t>
        <w:br/>
        <w:t>valha, neste confuso mundo obramos,</w:t>
        <w:br/>
        <w:t>e o mesmo útil para nós perdemos</w:t>
        <w:br/>
        <w:t>connosco, cedo, cedo,</w:t>
        <w:br/>
        <w:t>o prazer do momento anteponhamos</w:t>
        <w:br/>
        <w:t>à absurda cura do futuro, cuja</w:t>
        <w:br/>
        <w:t>certeza única é o mal presente</w:t>
        <w:br/>
        <w:t>com que o seu bem compramos.</w:t>
        <w:br/>
        <w:t>amanhã não existe. meu somente</w:t>
        <w:br/>
        <w:t>é o momento, eu só quem existe</w:t>
        <w:br/>
        <w:t>neste instante, que pode o derradeiro</w:t>
        <w:br/>
        <w:t>ser de quem finjo ser.</w:t>
      </w:r>
    </w:p>
    <w:p>
      <w:r>
        <w:br/>
        <w:t>----------------------------------------</w:t>
        <w:br/>
      </w:r>
    </w:p>
    <w:p>
      <w:r>
        <w:t>abdicação</w:t>
        <w:br/>
        <w:t>toma-me, ó noite eterna, nos teus braços</w:t>
        <w:br/>
        <w:t>e chama-me teu filho. eu sou um rei</w:t>
        <w:br/>
        <w:t>que voluntariamente abandonei</w:t>
        <w:br/>
        <w:t>o meu trono de sonhos e cansaços.</w:t>
        <w:br/>
        <w:t>minha espada, pesada a braços lassos,</w:t>
        <w:br/>
        <w:t>em mãos viris e calmas entreguei,</w:t>
        <w:br/>
        <w:t>e meu ceptro e coroa — eu os deixei</w:t>
        <w:br/>
        <w:t>na antecâmara, feitos em pedaços.</w:t>
        <w:br/>
        <w:t>minha cota de malha, tão inútil,</w:t>
        <w:br/>
        <w:t>minhas esporas, de um tinir tão fútil,</w:t>
        <w:br/>
        <w:t>deixei-as pela fria escadaria.</w:t>
        <w:br/>
        <w:t>despi a realeza, corpo e alma,</w:t>
        <w:br/>
        <w:t>e regressei à noite antiga e calma</w:t>
        <w:br/>
        <w:t>como a paisagem ao morrer do dia.</w:t>
      </w:r>
    </w:p>
    <w:p>
      <w:r>
        <w:br/>
        <w:t>----------------------------------------</w:t>
        <w:br/>
      </w:r>
    </w:p>
    <w:p>
      <w:r>
        <w:t>o fio de um cabelo</w:t>
        <w:br/>
        <w:t>abandono a casa o horto o lugar à mesa</w:t>
        <w:br/>
        <w:t>o casaco de que gostava, sobre o leito dobrado</w:t>
        <w:br/>
        <w:t>esta verdade quase banal</w:t>
        <w:br/>
        <w:t>que toda a vida fui</w:t>
        <w:br/>
        <w:t>não abro a porta quando batem</w:t>
        <w:br/>
        <w:t>(às vezes batiam só por engano)</w:t>
        <w:br/>
        <w:t>não avalio o balanço das certezas</w:t>
        <w:br/>
        <w:t>o que separa uma forma da outra</w:t>
        <w:br/>
        <w:t>sempre me escapou</w:t>
        <w:br/>
        <w:t>ontem começava a clarear</w:t>
        <w:br/>
        <w:t>o ar frio que vinha dos campos</w:t>
        <w:br/>
        <w:t>julguei-o de passagem e afinal</w:t>
        <w:br/>
        <w:t>era um segredo que meu corpo</w:t>
        <w:br/>
        <w:t>de uma vez por todas contava</w:t>
        <w:br/>
        <w:t>ao meu corpo</w:t>
        <w:br/>
        <w:t>mas quando tombei sobre a terra</w:t>
        <w:br/>
        <w:t>perdido como o fio de um cabelo</w:t>
        <w:br/>
        <w:t>(aqueles que primeiro caem</w:t>
        <w:br/>
        <w:t>da cabeça de um rapaz</w:t>
        <w:br/>
        <w:t>e por não serem notados</w:t>
        <w:br/>
        <w:t>são mais perdidos ainda)</w:t>
        <w:br/>
        <w:t>estavas junto de mim</w:t>
        <w:br/>
        <w:t>lançaste ao fogo cidades</w:t>
        <w:br/>
        <w:t>afogaste os exércitos</w:t>
        <w:br/>
        <w:t>no vermelho mar da sua ira</w:t>
        <w:br/>
        <w:t>hipotecaste terras tão preciosas</w:t>
        <w:br/>
        <w:t>para estares junto de mim</w:t>
      </w:r>
    </w:p>
    <w:p>
      <w:r>
        <w:br/>
        <w:t>----------------------------------------</w:t>
        <w:br/>
      </w:r>
    </w:p>
    <w:p>
      <w:r>
        <w:t>não queiras, lídia, edificar no ‘spaço</w:t>
        <w:br/>
        <w:t>que figuras futuro, ou prometer-te</w:t>
        <w:br/>
        <w:t>amanhã. cumpre-te hoje, não ‘sperando.</w:t>
        <w:br/>
        <w:t>tu mesma és tua vida.</w:t>
        <w:br/>
        <w:t>não te destines, que não és futura.</w:t>
        <w:br/>
        <w:t>quem sabe se, entre a taça que esvazias,</w:t>
        <w:br/>
        <w:t>e ela de novo enchida, não te a sorte</w:t>
        <w:br/>
        <w:t>interpõe o abismo?</w:t>
      </w:r>
    </w:p>
    <w:p>
      <w:r>
        <w:br/>
        <w:t>----------------------------------------</w:t>
        <w:br/>
      </w:r>
    </w:p>
    <w:p>
      <w:r>
        <w:t>o último dia do verão</w:t>
        <w:br/>
        <w:t>pois às vezes me falta a quem contar</w:t>
        <w:br/>
        <w:t>certo dia passado do princípio ao fim</w:t>
        <w:br/>
        <w:t>o encanto que tenha realmente</w:t>
        <w:br/>
        <w:t>a insistência do vento ao longo da foz</w:t>
        <w:br/>
        <w:t>aquilo que daria (e eu daria tudo) por compaixão</w:t>
        <w:br/>
        <w:t>nascemos e vivemos só algum tempo</w:t>
        <w:br/>
        <w:t>não temos nada</w:t>
        <w:br/>
        <w:t>não podemos mesmo na penumbra</w:t>
        <w:br/>
        <w:t>decidir a atenção ou o esquecimento</w:t>
        <w:br/>
        <w:t>as forças soçobram como vago motivos</w:t>
        <w:br/>
        <w:t>em público</w:t>
        <w:br/>
        <w:t>e em qualquer lugar</w:t>
        <w:br/>
        <w:t>por isso sei tão bem o valor</w:t>
        <w:br/>
        <w:t>da natureza indiscutível dos teus olhos</w:t>
        <w:br/>
        <w:t>onde a luz anota seus aspectos</w:t>
        <w:br/>
        <w:t>teus olhos impacientes e irrealizáveis</w:t>
        <w:br/>
        <w:t>que me acompanham</w:t>
        <w:br/>
        <w:t>agora que sozinho danço</w:t>
        <w:br/>
        <w:t>pela cidade vazia</w:t>
      </w:r>
    </w:p>
    <w:p>
      <w:r>
        <w:br/>
        <w:t>----------------------------------------</w:t>
        <w:br/>
      </w:r>
    </w:p>
    <w:p>
      <w:r>
        <w:t>símbolos? estou farto de símbolos…</w:t>
        <w:br/>
        <w:t>uns dizem-me que tudo é símbolo.</w:t>
        <w:br/>
        <w:t>todos me dizem nada.</w:t>
        <w:br/>
        <w:t>quais símbolos? sonhos…</w:t>
        <w:br/>
        <w:t>que o sol seja um símbolo, está bem…</w:t>
        <w:br/>
        <w:t>que a lua seja um símbolo, está bem…</w:t>
        <w:br/>
        <w:t>que a terra seja um símbolo, está bem…</w:t>
        <w:br/>
        <w:t>mas quem repara no sol senão quando a chuva cessa</w:t>
        <w:br/>
        <w:t>e ele rompe das nuvens e aponta para trás das costas</w:t>
        <w:br/>
        <w:t>para o azul do céu?</w:t>
        <w:br/>
        <w:t>mas quem repara na lua senão para achar</w:t>
        <w:br/>
        <w:t>bela a luz que ela espalha, e não bem ela?</w:t>
        <w:br/>
        <w:t>mas quem repara na terra, que é o que pisa?</w:t>
        <w:br/>
        <w:t>chama terra aos campos, às árvores, aos montes</w:t>
        <w:br/>
        <w:t>por uma diminuição instintiva,</w:t>
        <w:br/>
        <w:t>porque o mar também é terra…</w:t>
        <w:br/>
        <w:t>bem, vá, que tudo isso seja símbolos…</w:t>
        <w:br/>
        <w:t>mas que símbolo é, não o sol, não a lua, não a terra,</w:t>
        <w:br/>
        <w:t>mas neste poente precoce e azulando-se menos,</w:t>
        <w:br/>
        <w:t>o sol entre farrapos findos de nuvens,</w:t>
        <w:br/>
        <w:t>enquanto a lua é já vista, mística, no outro lado,</w:t>
        <w:br/>
        <w:t>e o que fica da luz do dia</w:t>
        <w:br/>
        <w:t>doira a cabeça da costureira que pára vagamente à esquina</w:t>
        <w:br/>
        <w:t>onde se demorava outrora (mora perto) com o namorado que a</w:t>
        <w:br/>
        <w:t>deixou?</w:t>
        <w:br/>
        <w:t>símbolos?… não quero símbolos…</w:t>
        <w:br/>
        <w:t>queria só – pobre figura de magreza e desamparo! –</w:t>
        <w:br/>
        <w:t>que o namorado voltasse para a costureira.</w:t>
      </w:r>
    </w:p>
    <w:p>
      <w:r>
        <w:br/>
        <w:t>----------------------------------------</w:t>
        <w:br/>
      </w:r>
    </w:p>
    <w:p>
      <w:r>
        <w:t>vivem em nós inúmeros;</w:t>
        <w:br/>
        <w:t>se penso ou sinto, ignoro</w:t>
        <w:br/>
        <w:t>quem é que pensa ou sente.</w:t>
        <w:br/>
        <w:t>sou somente o lugar</w:t>
        <w:br/>
        <w:t>onde se sente ou pensa.</w:t>
        <w:br/>
        <w:t>tenho mais almas que uma.</w:t>
        <w:br/>
        <w:t>há mais eus do que eu mesmo.</w:t>
        <w:br/>
        <w:t>existo todavia</w:t>
        <w:br/>
        <w:t>indiferente a todos.</w:t>
        <w:br/>
        <w:t>faço-os calar: eu falo.</w:t>
        <w:br/>
        <w:t>os impulsos cruzados</w:t>
        <w:br/>
        <w:t>do que sinto ou não sinto</w:t>
        <w:br/>
        <w:t>disputam em quem sou.</w:t>
        <w:br/>
        <w:t>ignoro-os. nada ditam</w:t>
        <w:br/>
        <w:t>a quem me sei: eu escrevo.</w:t>
      </w:r>
    </w:p>
    <w:p>
      <w:r>
        <w:br/>
        <w:t>----------------------------------------</w:t>
        <w:br/>
      </w:r>
    </w:p>
    <w:p>
      <w:r>
        <w:t>a infancia da herberto helder</w:t>
        <w:br/>
        <w:t>no princípio era a ilha</w:t>
        <w:br/>
        <w:t>embora se diga</w:t>
        <w:br/>
        <w:t>o espírito de deus</w:t>
        <w:br/>
        <w:t>abraçava as águas</w:t>
        <w:br/>
        <w:t>nesse tempo</w:t>
        <w:br/>
        <w:t>estendia-me na terra</w:t>
        <w:br/>
        <w:t>para olhar as estrelas</w:t>
        <w:br/>
        <w:t>e não pensava</w:t>
        <w:br/>
        <w:t>que esses corpos de fogo</w:t>
        <w:br/>
        <w:t>pudessem ser perigosos</w:t>
        <w:br/>
        <w:t>nesse tempo</w:t>
        <w:br/>
        <w:t>marcava a latitude das estrelas</w:t>
        <w:br/>
        <w:t>ordenando berlindes</w:t>
        <w:br/>
        <w:t>sobre a erva</w:t>
        <w:br/>
        <w:t>não sabia que todo o poema</w:t>
        <w:br/>
        <w:t>é um tumulto</w:t>
        <w:br/>
        <w:t>que pode abalar</w:t>
        <w:br/>
        <w:t>a ordem do universo agora</w:t>
        <w:br/>
        <w:t>acredito</w:t>
        <w:br/>
        <w:t>eu era quase um anjo</w:t>
        <w:br/>
        <w:t>e escrevia relatórios</w:t>
        <w:br/>
        <w:t>precisos</w:t>
        <w:br/>
        <w:t>acerca do silêncio</w:t>
        <w:br/>
        <w:t>nesse tempo</w:t>
        <w:br/>
        <w:t>ainda era possível</w:t>
        <w:br/>
        <w:t>encontrar deus</w:t>
        <w:br/>
        <w:t>pelos baldios</w:t>
        <w:br/>
        <w:t>isto foi antes</w:t>
        <w:br/>
        <w:t>de aprender a álgebra</w:t>
      </w:r>
    </w:p>
    <w:p>
      <w:r>
        <w:br/>
        <w:t>----------------------------------------</w:t>
        <w:br/>
      </w:r>
    </w:p>
    <w:p>
      <w:r>
        <w:t>tenho em mim como uma bruma</w:t>
        <w:br/>
        <w:t>que nada é nem contém</w:t>
        <w:br/>
        <w:t>a saudade de coisa nenhuma,</w:t>
        <w:br/>
        <w:t>o desejo de qualquer bem.</w:t>
        <w:br/>
        <w:t>sou envolvido por ela</w:t>
        <w:br/>
        <w:t>como por um nevoeiro</w:t>
        <w:br/>
        <w:t>e vejo luzir a última estrela</w:t>
        <w:br/>
        <w:t>por cima da ponta do meu cinzeiro</w:t>
        <w:br/>
        <w:t>fumei a vida. que incerto</w:t>
        <w:br/>
        <w:t>tudo quanto vi ou li!</w:t>
        <w:br/>
        <w:t>e todo o mundo é um grande livro aberto</w:t>
        <w:br/>
        <w:t>que em ignorada língua me sorri.</w:t>
      </w:r>
    </w:p>
    <w:p>
      <w:r>
        <w:br/>
        <w:t>----------------------------------------</w:t>
        <w:br/>
      </w:r>
    </w:p>
    <w:p>
      <w:r>
        <w:t>a estrada branca</w:t>
        <w:br/>
        <w:t>atravessei contigo a minuciosa tarde</w:t>
        <w:br/>
        <w:t>deste-me a tua mão, a vida parecia</w:t>
        <w:br/>
        <w:t>difícil de estabelecer</w:t>
        <w:br/>
        <w:t>acima do muro alto</w:t>
        <w:br/>
        <w:t>folhas tremiam</w:t>
        <w:br/>
        <w:t>ao invisível peso mais forte</w:t>
        <w:br/>
        <w:t>podia morrer por uma só dessas coisas</w:t>
        <w:br/>
        <w:t>que trazemos sem que possam ser ditas:</w:t>
        <w:br/>
        <w:t>astros cruzam-se numa velocidade que apavora</w:t>
        <w:br/>
        <w:t>inamovíveis glaciares por fim se deslocam</w:t>
        <w:br/>
        <w:t>e na única forma que tem de acompanhar-te</w:t>
        <w:br/>
        <w:t>o meu coração bate</w:t>
      </w:r>
    </w:p>
    <w:p>
      <w:r>
        <w:br/>
        <w:t>----------------------------------------</w:t>
        <w:br/>
      </w:r>
    </w:p>
    <w:p>
      <w:r>
        <w:t>o esterco do mundo</w:t>
        <w:br/>
        <w:t>tenho amigos que rezam a simone weil</w:t>
        <w:br/>
        <w:t>há muitos anos reparo em flannery o’connor</w:t>
        <w:br/>
        <w:t>rezar deve ser como essas coisas</w:t>
        <w:br/>
        <w:t>que dizemos a alguém que dorme</w:t>
        <w:br/>
        <w:t>temos e não temos esperança alguma</w:t>
        <w:br/>
        <w:t>só a beleza pode descer para salvar-nos</w:t>
        <w:br/>
        <w:t>quando as barreiras levantadas</w:t>
        <w:br/>
        <w:t>permitirem</w:t>
        <w:br/>
        <w:t>às imagens, aos ruídos, aos espúrios sedimentos</w:t>
        <w:br/>
        <w:t>integrar o magnífico</w:t>
        <w:br/>
        <w:t>cortejo sobre os escombros</w:t>
        <w:br/>
        <w:t>os orantes são mendigos da última hora</w:t>
        <w:br/>
        <w:t>remexem profundamente através do vazio</w:t>
        <w:br/>
        <w:t>até que neles</w:t>
        <w:br/>
        <w:t>o vazio deflagre</w:t>
        <w:br/>
        <w:t>são paulo explica-o na primeira carta aos coríntios,</w:t>
        <w:br/>
        <w:t>“até agora somo o esterco do mundo”,</w:t>
        <w:br/>
        <w:t>citação que flannery trazia à cabeceira</w:t>
      </w:r>
    </w:p>
    <w:p>
      <w:r>
        <w:br/>
        <w:t>----------------------------------------</w:t>
        <w:br/>
      </w:r>
    </w:p>
    <w:p>
      <w:r>
        <w:t>não sei quantas almas tenho.</w:t>
        <w:br/>
        <w:t>cada momento mudei.</w:t>
        <w:br/>
        <w:t>continuamente me estranho.</w:t>
        <w:br/>
        <w:t>nunca me vi nem achei.</w:t>
        <w:br/>
        <w:t>de tanto ser, só tenho alma.</w:t>
        <w:br/>
        <w:t>quem tem alma não tem calma.</w:t>
        <w:br/>
        <w:t>quem vê é só o que vê.</w:t>
        <w:br/>
        <w:t>quem sente não é quem é.</w:t>
        <w:br/>
        <w:t>atento ao que sou e vejo,</w:t>
        <w:br/>
        <w:t>torno-me eles e não eu.</w:t>
        <w:br/>
        <w:t>cada meu sonho ou desejo,</w:t>
        <w:br/>
        <w:t>é do que nasce, e não meu.</w:t>
        <w:br/>
        <w:t>sou minha própria paisagem,</w:t>
        <w:br/>
        <w:t>assisto à minha passagem,</w:t>
        <w:br/>
        <w:t>diverso, móbil e só.</w:t>
        <w:br/>
        <w:t>não sei sentir-me onde estou.</w:t>
        <w:br/>
        <w:t>por isso, alheio, vou lendo</w:t>
        <w:br/>
        <w:t>como páginas, meu ser.</w:t>
        <w:br/>
        <w:t>o que segue não prevendo,</w:t>
        <w:br/>
        <w:t>o que passou a esquecer.</w:t>
        <w:br/>
        <w:t>noto à margem do que li</w:t>
        <w:br/>
        <w:t>o que julguei que senti.</w:t>
        <w:br/>
        <w:t>releio e digo, «fui eu?»</w:t>
        <w:br/>
        <w:t>deus sabe, porque o escreveu.</w:t>
      </w:r>
    </w:p>
    <w:p>
      <w:r>
        <w:br/>
        <w:t>----------------------------------------</w:t>
        <w:br/>
      </w:r>
    </w:p>
    <w:p>
      <w:r>
        <w:t>oxfordshire</w:t>
        <w:br/>
        <w:t>quero o bem, e quero o mal, e afinal não quero nada.</w:t>
        <w:br/>
        <w:t>estou mal deitado sobre a direita, e mal deitado sobre a esquerda</w:t>
        <w:br/>
        <w:t>e mal deitado sobre a consciência de existir.</w:t>
        <w:br/>
        <w:t>estou universalmente mal, metafisicamente mal,</w:t>
        <w:br/>
        <w:t>mas o pior é que me dói a cabeça.</w:t>
        <w:br/>
        <w:t>isso é mais grave que a significação do universo.</w:t>
        <w:br/>
        <w:t>uma vez, ao pé de oxford, num passeio campestre,</w:t>
        <w:br/>
        <w:t>vi erguer-se, de uma curva da estrada, na distância próxima</w:t>
        <w:br/>
        <w:t>a torre-velha de uma igreja acima de casas da aldeia ou vila.</w:t>
        <w:br/>
        <w:t>ficou-me fotográfico esse incidente nulo</w:t>
        <w:br/>
        <w:t>como uma dobra transversal escangalhando o vinco das calças.</w:t>
        <w:br/>
        <w:t>agora vem a propósito…</w:t>
        <w:br/>
        <w:t>da estrada eu previa espiritualidade a essa torre de igreja</w:t>
        <w:br/>
        <w:t>que era a fé de todas as eras, e a eficaz caridade.</w:t>
        <w:br/>
        <w:t>da vila, quando lá cheguei, a torre da igreja era a torre da igreja,</w:t>
        <w:br/>
        <w:t>e, ainda por cima, estava ali.</w:t>
        <w:br/>
        <w:t>é-se feliz na austrália, desde que lá se não vá.</w:t>
      </w:r>
    </w:p>
    <w:p>
      <w:r>
        <w:br/>
        <w:t>----------------------------------------</w:t>
        <w:br/>
      </w:r>
    </w:p>
    <w:p>
      <w:r>
        <w:t>não tenho ninguém que me ame.</w:t>
        <w:br/>
        <w:t>’spera lá, tenho; mas é</w:t>
        <w:br/>
        <w:t>difícil ter-se a certeza</w:t>
        <w:br/>
        <w:t>daquilo em que não se crê.</w:t>
        <w:br/>
        <w:t>não é não crer por descrença,</w:t>
        <w:br/>
        <w:t>porque sei: gostam de mim.</w:t>
        <w:br/>
        <w:t>é um não crer por feitio</w:t>
        <w:br/>
        <w:t>e teimar em ser assim.</w:t>
        <w:br/>
        <w:t>não tenho ninguém que me ame.</w:t>
        <w:br/>
        <w:t>para este poema existir</w:t>
        <w:br/>
        <w:t>tenho por força que ter</w:t>
        <w:br/>
        <w:t>esta mágoa que sentir.</w:t>
        <w:br/>
        <w:t>que pena não ser amado!</w:t>
        <w:br/>
        <w:t>meu perdido coração!</w:t>
        <w:br/>
        <w:t>etcetera, e está acabado</w:t>
        <w:br/>
        <w:t>o meu poema pensado.</w:t>
        <w:br/>
        <w:t>sentir é outra questão…</w:t>
      </w:r>
    </w:p>
    <w:p>
      <w:r>
        <w:br/>
        <w:t>----------------------------------------</w:t>
        <w:br/>
      </w:r>
    </w:p>
    <w:p>
      <w:r>
        <w:t>não sei se os astros mandam neste mundo,</w:t>
        <w:br/>
        <w:t>nem se as cartas –</w:t>
        <w:br/>
        <w:t>as de jogar ou as do tarot –</w:t>
        <w:br/>
        <w:t>podem revelar qualquer coisa.</w:t>
        <w:br/>
        <w:t>não sei se deitando dados</w:t>
        <w:br/>
        <w:t>se chega a qualquer conclusão.</w:t>
        <w:br/>
        <w:t>mas também não sei</w:t>
        <w:br/>
        <w:t>se vivendo como o comum dos homens</w:t>
        <w:br/>
        <w:t>se atinge qualquer coisa.</w:t>
        <w:br/>
        <w:t>sim, não sei</w:t>
        <w:br/>
        <w:t>se hei-de acreditar neste sol de todos os dias,</w:t>
        <w:br/>
        <w:t>cuja autenticidade ninguém me garante,</w:t>
        <w:br/>
        <w:t>ou se não será melhor, por melhor ou por mais cómodo,</w:t>
        <w:br/>
        <w:t>acreditar em qualquer outro sol –</w:t>
        <w:br/>
        <w:t>outro que ilumine até de noite, –</w:t>
        <w:br/>
        <w:t>qualquer profundidade luminosa das coisas</w:t>
        <w:br/>
        <w:t>de que não percebo nada…</w:t>
        <w:br/>
        <w:t>por enquanto…</w:t>
        <w:br/>
        <w:t>(vamos devagar)</w:t>
        <w:br/>
        <w:t>por enquanto</w:t>
        <w:br/>
        <w:t>tenho o corrimão da escada absolutamente seguro,</w:t>
        <w:br/>
        <w:t>seguro com a mão –</w:t>
        <w:br/>
        <w:t>o corrimão que me não pertence</w:t>
        <w:br/>
        <w:t>e apoiado ao qual ascendo…</w:t>
        <w:br/>
        <w:t>sim… ascendo…</w:t>
        <w:br/>
        <w:t>ascendo até isto:</w:t>
        <w:br/>
        <w:t>não sei se os astros mandam neste mundo…</w:t>
      </w:r>
    </w:p>
    <w:p>
      <w:r>
        <w:br/>
        <w:t>----------------------------------------</w:t>
        <w:br/>
      </w:r>
    </w:p>
    <w:p>
      <w:r>
        <w:t>apontamento</w:t>
        <w:br/>
        <w:t>a minha alma partiu-se como um vaso vazio.</w:t>
        <w:br/>
        <w:t>caiu pela escada excessivamente abaixo.</w:t>
        <w:br/>
        <w:t>caiu das mãos da criada descuidada.</w:t>
        <w:br/>
        <w:t>caiu, fez-se em mais pedaços do que havia loiça no vaso.</w:t>
        <w:br/>
        <w:t>asneira? impossível? sei lá!</w:t>
        <w:br/>
        <w:t>tenho mais sensações do que tinha quando me sentia eu.</w:t>
        <w:br/>
        <w:t>sou um espalhamento de cacos sobre um capacho por sacudir.</w:t>
        <w:br/>
        <w:t>fiz barulho na queda como um vaso que se partia.</w:t>
        <w:br/>
        <w:t>os deuses que há debruçam-se do parapeito da escada.</w:t>
        <w:br/>
        <w:t>e fitam os cacos que a criada deles fez de mim.</w:t>
        <w:br/>
        <w:t>não se zangam com ela.</w:t>
        <w:br/>
        <w:t>são tolerantes com ela.</w:t>
        <w:br/>
        <w:t>o que eu era um vaso vazio?</w:t>
        <w:br/>
        <w:t>olham os cacos absurdamente conscientes,</w:t>
        <w:br/>
        <w:t>mas conscientes de si-mesmos, não conscientes deles.</w:t>
        <w:br/>
        <w:t>olham e sorriem.</w:t>
        <w:br/>
        <w:t>sorriem tolerantes à criada involuntária.</w:t>
        <w:br/>
        <w:t>alastra a grande escadaria atapetada de estrelas.</w:t>
        <w:br/>
        <w:t>um caco brilha, virado do exterior lustroso, entre os astros.</w:t>
        <w:br/>
        <w:t>a minha obra? a minha alma principal? a minha vida?</w:t>
        <w:br/>
        <w:t>um caco.</w:t>
        <w:br/>
        <w:t>e os deuses olham-no especialmente, pois não sabem por que ficou ali.</w:t>
      </w:r>
    </w:p>
    <w:p>
      <w:r>
        <w:br/>
        <w:t>----------------------------------------</w:t>
        <w:br/>
      </w:r>
    </w:p>
    <w:p>
      <w:r>
        <w:t>a lavadeira no tanque</w:t>
        <w:br/>
        <w:t>bate roupa em pedra bem.</w:t>
        <w:br/>
        <w:t>canta porque canta, e é triste</w:t>
        <w:br/>
        <w:t>porque canta porque existe;</w:t>
        <w:br/>
        <w:t>por isso é alegre também.</w:t>
        <w:br/>
        <w:t>ora se eu alguma vez</w:t>
        <w:br/>
        <w:t>pudesse fazer nos versos</w:t>
        <w:br/>
        <w:t>o que a essa roupa ela fez,</w:t>
        <w:br/>
        <w:t>eu perderia talvez</w:t>
        <w:br/>
        <w:t>os meus destinos diversos.</w:t>
        <w:br/>
        <w:t>há uma grande unidade</w:t>
        <w:br/>
        <w:t>em, sem pensar nem razão,</w:t>
        <w:br/>
        <w:t>e até cantando a metade,</w:t>
        <w:br/>
        <w:t>bater roupa em realidade...</w:t>
        <w:br/>
        <w:t>quem me lava o coração?</w:t>
      </w:r>
    </w:p>
    <w:p>
      <w:r>
        <w:br/>
        <w:t>----------------------------------------</w:t>
        <w:br/>
      </w:r>
    </w:p>
    <w:p>
      <w:r>
        <w:t>os amigos</w:t>
        <w:br/>
        <w:t>esses estranhos que nós amamos</w:t>
        <w:br/>
        <w:t>e nos amam</w:t>
        <w:br/>
        <w:t>olhamos para eles e são sempre</w:t>
        <w:br/>
        <w:t>adolescentes, assustados e sós</w:t>
        <w:br/>
        <w:t>sem nenhum sentido prático</w:t>
        <w:br/>
        <w:t>sem grande noção da ameaça ou da renúncia</w:t>
        <w:br/>
        <w:t>que sobre a luz incide</w:t>
        <w:br/>
        <w:t>descuidados e intensos no seu exagero</w:t>
        <w:br/>
        <w:t>de temporalidade pura</w:t>
        <w:br/>
        <w:t>um dia acordamos tristes da sua tristeza</w:t>
        <w:br/>
        <w:t>pois o fortuito significado dos campos</w:t>
        <w:br/>
        <w:t>explica por outras palavras</w:t>
        <w:br/>
        <w:t>aquilo que tornava os olhos incomparáveis</w:t>
        <w:br/>
        <w:t>mas a impressão maior é a da alegria</w:t>
        <w:br/>
        <w:t>de uma maneira que nem se consegue</w:t>
        <w:br/>
        <w:t>e por isso ténue, misteriosa:</w:t>
        <w:br/>
        <w:t>talvez seja assim todo o amor</w:t>
      </w:r>
    </w:p>
    <w:p>
      <w:r>
        <w:br/>
        <w:t>----------------------------------------</w:t>
        <w:br/>
      </w:r>
    </w:p>
    <w:p>
      <w:r>
        <w:t>não consentem os deuses mais que a vida.</w:t>
        <w:br/>
        <w:t>tudo pois refusemos, que nos alce</w:t>
        <w:br/>
        <w:t>a irrespiráveis píncaros,</w:t>
        <w:br/>
        <w:t>perenes sem ter flores.</w:t>
        <w:br/>
        <w:t>só de aceitar tenhamos a ciência,</w:t>
        <w:br/>
        <w:t>e, enquanto bate o sangue em nossas fontes,</w:t>
        <w:br/>
        <w:t>nem se engelha connosco</w:t>
        <w:br/>
        <w:t>o mesmo amor, duremos,</w:t>
        <w:br/>
        <w:t>como vidros, às luzes transparentes</w:t>
        <w:br/>
        <w:t>e deixando escorrer a chuva triste,</w:t>
        <w:br/>
        <w:t>só mornos ao sol quente,</w:t>
        <w:br/>
        <w:t>e reflectindo um pouco.</w:t>
      </w:r>
    </w:p>
    <w:p>
      <w:r>
        <w:br/>
        <w:t>----------------------------------------</w:t>
        <w:br/>
      </w:r>
    </w:p>
    <w:p>
      <w:r>
        <w:t>magnificat</w:t>
        <w:br/>
        <w:t>quando é que passará esta noite interna, o universo,</w:t>
        <w:br/>
        <w:t>e eu, a minha alma, terei o meu dia?</w:t>
        <w:br/>
        <w:t>quando é que despertarei de estar acordado?</w:t>
        <w:br/>
        <w:t>não sei. o sol brilha alto,</w:t>
        <w:br/>
        <w:t>impossível de fitar.</w:t>
        <w:br/>
        <w:t>as estrelas pestanejam frio,</w:t>
        <w:br/>
        <w:t>impossíveis de contar.</w:t>
        <w:br/>
        <w:t>o coração pulsa alheio,</w:t>
        <w:br/>
        <w:t>impossível de escutar.</w:t>
        <w:br/>
        <w:t>quando é que passará este drama sem teatro,</w:t>
        <w:br/>
        <w:t>ou este teatro sem drama,</w:t>
        <w:br/>
        <w:t>e recolherei a casa?</w:t>
        <w:br/>
        <w:t>onde? como? quando?</w:t>
        <w:br/>
        <w:t>gato que me fitas com olhos de vida, quem tens lá no fundo?</w:t>
        <w:br/>
        <w:t>é esse! é esse!</w:t>
        <w:br/>
        <w:t>esse mandará como josué parar o sol e eu acordarei;</w:t>
        <w:br/>
        <w:t>e então será dia.</w:t>
        <w:br/>
        <w:t>sorri, dormindo, minha alma!</w:t>
        <w:br/>
        <w:t>sorri, minha alma: será dia!</w:t>
      </w:r>
    </w:p>
    <w:p>
      <w:r>
        <w:br/>
        <w:t>----------------------------------------</w:t>
        <w:br/>
      </w:r>
    </w:p>
    <w:p>
      <w:r>
        <w:t>nem a demanda conseguirás</w:t>
        <w:br/>
        <w:t>que se acabe – mesmo que a ti a fortuna se confie,</w:t>
        <w:br/>
        <w:t>nem o estudo será para teu gáudio – ainda que dos sábios inspirado,</w:t>
        <w:br/>
        <w:t>nem te assistirá o talento e o consolo abrandará o teu anseio,</w:t>
        <w:br/>
        <w:t>nem que fosse o amor podias viver livremente.</w:t>
        <w:br/>
        <w:t>e nem mesmo o profeta ditando versos terá discípulos</w:t>
        <w:br/>
        <w:t>se jamais concilia os escrivães com a sua mágoa,</w:t>
        <w:br/>
        <w:t>nem o jovem será de graça favorecido – pois ela o trairá,</w:t>
        <w:br/>
        <w:t>nem o rio que outrora baptizaste lembrarás</w:t>
        <w:br/>
        <w:t>se sob a névoa o não vires primeiro.</w:t>
        <w:br/>
        <w:t>donde ides então para que vos siga piamente</w:t>
        <w:br/>
        <w:t>– acaso atalharemos o país de cerradas dunas como campas,</w:t>
        <w:br/>
        <w:t>quando na distância os dois brilharmos – os</w:t>
        <w:br/>
        <w:t>dois entre solenes risos de guardar silêncio?</w:t>
        <w:br/>
        <w:t>longe do que pensaríamos algum dia consentido,</w:t>
        <w:br/>
        <w:t>longe de nos julgarmos sob funesta sina,</w:t>
        <w:br/>
        <w:t>do que irá passar-se brevemente o saberemos:</w:t>
        <w:br/>
        <w:t>– muitas vezes soubemos quanto a beleza tarda,</w:t>
        <w:br/>
        <w:t>mas só ela tolera dispormos do mundo fugazmente</w:t>
        <w:br/>
        <w:t>e com essa cega mágoa ir mais além.</w:t>
      </w:r>
    </w:p>
    <w:p>
      <w:r>
        <w:br/>
        <w:t>----------------------------------------</w:t>
        <w:br/>
      </w:r>
    </w:p>
    <w:p>
      <w:r>
        <w:t>que exíguo impulso se move e não esquecemos?</w:t>
        <w:br/>
        <w:t>em que dádiva de chão dançamos com as mães cantantes,</w:t>
        <w:br/>
        <w:t>onde estão as verdadeiras lágrimas, que as não vemos?</w:t>
        <w:br/>
        <w:t>após anos de retiro, lumes brandos, luz de círios,</w:t>
        <w:br/>
        <w:t>decorrido que foi o langor de sons pela geada, que</w:t>
        <w:br/>
        <w:t>bem remanesce no contorno puído de cidades</w:t>
        <w:br/>
        <w:t>– que graça confessamos ter decididamente tocado?</w:t>
        <w:br/>
        <w:t>viemos de longe, de patíbulos que ninguém contará,</w:t>
        <w:br/>
        <w:t>evocando pontos brumosos e vagas escolhas,</w:t>
        <w:br/>
        <w:t>a custo apartados da dor de uma época a outra sobrepondo-se,</w:t>
        <w:br/>
        <w:t>para ver enfim esquivas as mansardas donde partimos</w:t>
        <w:br/>
        <w:t>– ainda a maioria sorria nos terreiros, tantos anos –</w:t>
        <w:br/>
        <w:t>e perceber que o caminho se faz lançando mão</w:t>
        <w:br/>
        <w:t>ao que dele continuamente resvala, inaudível – apagando-se.</w:t>
        <w:br/>
        <w:t>o tempo vai sendo abolido, é o tempo da chama sobre a água,</w:t>
        <w:br/>
        <w:t>e fomos amiúde derivando do maior para o mais justo,</w:t>
        <w:br/>
        <w:t>imersos no ruído de fundo de uma escadaria,</w:t>
        <w:br/>
        <w:t>pouco a pouco premindo a vida ao tamanho último,</w:t>
        <w:br/>
        <w:t>a essa porção da biografia toda a vez mais nítida,</w:t>
        <w:br/>
        <w:t>na qual só um recolhimento, tal a subir-se um vão de escada,</w:t>
        <w:br/>
        <w:t>é a raiz do que em favor de nós fizemos,</w:t>
        <w:br/>
        <w:t>a alegria que emana após o cativeiro.</w:t>
      </w:r>
    </w:p>
    <w:p>
      <w:r>
        <w:br/>
        <w:t>----------------------------------------</w:t>
        <w:br/>
      </w:r>
    </w:p>
    <w:p>
      <w:r>
        <w:t>uma inocência</w:t>
        <w:br/>
        <w:t>aves devoram o lixo.</w:t>
        <w:br/>
        <w:t>debatem-se sob o peso da gula</w:t>
        <w:br/>
        <w:t>investindo ciladas, disposições</w:t>
        <w:br/>
        <w:t>de onde se isenta a alma.</w:t>
        <w:br/>
        <w:t>flap, flap, flap, fazem asas</w:t>
        <w:br/>
        <w:t>no negro plástico. tu paras.</w:t>
        <w:br/>
        <w:t>por vontade alheia observas.</w:t>
        <w:br/>
        <w:t>por aforismos sagras</w:t>
        <w:br/>
        <w:t>as razões dos que desesperam.</w:t>
        <w:br/>
        <w:t>o que faz a poesia?</w:t>
        <w:br/>
        <w:t>remir e remir e remir</w:t>
        <w:br/>
        <w:t>como as asas espancando</w:t>
        <w:br/>
        <w:t>o negro plástico, flap, flap, flap.</w:t>
        <w:br/>
        <w:t>sagras as razões</w:t>
        <w:br/>
        <w:t>dos que desesperam,</w:t>
        <w:br/>
        <w:t>as implicações disfóricas</w:t>
        <w:br/>
        <w:t>da imaginação, o mundo</w:t>
        <w:br/>
        <w:t>extinguindo-se como a luz</w:t>
        <w:br/>
        <w:t>do quarto de infância,</w:t>
        <w:br/>
        <w:t>o sumptuoso plástico espancado,</w:t>
        <w:br/>
        <w:t>aquilo a que viraste costas</w:t>
        <w:br/>
        <w:t>e que não teima existir.</w:t>
        <w:br/>
        <w:t>o que faz a poesia?</w:t>
        <w:br/>
        <w:t>remir por certo tipo de palavras</w:t>
        <w:br/>
        <w:t>certo tipo de coisas certo tipo</w:t>
        <w:br/>
        <w:t>de asas flap flap flap certo tipo</w:t>
        <w:br/>
        <w:t>de razões desesperadas.</w:t>
      </w:r>
    </w:p>
    <w:p>
      <w:r>
        <w:br/>
        <w:t>----------------------------------------</w:t>
        <w:br/>
      </w:r>
    </w:p>
    <w:p>
      <w:r>
        <w:t>medo</w:t>
        <w:br/>
        <w:t>estratos assentam uns sobre outros.</w:t>
        <w:br/>
        <w:t>são o vestígio submerso da tua vida.</w:t>
        <w:br/>
        <w:t>em certos momentos</w:t>
        <w:br/>
        <w:t>um deslocamento, uma torção, uma força</w:t>
        <w:br/>
        <w:t>que reconhecerás pelos efeitos, denuncia</w:t>
        <w:br/>
        <w:t>a iminente ruína.</w:t>
        <w:br/>
        <w:t>consagra o que te resta do porvir</w:t>
        <w:br/>
        <w:t>ao reforço desta casa.</w:t>
        <w:br/>
        <w:t>consagra-lhe a tua vigília e a tua aflição.</w:t>
        <w:br/>
        <w:t>consagra-lhe a inteligência do teu medo.</w:t>
      </w:r>
    </w:p>
    <w:p>
      <w:r>
        <w:br/>
        <w:t>----------------------------------------</w:t>
        <w:br/>
      </w:r>
    </w:p>
    <w:p>
      <w:r>
        <w:t>amanhã vou comprar umas calças vermelhas</w:t>
        <w:br/>
        <w:t>porque não tenho rigorosamente nada a perder:</w:t>
        <w:br/>
        <w:t>contei, um a um, todos os degraus</w:t>
        <w:br/>
        <w:t>sei quantas voltas dei à chave,</w:t>
        <w:br/>
        <w:t>sublinhei as frases importantes,</w:t>
        <w:br/>
        <w:t>aparei os cedros,</w:t>
        <w:br/>
        <w:t>fechei em código toda a escrita.</w:t>
        <w:br/>
        <w:t>amanhã comprarei calças vermelhas</w:t>
        <w:br/>
        <w:t>fixarei o calendário agrícola</w:t>
        <w:br/>
        <w:t>afiarei as facas</w:t>
        <w:br/>
        <w:t>ensaiarei um número</w:t>
        <w:br/>
        <w:t>abrirei o livro na mesma página</w:t>
        <w:br/>
        <w:t>descobrirei alguma pista.</w:t>
      </w:r>
    </w:p>
    <w:p>
      <w:r>
        <w:br/>
        <w:t>----------------------------------------</w:t>
        <w:br/>
      </w:r>
    </w:p>
    <w:p>
      <w:r>
        <w:t>o mapa e o território</w:t>
        <w:br/>
        <w:t>o tédio era o espaço em que arriscávamos</w:t>
        <w:br/>
        <w:t>a batalha das nossas vidas. o professor</w:t>
        <w:br/>
        <w:t>falava e nós não escutávamos</w:t>
        <w:br/>
        <w:t>presos que estávamos</w:t>
        <w:br/>
        <w:t>à presença de um tempo em quadrícula,</w:t>
        <w:br/>
        <w:t>às adivinhas e arremessos cruzados.</w:t>
        <w:br/>
        <w:t>sabemos hoje (por hábito ou fuga)</w:t>
        <w:br/>
        <w:t>que a metáfora é esta: cega tentativa</w:t>
        <w:br/>
        <w:t>em acertar nos objectos que flutuam</w:t>
        <w:br/>
        <w:t>na esquadria, vasos de guerra</w:t>
        <w:br/>
        <w:t>que irão naufragar, assim tenhamos</w:t>
        <w:br/>
        <w:t>êxito no desenho das formas.</w:t>
        <w:br/>
        <w:t>a maior parte de nós descobre, porém,</w:t>
        <w:br/>
        <w:t>a diferença maior: o mapa não é a realidade,</w:t>
        <w:br/>
        <w:t>a esta enovela-se num largo território</w:t>
        <w:br/>
        <w:t>para o qual não há métrica</w:t>
        <w:br/>
        <w:t>senão, e apenas, sonho de métrica.</w:t>
        <w:br/>
        <w:t>a densa sombra cobre a pouca verdade</w:t>
        <w:br/>
        <w:t>que recuperamos, e móvel,</w:t>
        <w:br/>
        <w:t>destrói o seu legado.</w:t>
        <w:br/>
        <w:t>nada sabes porque nada lembras.</w:t>
      </w:r>
    </w:p>
    <w:p>
      <w:r>
        <w:br/>
        <w:t>----------------------------------------</w:t>
        <w:br/>
      </w:r>
    </w:p>
    <w:p>
      <w:r>
        <w:t>olho à volta</w:t>
        <w:br/>
        <w:t>em flecha sobre as coisas</w:t>
        <w:br/>
        <w:t>à procura desse ladrão excepcional</w:t>
        <w:br/>
        <w:t>que me roubou o livro inventado</w:t>
        <w:br/>
        <w:t>pra me poupares o coração</w:t>
        <w:br/>
        <w:t>à mágoa dos vivos</w:t>
        <w:br/>
        <w:t>mas sei que é inútil</w:t>
        <w:br/>
        <w:t>trago em alvo</w:t>
        <w:br/>
        <w:t>apenas alfaias domésticas</w:t>
        <w:br/>
        <w:t>com que trabalho a terra</w:t>
        <w:br/>
        <w:t>aquela que escolhi</w:t>
        <w:br/>
        <w:t>e sei que é inútil porque o mal tem asas</w:t>
        <w:br/>
        <w:t>e só o vento nos salva</w:t>
        <w:br/>
        <w:t>e nos transporta</w:t>
        <w:br/>
        <w:t>ao lugar da árvore</w:t>
        <w:br/>
        <w:t>junto ao rio onde me banharei três vezes</w:t>
        <w:br/>
        <w:t>até que o galo cante</w:t>
        <w:br/>
        <w:t>e me lembre do pai</w:t>
        <w:br/>
        <w:t>a quem devo ceia e roupa branca</w:t>
      </w:r>
    </w:p>
    <w:p>
      <w:r>
        <w:br/>
        <w:t>----------------------------------------</w:t>
        <w:br/>
      </w:r>
    </w:p>
    <w:p>
      <w:r>
        <w:t>flores e outras espécies sem nome</w:t>
        <w:br/>
        <w:t>nada na natureza tem nome.</w:t>
        <w:br/>
        <w:t>como se de um jardim botânico</w:t>
        <w:br/>
        <w:t>sem indicações precisas – em latim de preferência – se tratasse.</w:t>
        <w:br/>
        <w:t>lineu rir-se-ia da minha ignorância feliz –</w:t>
        <w:br/>
        <w:t>deste conhecimento que complacente</w:t>
        <w:br/>
        <w:t>se diverte no seu desconhecimento.</w:t>
        <w:br/>
        <w:t>formas, cores, a ebriedade dos cheiros,</w:t>
        <w:br/>
        <w:t>a insensata vertigem sensitiva de um bosque,</w:t>
        <w:br/>
        <w:t>a atmosfera vegetal de uma estufa,</w:t>
        <w:br/>
        <w:t>as flores como sexos – são sexos? – abertos</w:t>
        <w:br/>
        <w:t>onde perante visitas mergulho.</w:t>
        <w:br/>
        <w:t>atónitos ficariam se soubessem que nada na natureza –</w:t>
        <w:br/>
        <w:t>é “natureza” este voluptuoso jogo</w:t>
        <w:br/>
        <w:t>de se desconhecer? – tem nome. tudo é orgânico recorte</w:t>
        <w:br/>
        <w:t>que o herbário não contém, desequilíbrio,</w:t>
        <w:br/>
        <w:t>sonho do indecifrável que lento se putrefaz</w:t>
        <w:br/>
        <w:t>perante a virtuosa ignorância classificatória</w:t>
        <w:br/>
        <w:t>em mim se animando.</w:t>
      </w:r>
    </w:p>
    <w:p>
      <w:r>
        <w:br/>
        <w:t>----------------------------------------</w:t>
        <w:br/>
      </w:r>
    </w:p>
    <w:p>
      <w:r>
        <w:t>queria que me acompanhasses</w:t>
        <w:br/>
        <w:t>vida fora</w:t>
        <w:br/>
        <w:t>como uma vela</w:t>
        <w:br/>
        <w:t>que me descobrisse o mundo</w:t>
        <w:br/>
        <w:t>mas situo-me no lado incerto</w:t>
        <w:br/>
        <w:t>onde bate o vento</w:t>
        <w:br/>
        <w:t>e só te posso ensinar</w:t>
        <w:br/>
        <w:t>nomes de árvores</w:t>
        <w:br/>
        <w:t>cujo fruto se colhe numa próxima estação</w:t>
        <w:br/>
        <w:t>por onde as comboios estendem</w:t>
        <w:br/>
        <w:t>silvos aflitos</w:t>
      </w:r>
    </w:p>
    <w:p>
      <w:r>
        <w:br/>
        <w:t>----------------------------------------</w:t>
        <w:br/>
      </w:r>
    </w:p>
    <w:p>
      <w:r>
        <w:t>for animals</w:t>
        <w:br/>
        <w:t>for animals eternal treblinka</w:t>
        <w:br/>
        <w:t>está repleta de martírio a memória que me deram.</w:t>
        <w:br/>
        <w:t>a mãe levava-me pela mão. o perímetro sacrificial era já ali. o som das aves</w:t>
        <w:br/>
        <w:t>antecipando o fim, os gorjeios inocentes, a emudecida violência das carcaças expostas,</w:t>
        <w:br/>
        <w:t>as vísceras, o fedor das vísceras gritando. fúria e som esgotavam-se em podridões. em</w:t>
        <w:br/>
        <w:t>certos ângulos do perímetro bancas clamavam verdade e comércio. copiosas, as carnes</w:t>
        <w:br/>
        <w:t>esfoladas surgiam suspensas em metálicos ganchos. penas e plumas encharcadas</w:t>
        <w:br/>
        <w:t>pejavam o chão. uma ave decapitada abraçava o mundo. em certos pontos do perímetro</w:t>
        <w:br/>
        <w:t>estreitos canais expulsavam o sangue para um sítio que me pareceu distante, tão distante</w:t>
        <w:br/>
        <w:t>quanto um país distante.</w:t>
        <w:br/>
        <w:t>a gutural agonia apagava-se. fechavam-se as cortinas para a tranquila refeição</w:t>
        <w:br/>
        <w:t>do meio-dia.</w:t>
      </w:r>
    </w:p>
    <w:p>
      <w:r>
        <w:br/>
        <w:t>----------------------------------------</w:t>
        <w:br/>
      </w:r>
    </w:p>
    <w:p>
      <w:r>
        <w:t>não é difícil um homem apaixonar-se.</w:t>
        <w:br/>
        <w:t>ferir a sua paisagem,</w:t>
        <w:br/>
        <w:t>cinzas de um passado caído, fluente.</w:t>
        <w:br/>
        <w:t>ao fim de vidas partilhadas pode ser que</w:t>
        <w:br/>
        <w:t>diga “estremeci</w:t>
        <w:br/>
        <w:t>durante anos sem te abraçar.” agora é tarde.</w:t>
        <w:br/>
        <w:t>agora é tarde sobre a terra cercada.</w:t>
        <w:br/>
        <w:t>por planícies ficou o desespero,</w:t>
        <w:br/>
        <w:t>a dor lilás dos homens soçobrados</w:t>
        <w:br/>
        <w:t>na paciência nocturna.</w:t>
        <w:br/>
        <w:t>só depois do terror os cães ladram fielmente</w:t>
        <w:br/>
        <w:t>aos portais da manhã, só</w:t>
        <w:br/>
        <w:t>após o gume das vidas partilhadas.</w:t>
        <w:br/>
        <w:t>“passei a vida a fugir para a tua boca,” e</w:t>
        <w:br/>
        <w:t>confundo já o teu rosto</w:t>
        <w:br/>
        <w:t>com um qualquer.</w:t>
      </w:r>
    </w:p>
    <w:p>
      <w:r>
        <w:br/>
        <w:t>----------------------------------------</w:t>
        <w:br/>
      </w:r>
    </w:p>
    <w:p>
      <w:r>
        <w:t>o guardador de rebanhos xxxix</w:t>
        <w:br/>
        <w:t>o mistério das cousas, onde está ele?</w:t>
        <w:br/>
        <w:t>onde está ele que não aparece</w:t>
        <w:br/>
        <w:t>pelo menos a mostrar-nos que é mistério?</w:t>
        <w:br/>
        <w:t>que sabe o rio disso e que sabe a árvore?</w:t>
        <w:br/>
        <w:t>e eu, que não sou mais do que eles, que sei disso?</w:t>
        <w:br/>
        <w:t>sempre que olho para as cousas e penso no que os homens</w:t>
        <w:br/>
        <w:t>pensam delas,</w:t>
        <w:br/>
        <w:t>rio como um regato que soa fresco numa pedra.</w:t>
        <w:br/>
        <w:t>porque o único sentido oculto das cousas</w:t>
        <w:br/>
        <w:t>é elas não terem sentido oculto nenhum.</w:t>
        <w:br/>
        <w:t>é mais estranho do que todas as estranhezas</w:t>
        <w:br/>
        <w:t>e do que os sonhos de todos os poetas</w:t>
        <w:br/>
        <w:t>e os pensamentos de todos os filósofos,</w:t>
        <w:br/>
        <w:t>que as cousas sejam realmente o que parecem ser</w:t>
        <w:br/>
        <w:t>e não haja nada que compreender.</w:t>
        <w:br/>
        <w:t>sim, eis o que os meus sentidos aprenderam sozinhos: –</w:t>
        <w:br/>
        <w:t>as cousas não têm significação: têm existência.</w:t>
        <w:br/>
        <w:t>as cousas são o único sentido oculto das cousas.</w:t>
      </w:r>
    </w:p>
    <w:p>
      <w:r>
        <w:br/>
        <w:t>----------------------------------------</w:t>
        <w:br/>
      </w:r>
    </w:p>
    <w:p>
      <w:r>
        <w:t>não basta abrir a janela</w:t>
        <w:br/>
        <w:t>para ver os campos e o rio.</w:t>
        <w:br/>
        <w:t>não é bastante não ser cego</w:t>
        <w:br/>
        <w:t>para ver as árvores e as flores.</w:t>
        <w:br/>
        <w:t>é preciso também não ter filosofia nenhuma.</w:t>
        <w:br/>
        <w:t>com filosofia não há árvores: há ideias apenas.</w:t>
        <w:br/>
        <w:t>há só cada um de nós, como uma cave.</w:t>
        <w:br/>
        <w:t>há só uma janela fechada, e todo o mundo lá fora;</w:t>
        <w:br/>
        <w:t>e um sonho do que se poderia ver se a janela se abrisse,</w:t>
        <w:br/>
        <w:t>que nunca é o que se vê quando se abre a janela.</w:t>
      </w:r>
    </w:p>
    <w:p>
      <w:r>
        <w:br/>
        <w:t>----------------------------------------</w:t>
        <w:br/>
      </w:r>
    </w:p>
    <w:p>
      <w:r>
        <w:t>o guardador de rebanhos vi</w:t>
        <w:br/>
        <w:t>pensar em deus é desobedecer a deus,</w:t>
        <w:br/>
        <w:t>porque deus quis que o não conhecêssemos,</w:t>
        <w:br/>
        <w:t>por isso se nos não mostrou…</w:t>
        <w:br/>
        <w:t>sejamos simples e calmos,</w:t>
        <w:br/>
        <w:t>como os regatos e as árvores,</w:t>
        <w:br/>
        <w:t>e deus amar-nos-á fazendo de nós</w:t>
        <w:br/>
        <w:t>nós como as árvores são árvores</w:t>
        <w:br/>
        <w:t>e como os regatos são regatos,</w:t>
        <w:br/>
        <w:t>e dar-nos-á verdor na sua primavera,</w:t>
        <w:br/>
        <w:t>e um rio aonde ir ter quando acabemos…</w:t>
        <w:br/>
        <w:t>e não nos dará mais nada, porque dar-nos mais seria tirar-nos-nos.</w:t>
      </w:r>
    </w:p>
    <w:p>
      <w:r>
        <w:br/>
        <w:t>----------------------------------------</w:t>
        <w:br/>
      </w:r>
    </w:p>
    <w:p>
      <w:r>
        <w:t>dizeis afinal – no que é um claro discurso, companheiro,</w:t>
        <w:br/>
        <w:t>e chegada a hora de revelar nossos receios, e talvez mentir,</w:t>
        <w:br/>
        <w:t>a hora em que acaso de ti me despeço, em que de</w:t>
        <w:br/>
        <w:t>novo fruis, da colina, o largo frio do fim que se aproxima,</w:t>
        <w:br/>
        <w:t>não sem antes lembrares ainda como o sol baqueava na erva</w:t>
        <w:br/>
        <w:t>espezinhada, por onde em grupos, sob os plátanos, já</w:t>
        <w:br/>
        <w:t>na voz cabia a tremura que vinha de ceira rente aos cabelos –</w:t>
        <w:br/>
        <w:t>“que só nos convirá em sorte acenar, acenar sempre, e sem remorso,</w:t>
        <w:br/>
        <w:t>pois que é no que perdido foi que fomos deixando que se viva.”</w:t>
        <w:br/>
        <w:t>por que ousaremos então mentir, gentil companheiro?</w:t>
        <w:br/>
        <w:t>valerá o esforço em simular, a nossos pobres seguidores,</w:t>
        <w:br/>
        <w:t>que nas saudações mais não estamos do que a compensar o nosso medo?</w:t>
        <w:br/>
        <w:t>mentiremos sim, mas por razões distintas, algumas as referiste,</w:t>
        <w:br/>
        <w:t>outras mercê de não nos vermos vacilar numa partida mais.</w:t>
        <w:br/>
        <w:t>justamente, tal o faz o cheiro acre das primeiras chuvas sobre o verão,</w:t>
        <w:br/>
        <w:t>crescemos de alma em alma que em nós passa e cauciona</w:t>
        <w:br/>
        <w:t>a linha que da vida fomos consentindo que se faça.</w:t>
        <w:br/>
        <w:t>e no fim, que pode ser o desta hora em que me chamas, no</w:t>
        <w:br/>
        <w:t>largo frio de outro ano aproximando-se, outra hora no alto da colina,</w:t>
        <w:br/>
        <w:t>cabe-nos, do que prestámos, ser restituídos na lembrança.</w:t>
      </w:r>
    </w:p>
    <w:p>
      <w:r>
        <w:br/>
        <w:t>----------------------------------------</w:t>
        <w:br/>
      </w:r>
    </w:p>
    <w:p>
      <w:r>
        <w:t>o sonho da linguagem</w:t>
        <w:br/>
        <w:t>escreverás sobre a sujeição dos animais.</w:t>
        <w:br/>
        <w:t>mas não hoje. lembra-te de como se move</w:t>
        <w:br/>
        <w:t>a pantera, ainda, na jaula sem literatura</w:t>
        <w:br/>
        <w:t>que lhe legaram. lembrar-te-ás. mas não hoje.</w:t>
        <w:br/>
        <w:t>porque hoje é o dia em que as metáforas</w:t>
        <w:br/>
        <w:t>despertam, a arca se abre, e a linguagem</w:t>
        <w:br/>
        <w:t>se assemelha a uma invenção em aberto.</w:t>
        <w:br/>
        <w:t>uma vigília de metáforas preenchendo a noite,</w:t>
        <w:br/>
        <w:t>como um fogo-de-santelmo que, eternamente,</w:t>
        <w:br/>
        <w:t>a cobrisse, a si e ao seu manto e aos seus símbolos.</w:t>
        <w:br/>
        <w:t>hoje é o dia em que a noite se faz dia,</w:t>
        <w:br/>
        <w:t>em que a linguagem celebra os animais</w:t>
        <w:br/>
        <w:t>depois dos animais terem perecido,</w:t>
        <w:br/>
        <w:t>mas sem que haja memória disso,</w:t>
        <w:br/>
        <w:t>sequer nostalgia disso. apenas linguagem,</w:t>
        <w:br/>
        <w:t>apenas sentido e som a ressoar dentro</w:t>
        <w:br/>
        <w:t>do sentido, sem que a hipótese de um princípio</w:t>
        <w:br/>
        <w:t>se imponha, sem que a hipótese de um fim se imponha.</w:t>
        <w:br/>
        <w:t>haverás de despertar, tu também,</w:t>
        <w:br/>
        <w:t>para a vigília das metáforas,</w:t>
        <w:br/>
        <w:t>para o sonho da linguagem.</w:t>
      </w:r>
    </w:p>
    <w:p>
      <w:r>
        <w:br/>
        <w:t>----------------------------------------</w:t>
        <w:br/>
      </w:r>
    </w:p>
    <w:p>
      <w:r>
        <w:t>o guardador de rebanhos ii</w:t>
        <w:br/>
        <w:t>o meu olhar é nítido como um girassol.</w:t>
        <w:br/>
        <w:t>tenho o costume de andar pelas estradas</w:t>
        <w:br/>
        <w:t>olhando para a direita e para a esquerda,</w:t>
        <w:br/>
        <w:t>e de vez em quando olhando para trás…</w:t>
        <w:br/>
        <w:t>e o que vejo a cada momento</w:t>
        <w:br/>
        <w:t>é aquilo que nunca antes eu tinha visto,</w:t>
        <w:br/>
        <w:t>e eu sei dar por isso muito bem…</w:t>
        <w:br/>
        <w:t>sei ter o pasmo comigo</w:t>
        <w:br/>
        <w:t>que tem uma criança se, ao nascer,</w:t>
        <w:br/>
        <w:t>reparasse que nascera deveras…</w:t>
        <w:br/>
        <w:t>sinto-me nascido a cada momento</w:t>
        <w:br/>
        <w:t>para a eterna novidade do mundo…</w:t>
        <w:br/>
        <w:t>creio no mundo como num malmequer,</w:t>
        <w:br/>
        <w:t>porque o vejo. mas não penso nele</w:t>
        <w:br/>
        <w:t>porque pensar é não compreender…</w:t>
        <w:br/>
        <w:t>o mundo não se fez para pensarmos nele</w:t>
        <w:br/>
        <w:t>(pensar é estar doente dos olhos)</w:t>
        <w:br/>
        <w:t>mas para olharmos para ele e estarmos de acordo.</w:t>
        <w:br/>
        <w:t>eu não tenho filosofia: tenho sentidos…</w:t>
        <w:br/>
        <w:t>se falo na natureza não é porque saiba o que ela é,</w:t>
        <w:br/>
        <w:t>mas porque a amo, e amo-a por isso,</w:t>
        <w:br/>
        <w:t>porque quem ama nunca sabe o que ama</w:t>
        <w:br/>
        <w:t>nem sabe porque ama, nem o que é amar…</w:t>
        <w:br/>
        <w:t>amar é a eterna inocência,</w:t>
        <w:br/>
        <w:t>e a única inocência é não pensar…</w:t>
      </w:r>
    </w:p>
    <w:p>
      <w:r>
        <w:br/>
        <w:t>----------------------------------------</w:t>
        <w:br/>
      </w:r>
    </w:p>
    <w:p>
      <w:r>
        <w:t>se quiseres que eu me perca</w:t>
        <w:br/>
        <w:t>buscarei outra ilha.</w:t>
        <w:br/>
        <w:t>esperarei a sombra diante dos olhos,</w:t>
        <w:br/>
        <w:t>o milhafre na ravina de crisântemos.</w:t>
        <w:br/>
        <w:t>ao longe, correndo para a primeira luz do dia,</w:t>
        <w:br/>
        <w:t>estarei à tua espera,</w:t>
        <w:br/>
        <w:t>acenando com a mão esquerda,</w:t>
        <w:br/>
        <w:t>avançando sobre o mar.</w:t>
        <w:br/>
        <w:t>não te esqueças,</w:t>
        <w:br/>
        <w:t>aprendi um dia como deus nos traz um sono</w:t>
        <w:br/>
        <w:t>leve que nos cega.</w:t>
      </w:r>
    </w:p>
    <w:p>
      <w:r>
        <w:br/>
        <w:t>----------------------------------------</w:t>
        <w:br/>
      </w:r>
    </w:p>
    <w:p>
      <w:r>
        <w:t>o que tens para dizer</w:t>
        <w:br/>
        <w:t>senão a tua presença imperfeita,</w:t>
        <w:br/>
        <w:t>o teu rosto de areia,</w:t>
        <w:br/>
        <w:t>atravessaste séneca a pé?</w:t>
        <w:br/>
        <w:t>o que dizes está gravado</w:t>
        <w:br/>
        <w:t>sobre a mesa tens copo, tens vinho.</w:t>
        <w:br/>
        <w:t>o que poderás dizer</w:t>
        <w:br/>
        <w:t>que não se dissolva em pó?</w:t>
        <w:br/>
        <w:t>atira antes pedras</w:t>
        <w:br/>
        <w:t>margas, basalto, xisto.</w:t>
      </w:r>
    </w:p>
    <w:p>
      <w:r>
        <w:br/>
        <w:t>----------------------------------------</w:t>
        <w:br/>
      </w:r>
    </w:p>
    <w:p>
      <w:r>
        <w:t>o mundo como representação</w:t>
        <w:br/>
        <w:t>“o mundo é a minha representação.”</w:t>
        <w:br/>
        <w:t>que tipo de imagem</w:t>
        <w:br/>
        <w:t>eclode na mente</w:t>
        <w:br/>
        <w:t>quando, de noite, um cão uiva,</w:t>
        <w:br/>
        <w:t>como se a sua carne</w:t>
        <w:br/>
        <w:t>não fosse carne da sua carne,</w:t>
        <w:br/>
        <w:t>mas um véu espesso</w:t>
        <w:br/>
        <w:t>que cobre a dor</w:t>
        <w:br/>
        <w:t>e a torna mais intensa?</w:t>
        <w:br/>
        <w:t>uma janela abre-se de par em par,</w:t>
        <w:br/>
        <w:t>e eu persigo os sulcos e a ira</w:t>
        <w:br/>
        <w:t>desse cão mirífico,</w:t>
        <w:br/>
        <w:t>desse cão que existe algures</w:t>
        <w:br/>
        <w:t>para lá do ver.</w:t>
        <w:br/>
        <w:t>a noite que ignorei torna-se visível,</w:t>
        <w:br/>
        <w:t>mas não a ira, a ira absoluta do cão,</w:t>
        <w:br/>
        <w:t>ainda que os meus olhos</w:t>
        <w:br/>
        <w:t>ceguem numa exasperante vontade</w:t>
        <w:br/>
        <w:t>de luz.</w:t>
      </w:r>
    </w:p>
    <w:p>
      <w:r>
        <w:br/>
        <w:t>----------------------------------------</w:t>
        <w:br/>
      </w:r>
    </w:p>
    <w:p>
      <w:r>
        <w:t>o guardador de rebanhos xlvii</w:t>
        <w:br/>
        <w:t>num dia excessivamente nítido,</w:t>
        <w:br/>
        <w:t>dia em que dava a vontade de ter trabalhado muito</w:t>
        <w:br/>
        <w:t>para nele não trabalhar nada,</w:t>
        <w:br/>
        <w:t>entrevi, como uma estrada por entre as árvores,</w:t>
        <w:br/>
        <w:t>o que talvez seja o grande segredo,</w:t>
        <w:br/>
        <w:t>aquele grande mistério de que os poetas falsos falam.</w:t>
        <w:br/>
        <w:t>vi que não há natureza,</w:t>
        <w:br/>
        <w:t>que natureza não existe,</w:t>
        <w:br/>
        <w:t>que há montes, vales, planícies,</w:t>
        <w:br/>
        <w:t>que há árvores, flores, ervas,</w:t>
        <w:br/>
        <w:t>que há rios e pedras,</w:t>
        <w:br/>
        <w:t>mas que não há um todo a que isso pertença,</w:t>
        <w:br/>
        <w:t>que um conjunto real e verdadeiro</w:t>
        <w:br/>
        <w:t>é uma doença das nossas ideias.</w:t>
        <w:br/>
        <w:t>a natureza é partes sem um todo.</w:t>
        <w:br/>
        <w:t>isto é talvez o tal mistério de que falam.</w:t>
        <w:br/>
        <w:t>foi isto o que sem pensar nem parar,</w:t>
        <w:br/>
        <w:t>acertei que devia ser a verdade</w:t>
        <w:br/>
        <w:t>que todos andam a achar e que não acham,</w:t>
        <w:br/>
        <w:t>e que só eu, porque a não fui achar, achei.</w:t>
      </w:r>
    </w:p>
    <w:p>
      <w:r>
        <w:br/>
        <w:t>----------------------------------------</w:t>
        <w:br/>
      </w:r>
    </w:p>
    <w:p>
      <w:r>
        <w:t>leram-me hoje s. francisco de assis.</w:t>
        <w:br/>
        <w:t>leram-me e pasmei.</w:t>
        <w:br/>
        <w:t>como é que um homem que gostava tanto das cousas</w:t>
        <w:br/>
        <w:t>nunca olhava para elas, não sabia o que elas eram?</w:t>
        <w:br/>
        <w:t>para que hei-de chamar minha irmã à água, se ela não é minha</w:t>
        <w:br/>
        <w:t>irmã?</w:t>
        <w:br/>
        <w:t>para a sentir melhor?</w:t>
        <w:br/>
        <w:t>sinto-a melhor bebendo-a do que chamando-lhe qualquer cousa –</w:t>
        <w:br/>
        <w:t>irmã, ou mãe, ou filha.</w:t>
        <w:br/>
        <w:t>a água é a água e é bela por isso.</w:t>
        <w:br/>
        <w:t>se eu lhe chamar minha irmã,</w:t>
        <w:br/>
        <w:t>ao chamar-lhe minha irmã, vejo que o não é</w:t>
        <w:br/>
        <w:t>e que se ela é a água o melhor é chamar-lhe água;</w:t>
        <w:br/>
        <w:t>ou, melhor ainda, não lhe chamar cousa nenhuma,</w:t>
        <w:br/>
        <w:t>mas bebê-la, senti-la nos pulsos, olhar para ela</w:t>
        <w:br/>
        <w:t>e tudo isto sem nome nenhum.</w:t>
      </w:r>
    </w:p>
    <w:p>
      <w:r>
        <w:br/>
        <w:t>----------------------------------------</w:t>
        <w:br/>
      </w:r>
    </w:p>
    <w:p>
      <w:r>
        <w:t>dizia</w:t>
        <w:br/>
        <w:t>que viajar é poder partir-se para o lugar</w:t>
        <w:br/>
        <w:t>em frente,</w:t>
        <w:br/>
        <w:t>que cada lugar só impressiona porque sugere</w:t>
        <w:br/>
        <w:t>a visibilidade do próximo.</w:t>
        <w:br/>
        <w:t>e que no fim, quando abandonamos tudo</w:t>
        <w:br/>
        <w:t>e já não ouvimos senão o repique dos sinos,</w:t>
        <w:br/>
        <w:t>as paisagens deixam de existir para não</w:t>
        <w:br/>
        <w:t>passar do que a respiração liberta.</w:t>
        <w:br/>
        <w:t>“o que nos conduz é podermos sepultar o</w:t>
        <w:br/>
        <w:t>corpo noutro lugar;</w:t>
        <w:br/>
        <w:t>porque em todos os sítios passados deixámos o corpo</w:t>
        <w:br/>
        <w:t>à vista do lugar mais próximo.”</w:t>
        <w:br/>
        <w:t>percebi, sem que mostrasse algum temor,</w:t>
        <w:br/>
        <w:t>que havia descoberto a transparência do mundo,</w:t>
        <w:br/>
        <w:t>que fora auxiliado pela face</w:t>
        <w:br/>
        <w:t>suspensa dos viajantes.</w:t>
        <w:br/>
        <w:t>e lembrei-me como o tempo havia de ensinar,</w:t>
        <w:br/>
        <w:t>desde a juventude à velhice,</w:t>
        <w:br/>
        <w:t>que onde a beleza assola habituamo-nos a uma pausa nos</w:t>
        <w:br/>
        <w:t>olhos, nas mãos e nos olhos que são o que nos diz do</w:t>
        <w:br/>
        <w:t>pouco do que nos fica sempre.</w:t>
      </w:r>
    </w:p>
    <w:p>
      <w:r>
        <w:br/>
        <w:t>----------------------------------------</w:t>
        <w:br/>
      </w:r>
    </w:p>
    <w:p>
      <w:r>
        <w:t>os milagres acontecem</w:t>
        <w:br/>
        <w:t>a horas incertas</w:t>
        <w:br/>
        <w:t>e nunca estou em casa</w:t>
        <w:br/>
        <w:t>quando o carteiro passa.</w:t>
        <w:br/>
        <w:t>hoje, abriu a primeira flor</w:t>
        <w:br/>
        <w:t>e eu disse é um sinal.</w:t>
        <w:br/>
        <w:t>olho em volta: estou só</w:t>
        <w:br/>
        <w:t>trago esta sombra comigo.</w:t>
      </w:r>
    </w:p>
    <w:p>
      <w:r>
        <w:br/>
        <w:t>----------------------------------------</w:t>
        <w:br/>
      </w:r>
    </w:p>
    <w:p>
      <w:r>
        <w:t>o suporte da música</w:t>
        <w:br/>
        <w:t>o suporte da música pode ser a relação</w:t>
        <w:br/>
        <w:t>entre um homem e uma mulher, a pauta</w:t>
        <w:br/>
        <w:t>dos seus gestos tocando-se, ou dos seus</w:t>
        <w:br/>
        <w:t>olhares encontrando-se, ou das suas</w:t>
        <w:br/>
        <w:t>vogais adivinhando-se abertas e recíprocas,</w:t>
        <w:br/>
        <w:t>ou dos seus obscuros sinais de entendimento,</w:t>
        <w:br/>
        <w:t>crescendo como trepadeiras entre eles.</w:t>
        <w:br/>
        <w:t>o suporte da música pode ser uma apetência</w:t>
        <w:br/>
        <w:t>dos seus ouvidos e do olfacto, de tudo o que se</w:t>
        <w:br/>
        <w:t>ramifica entre os timbres, os perfumes,</w:t>
        <w:br/>
        <w:t>mas é também um ritmo interior, uma parcela</w:t>
        <w:br/>
        <w:t>do cosmos, e eles sabem-no, perpassando</w:t>
        <w:br/>
        <w:t>por uns frágeis momentos, concentrado</w:t>
        <w:br/>
        <w:t>numa ponto minúsculo, intensamente luminoso,</w:t>
        <w:br/>
        <w:t>que a música, desvendando-se, desdobra,</w:t>
        <w:br/>
        <w:t>entre conhecimento e cúmplice harmonia.</w:t>
      </w:r>
    </w:p>
    <w:p>
      <w:r>
        <w:br/>
        <w:t>----------------------------------------</w:t>
        <w:br/>
      </w:r>
    </w:p>
    <w:p>
      <w:r>
        <w:t>o caminho de ohrid*</w:t>
        <w:br/>
        <w:t>do alto das muralhas de ohrid onde</w:t>
        <w:br/>
        <w:t>acorrera aos gritos desvairados dos vigias,</w:t>
        <w:br/>
        <w:t>o rei samuel avistou o seu exército desfigurado,</w:t>
        <w:br/>
        <w:t>arrastando-se entre as montanhas da macedónia.</w:t>
        <w:br/>
        <w:t>aos catorze mil homens tinham sido</w:t>
        <w:br/>
        <w:t>arrancados os olhos por ordem do imperador</w:t>
        <w:br/>
        <w:t>e a um em cada cem mandara ele, basílio ii,</w:t>
        <w:br/>
        <w:t>fosse poupado um olho para conduzirem o regresso</w:t>
        <w:br/>
        <w:t>dessa manada cega. depois de atravessarem altas neves</w:t>
        <w:br/>
        <w:t>vinham-se agora despenhando para o lago,</w:t>
        <w:br/>
        <w:t>tropeçando, agarrados uns aos outros,</w:t>
        <w:br/>
        <w:t>a tortura espelhada nas contorções das faces,</w:t>
        <w:br/>
        <w:t>o sangue a empapar-lhes os andrajos. e o rei,</w:t>
        <w:br/>
        <w:t>tomado pela angústia, deu um grito de dor e morreu</w:t>
        <w:br/>
        <w:t>no alto da muralha sobre a colina e os seus bosques e pomares</w:t>
        <w:br/>
        <w:t>que o lago placidamente reflectia.</w:t>
        <w:br/>
        <w:t>nesse instante compreendeu como era ambígua</w:t>
        <w:br/>
        <w:t>a força cega do destino e em nenhum mosteiro</w:t>
        <w:br/>
        <w:t>podia a iconostase explicar-lhe esse cruel mistério:</w:t>
        <w:br/>
        <w:t>os santos, com feições dos retratos do fayoum,</w:t>
        <w:br/>
        <w:t>entre as chamas trémulas emudeciam</w:t>
        <w:br/>
        <w:t>nos seus frescos e as vozes dos jovens monges,</w:t>
        <w:br/>
        <w:t>no seu canto austero e imperturbado,</w:t>
        <w:br/>
        <w:t>elevavam uma grave primavera na penumbra.</w:t>
      </w:r>
    </w:p>
    <w:p>
      <w:r>
        <w:br/>
        <w:t>----------------------------------------</w:t>
        <w:br/>
      </w:r>
    </w:p>
    <w:p>
      <w:r>
        <w:t>deixa o tempo fazer o resto</w:t>
        <w:br/>
        <w:t>fechar janelas</w:t>
        <w:br/>
        <w:t>aplacar os barcos</w:t>
        <w:br/>
        <w:t>recolher os víveres</w:t>
        <w:br/>
        <w:t>semear a sorte</w:t>
        <w:br/>
        <w:t>acender o fogo</w:t>
        <w:br/>
        <w:t>esperar a ceia</w:t>
        <w:br/>
        <w:t>abre as portas: lê a luz</w:t>
        <w:br/>
        <w:t>a sombra, a arte do passarinheiro</w:t>
        <w:br/>
        <w:t>com três paus</w:t>
        <w:br/>
        <w:t>fazes uma canoa</w:t>
        <w:br/>
        <w:t>com quatro tens um verso,</w:t>
        <w:br/>
        <w:t>deixa o tempo fazer o resto.</w:t>
      </w:r>
    </w:p>
    <w:p>
      <w:r>
        <w:br/>
        <w:t>----------------------------------------</w:t>
        <w:br/>
      </w:r>
    </w:p>
    <w:p>
      <w:r>
        <w:t>elegia final</w:t>
        <w:br/>
        <w:t>trabalhei quanto pude a minha dor</w:t>
        <w:br/>
        <w:t>– negro bloco marmóreo que me pesa</w:t>
        <w:br/>
        <w:t>e me inunda de gélido suor.</w:t>
        <w:br/>
        <w:t>impus ao bruto mármore a beleza.</w:t>
        <w:br/>
        <w:t>minhas lágrimas de água amargurada</w:t>
        <w:br/>
        <w:t>suavizaram-lhe a trágica dureza.</w:t>
        <w:br/>
        <w:t>e, ao ver a minha angústia alevantada</w:t>
        <w:br/>
        <w:t>numa estátua perfeita, ao sol bendito,</w:t>
        <w:br/>
        <w:t>toquei-lhe! estava inerte e congelada!</w:t>
        <w:br/>
        <w:t>choro dentro de mim! soluço e grito!</w:t>
        <w:br/>
        <w:t>sou neste livro palidez, quebranto.</w:t>
        <w:br/>
        <w:t>a dor tão viva no meu ser aflito</w:t>
        <w:br/>
        <w:t>é como cinza morta neste canto.</w:t>
      </w:r>
    </w:p>
    <w:p>
      <w:r>
        <w:br/>
        <w:t>----------------------------------------</w:t>
        <w:br/>
      </w:r>
    </w:p>
    <w:p>
      <w:r>
        <w:t>twilight</w:t>
        <w:br/>
        <w:t>uma mulher estava nos cuidados intensivos</w:t>
        <w:br/>
        <w:t>enevoada em suas ligaduras</w:t>
        <w:br/>
        <w:t>e tubos nas narinas e nas mãos</w:t>
        <w:br/>
        <w:t>que se agitavam e tudo era metálico,</w:t>
        <w:br/>
        <w:t>mas ela, a retalhada,</w:t>
        <w:br/>
        <w:t>era só tempo incerto, interrogado e trôpego,</w:t>
        <w:br/>
        <w:t>só gemido sem voz quando o homem ansioso</w:t>
        <w:br/>
        <w:t>se debruçava na contagem dos segundos,</w:t>
        <w:br/>
        <w:t>mas ela, a gotejante,</w:t>
        <w:br/>
        <w:t>era um puro intervalo numa frouxa fronteira,</w:t>
        <w:br/>
        <w:t>só um peso de pálpebras e noite espessa, quando ele, debruçado,</w:t>
        <w:br/>
        <w:t>murmurava as palavras, as que ela não ouvia.</w:t>
        <w:br/>
        <w:t>terminada a visita, um olhar de relance, um último</w:t>
        <w:br/>
        <w:t>desse dia, cercou-a de silêncios pensativos.</w:t>
        <w:br/>
        <w:t>a interrogação, a negação da esperança, são como a rosa negra</w:t>
        <w:br/>
        <w:t>das condições da esperança.</w:t>
        <w:br/>
        <w:t>despiu a bata branca obrigatória, foi-se devagar</w:t>
        <w:br/>
        <w:t>e guardou-lhe o rosto translúcido envolto em gazes leves.</w:t>
        <w:br/>
        <w:t>há quanto tempo foi? em que lugar, em que manhã furtiva da memória?</w:t>
        <w:br/>
        <w:t>quem era o homem? que palavras proferia?</w:t>
        <w:br/>
        <w:t>hoje não sei. é como ver da rua uma figura entre cortinas</w:t>
        <w:br/>
        <w:t>numa corrente de ar, às vezes penso que era eu,</w:t>
        <w:br/>
        <w:t>mas pergunto também, seria alguém por mim, numa curva do tempo,</w:t>
        <w:br/>
        <w:t>a murmurar tão baixo palavras esquecidas?</w:t>
        <w:br/>
        <w:t>mas se não era eu, como é que soube dessa voz comovida</w:t>
        <w:br/>
        <w:t>a resvalar assim até ser inaudível</w:t>
        <w:br/>
        <w:t>fora do coração? e se era eu, como pude</w:t>
        <w:br/>
        <w:t>tão de dentro falar, tão apagadamente?</w:t>
        <w:br/>
        <w:t>porque eu procuro outros andamentos do mundo,</w:t>
        <w:br/>
        <w:t>outros nós na garganta, mais pensados a frio, outras intensidades</w:t>
        <w:br/>
        <w:t>sacudidas, mais distantes da emoção imediata,</w:t>
        <w:br/>
        <w:t>e nunca mais diria palavras tão obscuras.</w:t>
        <w:br/>
        <w:t>não interessa quem era. os mares, os ventos</w:t>
        <w:br/>
        <w:t>rolaram e rodaram e foram erodindo verdades, circunstâncias.</w:t>
        <w:br/>
        <w:t>estava uma mulher nos cuidados intensivos</w:t>
        <w:br/>
        <w:t>e ouvia enevoada os sons que não ouvia.</w:t>
      </w:r>
    </w:p>
    <w:p>
      <w:r>
        <w:br/>
        <w:t>----------------------------------------</w:t>
        <w:br/>
      </w:r>
    </w:p>
    <w:p>
      <w:r>
        <w:t>da transparência</w:t>
        <w:br/>
        <w:t>senhor libertai-nos do jogo perigoso da transparência</w:t>
        <w:br/>
        <w:t>no fundo do mar da nossa alma não há corais nem búzios</w:t>
        <w:br/>
        <w:t>mas sufocado sonho</w:t>
        <w:br/>
        <w:t>e não sabemos bem que coisa são os sonhos</w:t>
        <w:br/>
        <w:t>condutores silenciosos canto surdo</w:t>
        <w:br/>
        <w:t>que um dia subitamente emergem</w:t>
        <w:br/>
        <w:t>no grande pátio liso dos desastres</w:t>
      </w:r>
    </w:p>
    <w:p>
      <w:r>
        <w:br/>
        <w:t>----------------------------------------</w:t>
        <w:br/>
      </w:r>
    </w:p>
    <w:p>
      <w:r>
        <w:t>meio-dia</w:t>
        <w:br/>
        <w:t>meio-dia. um canto da praia sem ninguém.</w:t>
        <w:br/>
        <w:t>o sol no alto, fundo, enorme, aberto,</w:t>
        <w:br/>
        <w:t>tornou o céu de todo o deus deserto.</w:t>
        <w:br/>
        <w:t>a luz cai implacável como um castigo.</w:t>
        <w:br/>
        <w:t>não há fantasmas nem almas,</w:t>
        <w:br/>
        <w:t>e o mar imenso solitário e antigo,</w:t>
        <w:br/>
        <w:t>parece bater palmas.</w:t>
      </w:r>
    </w:p>
    <w:p>
      <w:r>
        <w:br/>
        <w:t>----------------------------------------</w:t>
        <w:br/>
      </w:r>
    </w:p>
    <w:p>
      <w:r>
        <w:t>vento do espírito</w:t>
        <w:br/>
        <w:t>senti passar um vento misterioso,</w:t>
        <w:br/>
        <w:t>num torvelinho cósmico e profundo.</w:t>
        <w:br/>
        <w:t>e me levou nos braços; e ansioso</w:t>
        <w:br/>
        <w:t>eu fui; e vi o espírito do mundo.</w:t>
        <w:br/>
        <w:t>todas as cousas ermas, que irradiam</w:t>
        <w:br/>
        <w:t>como um nocturno olhar inconsciente,</w:t>
        <w:br/>
        <w:t>luz de lágrima extinta, não sentiam</w:t>
        <w:br/>
        <w:t>a trágica rajada, que somente</w:t>
        <w:br/>
        <w:t>meu coração crispava! ó vento aéreo!</w:t>
        <w:br/>
        <w:t>vento de exaltação e profecia!</w:t>
        <w:br/>
        <w:t>vento que sopra, em ondas de mistério,</w:t>
        <w:br/>
        <w:t>e tanto me perturba e me extasia!</w:t>
        <w:br/>
        <w:t>estranho vento, em fúria, sem tocar</w:t>
        <w:br/>
        <w:t>nas mais tenrinha flor! e assim agita</w:t>
        <w:br/>
        <w:t>todo o meu ser, em chamas, a exalar</w:t>
        <w:br/>
        <w:t>luz de deus, luz de amor, luz infinita!</w:t>
        <w:br/>
        <w:t>vento que só encontras resistência</w:t>
        <w:br/>
        <w:t>numa invisível sombra. . . um arvoredo,</w:t>
        <w:br/>
        <w:t>ou bruta pedra, é como vaga essência;</w:t>
        <w:br/>
        <w:t>e, para ti, eu sou como um penedo.</w:t>
        <w:br/>
        <w:t>e na minha alma aflita, ó doido vento,</w:t>
        <w:br/>
        <w:t>bates, de noite; e um burburinho forte</w:t>
        <w:br/>
        <w:t>a envolve, arrasta e leva, num momento;</w:t>
        <w:br/>
        <w:t>e vai de vida em vida e morte em morte.</w:t>
        <w:br/>
        <w:t>vento que me levou, nem sei por onde;</w:t>
        <w:br/>
        <w:t>mas sei que fui; e, ao pé de mim, bem perto,</w:t>
        <w:br/>
        <w:t>vi, face a face, a névoa a arder que esconde</w:t>
        <w:br/>
        <w:t>o fantasma de deus, sobre o deserto!</w:t>
        <w:br/>
        <w:t>e vi também a luz indefinida</w:t>
        <w:br/>
        <w:t>que, nas trevas, se fez, esclarecendo</w:t>
        <w:br/>
        <w:t>meu coração, que voa, além da vida,</w:t>
        <w:br/>
        <w:t>o seu peso de lágrimas perdendo.</w:t>
        <w:br/>
        <w:t>e aquele grande vento transtornou</w:t>
        <w:br/>
        <w:t>minha existência calma; e dor antiga</w:t>
        <w:br/>
        <w:t>meu rude e frágil corpo trespassou,</w:t>
        <w:br/>
        <w:t>como a chuva uns andrajos de mendiga.</w:t>
        <w:br/>
        <w:t>e fui num grande vento; e fui; e vi:</w:t>
        <w:br/>
        <w:t>vi a sombra de deus. e, alvoroçado,</w:t>
        <w:br/>
        <w:t>deitei-me àquela sombra, e, em mim, senti</w:t>
        <w:br/>
        <w:t>a terra em flor e o céu todo estrelado.</w:t>
      </w:r>
    </w:p>
    <w:p>
      <w:r>
        <w:br/>
        <w:t>----------------------------------------</w:t>
        <w:br/>
      </w:r>
    </w:p>
    <w:p>
      <w:r>
        <w:t>acrobacias</w:t>
        <w:br/>
        <w:t>sentados em trafalgar square</w:t>
        <w:br/>
        <w:t>no intervalo de amigos</w:t>
        <w:br/>
        <w:t>com o tempo entre as mãos</w:t>
        <w:br/>
        <w:t>treinávamos o nosso inglês</w:t>
        <w:br/>
        <w:t>num inquérito de revista</w:t>
        <w:br/>
        <w:t>com francis bacon na capa</w:t>
        <w:br/>
        <w:t>que perguntava:</w:t>
        <w:br/>
        <w:t>qual dos membros</w:t>
        <w:br/>
        <w:t>– superiores ou inferiores –</w:t>
        <w:br/>
        <w:t>preferíamos perder</w:t>
        <w:br/>
        <w:t>(esta ablação em língua estrangeira</w:t>
        <w:br/>
        <w:t>tornava-se indolor, quase anestesiada)</w:t>
        <w:br/>
        <w:t>respondeste: os braços</w:t>
        <w:br/>
        <w:t>as pernas conservá-las-ias</w:t>
        <w:br/>
        <w:t>como a liberdade de poder andar</w:t>
        <w:br/>
        <w:t>respondi: as pernas</w:t>
        <w:br/>
        <w:t>não queria ver-me</w:t>
        <w:br/>
        <w:t>impedida de abraçar.</w:t>
        <w:br/>
        <w:t>assim juntando as nossas</w:t>
        <w:br/>
        <w:t>perdas eu abraço-me a ti</w:t>
        <w:br/>
        <w:t>e peço-te anda, mostra-me o mundo</w:t>
        <w:br/>
        <w:t>e quando nos cansarmos</w:t>
        <w:br/>
        <w:t>abraçar-me-ás, então, com as pernas</w:t>
        <w:br/>
        <w:t>e eu</w:t>
        <w:br/>
        <w:t>andarei com os braços.</w:t>
      </w:r>
    </w:p>
    <w:p>
      <w:r>
        <w:br/>
        <w:t>----------------------------------------</w:t>
        <w:br/>
      </w:r>
    </w:p>
    <w:p>
      <w:r>
        <w:t>o rei de ítaca</w:t>
        <w:br/>
        <w:t>a civilização em que estamos é tão errada que</w:t>
        <w:br/>
        <w:t>nela o pensamento se desligou da mão</w:t>
        <w:br/>
        <w:t>ulisses rei de ítaca carpinteirou seu barco</w:t>
        <w:br/>
        <w:t>e gabava-se também de saber conduzir</w:t>
        <w:br/>
        <w:t>num campo a direito o sulco do arado</w:t>
      </w:r>
    </w:p>
    <w:p>
      <w:r>
        <w:br/>
        <w:t>----------------------------------------</w:t>
        <w:br/>
      </w:r>
    </w:p>
    <w:p>
      <w:r>
        <w:t>ressurgiremos</w:t>
        <w:br/>
        <w:t>ressurgiremos ainda sob os muros de cnossos</w:t>
        <w:br/>
        <w:t>e em delphos centro do mundo</w:t>
        <w:br/>
        <w:t>ressurgiremos ainda na dura luz de creta</w:t>
        <w:br/>
        <w:t>ressurgiremos ali onde as palavras</w:t>
        <w:br/>
        <w:t>são o nome das coisas</w:t>
        <w:br/>
        <w:t>e onde são claros e vivos os contornos</w:t>
        <w:br/>
        <w:t>na aguda luz de creta</w:t>
        <w:br/>
        <w:t>ressurgiremos ali onde pedra estrela e tempo</w:t>
        <w:br/>
        <w:t>são o reino do homem</w:t>
        <w:br/>
        <w:t>ressurgiremos para olhar para a terra de frente</w:t>
        <w:br/>
        <w:t>na luz limpa de creta</w:t>
        <w:br/>
        <w:t>pois convém tornar claro o coração do homem</w:t>
        <w:br/>
        <w:t>e erguer a negra exactidão da cruz</w:t>
        <w:br/>
        <w:t>na luz branca de creta</w:t>
      </w:r>
    </w:p>
    <w:p>
      <w:r>
        <w:br/>
        <w:t>----------------------------------------</w:t>
        <w:br/>
      </w:r>
    </w:p>
    <w:p>
      <w:r>
        <w:t>clara haskill</w:t>
        <w:br/>
        <w:t>e há sempre uma história das pessoas ouvida com o que somos,</w:t>
        <w:br/>
        <w:t>uma narração a prolongar a acústica dos sóis interiores, destinos</w:t>
        <w:br/>
        <w:t>quando a tarde esmorece, por exemplo, aos</w:t>
        <w:br/>
        <w:t>sessenta e cinco anos, clara haskill caiu na plataforma</w:t>
        <w:br/>
        <w:t>da gare de bruxelas. veio a morrer</w:t>
        <w:br/>
        <w:t>das complicações da queda. mas antes já tivera</w:t>
        <w:br/>
        <w:t>problemas da coluna e da vista, já</w:t>
        <w:br/>
        <w:t>tivera de fugir da alemanha. estas notas</w:t>
        <w:br/>
        <w:t>vêm na capa do disco em que ela, a intermediária</w:t>
        <w:br/>
        <w:t>de mozart, toca o concerto em ré menor, numa aura</w:t>
        <w:br/>
        <w:t>de densidades graves. você está deitada no sofá</w:t>
        <w:br/>
        <w:t>a ler um livro, quando eu lhe digo isto. não</w:t>
        <w:br/>
        <w:t>sei se presta atenção, ou se apenas sorri como a música requer</w:t>
        <w:br/>
        <w:t>e a haskill desejaria. a música é sempre autobiográfica</w:t>
        <w:br/>
        <w:t>para o ouvinte, uma acelerada angústia desmedindo o que</w:t>
        <w:br/>
        <w:t>ousávamos saber. e uma íntima aliança com a luz</w:t>
        <w:br/>
        <w:t>e o inominável da experiência fazem</w:t>
        <w:br/>
        <w:t>o sublime dessas marginalidades da vida.</w:t>
      </w:r>
    </w:p>
    <w:p>
      <w:r>
        <w:br/>
        <w:t>----------------------------------------</w:t>
        <w:br/>
      </w:r>
    </w:p>
    <w:p>
      <w:r>
        <w:t>o moinho de café</w:t>
        <w:br/>
        <w:t>o moinho de café figura nalguns</w:t>
        <w:br/>
        <w:t>quadros dos cubistas, com o jornal, a</w:t>
        <w:br/>
        <w:t>garrafa, o cachimbo, tudo em</w:t>
        <w:br/>
        <w:t>castanhos e cinzentos. é</w:t>
        <w:br/>
        <w:t>a realidade nas suas arestas vivas, a sombria</w:t>
        <w:br/>
        <w:t>presença das reduzidas</w:t>
        <w:br/>
        <w:t>alucinações: o moinho</w:t>
        <w:br/>
        <w:t>de café transformava tudo em fino pó</w:t>
        <w:br/>
        <w:t>moído que encravava as engrenagens mais íntimas,</w:t>
        <w:br/>
        <w:t>as da paixão e do lamento, ou as caligrafias</w:t>
        <w:br/>
        <w:t>lineares de meios perfis e aves azul-cobalto.</w:t>
        <w:br/>
        <w:t>mais tarde o moinho de café moeu a representação</w:t>
        <w:br/>
        <w:t>que se tornou irreconhecível e deu</w:t>
        <w:br/>
        <w:t>lugar a uma música de espirais</w:t>
        <w:br/>
        <w:t>menos rotativas, a uma memória</w:t>
        <w:br/>
        <w:t>menos angulosa, a uma periferia</w:t>
        <w:br/>
        <w:t>menos grata a cézanne, a uma natureza</w:t>
        <w:br/>
        <w:t>menos morta, talvez seja isso, a uma</w:t>
        <w:br/>
        <w:t>natureza pronta para a desordem</w:t>
        <w:br/>
        <w:t>de uma outra virtualidade ou natureza.</w:t>
        <w:br/>
        <w:t>o moinho de café tornou-se um realejo.</w:t>
        <w:br/>
        <w:t>o mundo acelerou-se,</w:t>
        <w:br/>
        <w:t>as vidas ficaram menos lineares</w:t>
        <w:br/>
        <w:t>e as águas de cristal ficaram pardas.</w:t>
      </w:r>
    </w:p>
    <w:p>
      <w:r>
        <w:br/>
        <w:t>----------------------------------------</w:t>
        <w:br/>
      </w:r>
    </w:p>
    <w:p>
      <w:r>
        <w:t>uma palavra no coração</w:t>
        <w:br/>
        <w:t>. . . mit einer hoffnung auf ein kommendes wort im herzen</w:t>
        <w:br/>
        <w:t>paul celan</w:t>
        <w:br/>
        <w:t>quando celan visitou heidegger, e passearam</w:t>
        <w:br/>
        <w:t>pelo bosque antes da chuva, ao despedir-se escreveu</w:t>
        <w:br/>
        <w:t>no livro da casa sobre a esperança de uma</w:t>
        <w:br/>
        <w:t>palavra a vir no coração. e repetiu em todtnauberg,</w:t>
        <w:br/>
        <w:t>dois anos antes de morrer, a referência obscura</w:t>
        <w:br/>
        <w:t>à linha escrita nesse livro, de uma esperança, então, de que,</w:t>
        <w:br/>
        <w:t>a um ser pensante?, de um ser pensante?,</w:t>
        <w:br/>
        <w:t>viesse uma palavra no coração. no coração, no lugar onde</w:t>
        <w:br/>
        <w:t>a palavra reconcilia por lá se encontrar desde antes,</w:t>
        <w:br/>
        <w:t>esperadamente. ao coração, seria menos visceral.</w:t>
        <w:br/>
        <w:t>ou já lá estava pronta a vir ou não valia a pena</w:t>
        <w:br/>
        <w:t>fosse quebrado o silêncio em tanta expectativa.</w:t>
        <w:br/>
        <w:t>as raízes do fogo e do sangue são as raízes</w:t>
        <w:br/>
        <w:t>violentas do poema, no seu magma revolto de estranhezas</w:t>
        <w:br/>
        <w:t>ou nalguma ténue chama azulando-se em sílabas</w:t>
        <w:br/>
        <w:t>delicadas como asas. instalada no coração,</w:t>
        <w:br/>
        <w:t>uma palavra, uma oferenda de música e plantas silvestres,</w:t>
        <w:br/>
        <w:t>viria a irromper do orvalho, benfazeja, transportando</w:t>
        <w:br/>
        <w:t>se não o esquecimento, a paz. uma palavra.</w:t>
        <w:br/>
        <w:t>tudo o que celan pedia e não sabemos se obteve</w:t>
        <w:br/>
        <w:t>e talvez ainda procurasse numa noite de abril, no rio sena.</w:t>
      </w:r>
    </w:p>
    <w:p>
      <w:r>
        <w:br/>
        <w:t>----------------------------------------</w:t>
        <w:br/>
      </w:r>
    </w:p>
    <w:p>
      <w:r>
        <w:t>a máscara</w:t>
        <w:br/>
        <w:t>esta luz animada e desprendida</w:t>
        <w:br/>
        <w:t>duma longínqua estrela misteriosa</w:t>
        <w:br/>
        <w:t>que, vindo reflectir-se em nosso rosto,</w:t>
        <w:br/>
        <w:t>acende nele estranha claridade;</w:t>
        <w:br/>
        <w:t>esta lâmpada oculta em nossa máscara</w:t>
        <w:br/>
        <w:t>tornada transparente e radiante</w:t>
        <w:br/>
        <w:t>de alegria, de dor ou desespero</w:t>
        <w:br/>
        <w:t>e de outros sentimentos emanados</w:t>
        <w:br/>
        <w:t>do coração dum anjo ou dum demónio;</w:t>
        <w:br/>
        <w:t>este retrato ideal e verdadeiro,</w:t>
        <w:br/>
        <w:t>composto de alma e corpo e de que somos</w:t>
        <w:br/>
        <w:t>a trágica moldura, errando à sorte,</w:t>
        <w:br/>
        <w:t>é ela, é ela, a nossa aparição,</w:t>
        <w:br/>
        <w:t>feita de estrelas, sombras, ventanias</w:t>
        <w:br/>
        <w:t>e séculos sem fim surgindo, enfim,</w:t>
        <w:br/>
        <w:t>cá fora, sobre a terra, à luz do sol.</w:t>
      </w:r>
    </w:p>
    <w:p>
      <w:r>
        <w:br/>
        <w:t>----------------------------------------</w:t>
        <w:br/>
      </w:r>
    </w:p>
    <w:p>
      <w:r>
        <w:t>canto indecisco xxii</w:t>
        <w:br/>
        <w:t>cousas fraternas, cósmica lembrança</w:t>
        <w:br/>
        <w:t>divina esperança,</w:t>
        <w:br/>
        <w:t>que se expande num ímpeto infinito</w:t>
        <w:br/>
        <w:t>e se condensa em formas de granito,</w:t>
        <w:br/>
        <w:t>de terra e fogo, – as brutas formas belas!</w:t>
        <w:br/>
        <w:t>e acende na imperfeita criatura</w:t>
        <w:br/>
        <w:t>(humanizada noite, com figura)</w:t>
        <w:br/>
        <w:t>as almas, que são íntimas estrelas.</w:t>
        <w:br/>
        <w:t>a mais profunda e viva inspiração</w:t>
        <w:br/>
        <w:t>deixa, da sua enorme criação,</w:t>
        <w:br/>
        <w:t>em palavras de tinta, o resplendor dum verso.</w:t>
        <w:br/>
        <w:t>assim a esperança, eternamente a arder,</w:t>
        <w:br/>
        <w:t>seguindo etéreo rumo,</w:t>
        <w:br/>
        <w:t>vai deixando, no espaço, as formas do universo,</w:t>
        <w:br/>
        <w:t>vagos sinais de fumo,</w:t>
        <w:br/>
        <w:t>recordações mortais do seu divino ser.</w:t>
      </w:r>
    </w:p>
    <w:p>
      <w:r>
        <w:br/>
        <w:t>----------------------------------------</w:t>
        <w:br/>
      </w:r>
    </w:p>
    <w:p>
      <w:r>
        <w:t>retrato de uma princesa desconhecida</w:t>
        <w:br/>
        <w:t>para que ela tivesse um pescoço tão fino</w:t>
        <w:br/>
        <w:t>para que os seus pulsos tivessem um quebrar de caule</w:t>
        <w:br/>
        <w:t>para que os seus olhos fossem tão frontais e limpos</w:t>
        <w:br/>
        <w:t>para que a sua espinha fosse tão direita</w:t>
        <w:br/>
        <w:t>e ela usasse a cabeça tão erguida</w:t>
        <w:br/>
        <w:t>com uma tão simples claridade sobre a testa</w:t>
        <w:br/>
        <w:t>foram necessárias sucessivas gerações de escravos</w:t>
        <w:br/>
        <w:t>de corpo dobrado e grossas mãos pacientes</w:t>
        <w:br/>
        <w:t>servindo sucessivas gerações de príncipes</w:t>
        <w:br/>
        <w:t>ainda um pouco toscos e grosseiros</w:t>
        <w:br/>
        <w:t>ávidos cruéis e fraudulentos</w:t>
        <w:br/>
        <w:t>foi um imenso desperdiçar de gente</w:t>
        <w:br/>
        <w:t>para que ela fosse aquela perfeição</w:t>
        <w:br/>
        <w:t>solitária exilada sem destino</w:t>
      </w:r>
    </w:p>
    <w:p>
      <w:r>
        <w:br/>
        <w:t>----------------------------------------</w:t>
        <w:br/>
      </w:r>
    </w:p>
    <w:p>
      <w:r>
        <w:t>apolo</w:t>
        <w:br/>
        <w:t>dos fumos da distância,</w:t>
        <w:br/>
        <w:t>etéreos e azulados,</w:t>
        <w:br/>
        <w:t>surge, vertiginoso,</w:t>
        <w:br/>
        <w:t>um resplendor de chama.</w:t>
        <w:br/>
        <w:t>há fogueiras queimando</w:t>
        <w:br/>
        <w:t>os longes ensombrados;</w:t>
        <w:br/>
        <w:t>dir-se-á que o nosso olhar tudo o que toca inflama.</w:t>
        <w:br/>
        <w:t>abrasa todo o espaço</w:t>
        <w:br/>
        <w:t>um fogo de delírio;</w:t>
        <w:br/>
        <w:t>ao apagar-se, é pedra,</w:t>
        <w:br/>
        <w:t>é homem e arvoredo.</w:t>
        <w:br/>
        <w:t>vejo um clarão, no azul,</w:t>
        <w:br/>
        <w:t>que, em ermo outeiro, é lírio.</w:t>
        <w:br/>
        <w:t>vejo um raio tomar as formas dum penedo.</w:t>
        <w:br/>
        <w:t>vejo o incêndio de tudo;</w:t>
        <w:br/>
        <w:t>e sinto o grande sol</w:t>
        <w:br/>
        <w:t>crepitar no meu sangue,</w:t>
        <w:br/>
        <w:t>arder dentro de mim;</w:t>
        <w:br/>
        <w:t>fulgir num tronco em flor,</w:t>
        <w:br/>
        <w:t>na voz do rouxinol,</w:t>
        <w:br/>
        <w:t>derramar-se, na terra, em lágrimas sem fim.</w:t>
        <w:br/>
        <w:t>concentro-me na luz;</w:t>
        <w:br/>
        <w:t>subo na claridade</w:t>
        <w:br/>
        <w:t>que a imagem deste mundo</w:t>
        <w:br/>
        <w:t>aos outros mundos leva;</w:t>
        <w:br/>
        <w:t>e vejo bem que desço</w:t>
        <w:br/>
        <w:t>a uma profundidade,</w:t>
        <w:br/>
        <w:t>quando meu ser alaga a inundação da treva.</w:t>
        <w:br/>
        <w:t>a noite é a tua lira,</w:t>
        <w:br/>
        <w:t>apolo, que emudece.</w:t>
        <w:br/>
        <w:t>o dia é o som divino</w:t>
        <w:br/>
        <w:t>e puro que ela exala.</w:t>
        <w:br/>
        <w:t>ouvindo-o, na planície,</w:t>
        <w:br/>
        <w:t>o trigo amadurece;</w:t>
        <w:br/>
        <w:t>o lírio ri, na aurora; à tarde, a água fala.</w:t>
        <w:br/>
        <w:t>tenho um sentido astral,</w:t>
        <w:br/>
        <w:t>que sabe distinguir</w:t>
        <w:br/>
        <w:t>tua alegre canção</w:t>
        <w:br/>
        <w:t>de mística harmonia.</w:t>
        <w:br/>
        <w:t>meu sonho era poder,</w:t>
        <w:br/>
        <w:t>em versos, traduzir</w:t>
        <w:br/>
        <w:t>teu cântico de luz que os mundos extasia.</w:t>
      </w:r>
    </w:p>
    <w:p>
      <w:r>
        <w:br/>
        <w:t>----------------------------------------</w:t>
        <w:br/>
      </w:r>
    </w:p>
    <w:p>
      <w:r>
        <w:t>encontro</w:t>
        <w:br/>
        <w:t>do meu encontro vivo com as cousas</w:t>
        <w:br/>
        <w:t>humildes da natura, nascem almas,</w:t>
        <w:br/>
        <w:t>aparições divinas,</w:t>
        <w:br/>
        <w:t>que, abstractas, me contemplam, não sei donde,</w:t>
        <w:br/>
        <w:t>não sei de que lugar desconhecido</w:t>
        <w:br/>
        <w:t>e fora deste espaço em que aparecem</w:t>
        <w:br/>
        <w:t>as árvores e os penedos.</w:t>
        <w:br/>
        <w:t>vejo espectros, imagens do mistério,</w:t>
        <w:br/>
        <w:t>quiméricas figuras,</w:t>
        <w:br/>
        <w:t>perfis de lume impressos no crepúsculo,</w:t>
        <w:br/>
        <w:t>como sinais de agoiro. . .</w:t>
        <w:br/>
        <w:t>perfis de palidez alvorecendo ao longe,</w:t>
        <w:br/>
        <w:t>e tristezas que são retratos esvaídos,</w:t>
        <w:br/>
        <w:t>de ignotas divindades. . .</w:t>
        <w:br/>
        <w:t>estátuas do silêncio e da melancolia,</w:t>
        <w:br/>
        <w:t>na solidão dos montes. . .</w:t>
        <w:br/>
        <w:t>atitudes da esfinge no deserto,</w:t>
        <w:br/>
        <w:t>a sombra das pirâmides ao sol,</w:t>
        <w:br/>
        <w:t>e platão arrastando a túnica de luz,</w:t>
        <w:br/>
        <w:t>entre os padres do egipto, hieráticos e tristes,</w:t>
        <w:br/>
        <w:t>vestidos de poeira e de penumbras mortas,</w:t>
        <w:br/>
        <w:t>nos templos de luar e empedernidas nuvens. . .</w:t>
        <w:br/>
        <w:t>vejo, diante de mim, quiméricas presenças,</w:t>
        <w:br/>
        <w:t>horizontes de sonho que me cingem</w:t>
        <w:br/>
        <w:t>num doloroso abraço! escuras aves</w:t>
        <w:br/>
        <w:t>que me pousam na fronte anoitecida,</w:t>
        <w:br/>
        <w:t>e ventos que me levam através</w:t>
        <w:br/>
        <w:t>de névoas e relâmpagos. . .</w:t>
        <w:br/>
        <w:t>e, já perdido e morto, não sou mais</w:t>
        <w:br/>
        <w:t>que uma aparência humana,</w:t>
        <w:br/>
        <w:t>boiando sobre as ondas da emoção</w:t>
        <w:br/>
        <w:t>que brotam, cá de dentro, como sangue</w:t>
        <w:br/>
        <w:t>duma ferida aberta. . .</w:t>
        <w:br/>
        <w:t>e vou à flor das ondas que se espraiam</w:t>
        <w:br/>
        <w:t>em litorais de neve e branca espuma,</w:t>
        <w:br/>
        <w:t>em distâncias azuis de claridade infinda,</w:t>
        <w:br/>
        <w:t>e no vago nocturno em que as estrelas</w:t>
        <w:br/>
        <w:t>afloram, como risos do demónio. . .</w:t>
        <w:br/>
        <w:t>flutuo num sonho aéreo,</w:t>
        <w:br/>
        <w:t>em alturas de místico esplendor,</w:t>
        <w:br/>
        <w:t>onde abre o lírio branco do luar.</w:t>
        <w:br/>
        <w:t>flutuo num sonho aéreo, em que me vejo</w:t>
        <w:br/>
        <w:t>um ser indefinido. . . a noite imensa,</w:t>
        <w:br/>
        <w:t>que estende sobre mim as negras asas,</w:t>
        <w:br/>
        <w:t>não me pode esconder. a minha face,</w:t>
        <w:br/>
        <w:t>erguida para além da escuridão,</w:t>
        <w:br/>
        <w:t>contempla a luz divina./pre&gt;</w:t>
      </w:r>
    </w:p>
    <w:p>
      <w:r>
        <w:br/>
        <w:t>----------------------------------------</w:t>
        <w:br/>
      </w:r>
    </w:p>
    <w:p>
      <w:r>
        <w:t>um cão para pompeia</w:t>
        <w:br/>
        <w:t>aos amantes enlaçados contraponho</w:t>
        <w:br/>
        <w:t>um cão de pompeia, decerto ele andaria</w:t>
        <w:br/>
        <w:t>a brincar junto ao forum, à cata de algum osso,</w:t>
        <w:br/>
        <w:t>quando o vesúvio o caçou, mais lesto,</w:t>
        <w:br/>
        <w:t>para moldá-lo em pedra-pomes.</w:t>
        <w:br/>
        <w:t>insisto em vê-lo como um bicho magro e descuidado,</w:t>
        <w:br/>
        <w:t>de penúria diuturna. passou de leve</w:t>
        <w:br/>
        <w:t>pelos peristilos, alheio ao luxo, à corrupção,</w:t>
        <w:br/>
        <w:t>à astrologia, e nunca dos triclínios</w:t>
        <w:br/>
        <w:t>lhe caiu um naco envenenado, nunca se tornou</w:t>
        <w:br/>
        <w:t>nem animal simbólico, nem mito que ganisse.</w:t>
        <w:br/>
        <w:t>nunca foi encontrado nas escavações, mas é para aqui chamado.</w:t>
        <w:br/>
        <w:t>era um cão, just a dog, com pulgas e</w:t>
        <w:br/>
        <w:t>que alçava a perna como todos os cães</w:t>
        <w:br/>
        <w:t>e ladrava e mordia quando era preciso.</w:t>
        <w:br/>
        <w:t>fazia pela vida e, fauno das esquinas, pelas cadelas no cio.</w:t>
        <w:br/>
        <w:t>alguma tabuleta diria cave canem em tésseras minúsculas,</w:t>
        <w:br/>
        <w:t>sem alaridos da história, e só sobreviveu</w:t>
        <w:br/>
        <w:t>nos livros de latim expurgados, misturada</w:t>
        <w:br/>
        <w:t>com a guerra das gálias e alguns nomes de deuses.</w:t>
        <w:br/>
        <w:t>eu canto um cão sem fábula nem pedigree, que não fugiu aos fados,</w:t>
        <w:br/>
        <w:t>um rafeiro vulgar, digamos, de plínio</w:t>
        <w:br/>
        <w:t>o velho que, a propósito, morreu perto dali,</w:t>
        <w:br/>
        <w:t>talvez uivando, uns dias depois dele.</w:t>
        <w:br/>
        <w:t>“você é um cerebral”, disse-me cloé, flava e enervada.</w:t>
        <w:br/>
        <w:t>“sim”, disse-lhe eu com prudência, “mas há tantos.</w:t>
        <w:br/>
        <w:t>e o amor e a morte sempre foram pensáveis”.</w:t>
        <w:br/>
        <w:t>e acrescentei “e depois? que mal faz isso ao cão?”</w:t>
      </w:r>
    </w:p>
    <w:p>
      <w:r>
        <w:br/>
        <w:t>----------------------------------------</w:t>
        <w:br/>
      </w:r>
    </w:p>
    <w:p>
      <w:r>
        <w:t>os navegadores</w:t>
        <w:br/>
        <w:t>o múltiplo nos enebria</w:t>
        <w:br/>
        <w:t>o espanto nos guia</w:t>
        <w:br/>
        <w:t>com audácia desejo e calculado engenho</w:t>
        <w:br/>
        <w:t>forçámos os limites –</w:t>
        <w:br/>
        <w:t>porém o deus uno</w:t>
        <w:br/>
        <w:t>de desvios nos protege</w:t>
        <w:br/>
        <w:t>por isso ao longo das escadas</w:t>
        <w:br/>
        <w:t>cobrimos de oiro o interior sombrio das igrejas</w:t>
      </w:r>
    </w:p>
    <w:p>
      <w:r>
        <w:br/>
        <w:t>----------------------------------------</w:t>
        <w:br/>
      </w:r>
    </w:p>
    <w:p>
      <w:r>
        <w:t>poeta</w:t>
        <w:br/>
        <w:t>quando a primeira lágrima aflorou</w:t>
        <w:br/>
        <w:t>nos meus olhos, divina claridade</w:t>
        <w:br/>
        <w:t>a minha pátria aldeia alumiou</w:t>
        <w:br/>
        <w:t>duma luz triste, que era já saudade.</w:t>
        <w:br/>
        <w:t>humildes, pobres cousas, como eu sou</w:t>
        <w:br/>
        <w:t>dor acesa na vossa escuridade. . .</w:t>
        <w:br/>
        <w:t>sou, em futuro, o tempo que passou;</w:t>
        <w:br/>
        <w:t>em mim, o antigo tempo é nova idade.</w:t>
        <w:br/>
        <w:t>sou fraga da montanha, névoa astral,</w:t>
        <w:br/>
        <w:t>quimérica figura matinal,</w:t>
        <w:br/>
        <w:t>imagem de alma em terra modelada.</w:t>
        <w:br/>
        <w:t>sou o homem de si mesmo fugitivo;</w:t>
        <w:br/>
        <w:t>fantasma a delirar, mistério vivo,</w:t>
        <w:br/>
        <w:t>a loucura de deus, o sonho e o nada.</w:t>
      </w:r>
    </w:p>
    <w:p>
      <w:r>
        <w:br/>
        <w:t>----------------------------------------</w:t>
        <w:br/>
      </w:r>
    </w:p>
    <w:p>
      <w:r>
        <w:t>para a educação sentimental</w:t>
        <w:br/>
        <w:t>tantas vezes se vive de uma arrebatada</w:t>
        <w:br/>
        <w:t>noção dos contrastes mais fortes entre o bem e o</w:t>
        <w:br/>
        <w:t>mal, entre a grandeza e a abjecção, entre as rápidas</w:t>
        <w:br/>
        <w:t>peripécias de um heroísmo ansioso e o destino inexorável,</w:t>
        <w:br/>
        <w:t>que o melodrama é da nossa mais funda natureza,</w:t>
        <w:br/>
        <w:t>nostálgica, obscuramente nostálgica do coração radical,</w:t>
        <w:br/>
        <w:t>do que vai à desfilada nos sonhos contraditórios,</w:t>
        <w:br/>
        <w:t>do que engendra imagens capciosas e julga viver em liberdade,</w:t>
        <w:br/>
        <w:t>mas é só imprudente e explosivo, mas esbarra</w:t>
        <w:br/>
        <w:t>nas malhas deste mundo, nos imprevistos</w:t>
        <w:br/>
        <w:t>da traição e da morte, ou tem de renunciar perante os rasgos</w:t>
        <w:br/>
        <w:t>mais sublimes. a paixão dilacera bruscamente as personagens</w:t>
        <w:br/>
        <w:t>apegadas à felicidade, os obstáculos</w:t>
        <w:br/>
        <w:t>também têm protagonistas, ajustes de contas, cruéis fulgores,</w:t>
        <w:br/>
        <w:t>perseguições, e nos casos desvairados de amor não há saída.</w:t>
        <w:br/>
        <w:t>desse falhanço insuportável nasce o melodrama,</w:t>
        <w:br/>
        <w:t>lírico, incontido, entre golfadas de espiral vertiginosa</w:t>
        <w:br/>
        <w:t>com o sangue e a memória, com o que não tem remédio e a música trágica,</w:t>
        <w:br/>
        <w:t>em que alguém vai morrer, alguém se perde alucinado,</w:t>
        <w:br/>
        <w:t>e alguém se salva e porventura alguém escreve</w:t>
        <w:br/>
        <w:t>a história e alguém lhe junta a música</w:t>
        <w:br/>
        <w:t>para as emoções serem mais opressivas e talvez mais devoradoras</w:t>
        <w:br/>
        <w:t>e mais fáceis, e alguém tem o desejo disso, um estremecimento</w:t>
        <w:br/>
        <w:t>de arrepio e vulgaridade, um ávido prazer inconfessado.</w:t>
      </w:r>
    </w:p>
    <w:p>
      <w:r>
        <w:br/>
        <w:t>----------------------------------------</w:t>
        <w:br/>
      </w:r>
    </w:p>
    <w:p>
      <w:r>
        <w:t>idílio</w:t>
        <w:br/>
        <w:t>conforme vai crescendo</w:t>
        <w:br/>
        <w:t>a noite sobre mim,</w:t>
        <w:br/>
        <w:t>mais próxima e real</w:t>
        <w:br/>
        <w:t>é a tua aparição. . .</w:t>
        <w:br/>
        <w:t>os teus olhos de sombra</w:t>
        <w:br/>
        <w:t>em rosto de marfim,</w:t>
        <w:br/>
        <w:t>tua voz, num murmúrio de oração.</w:t>
        <w:br/>
        <w:t>ó virgem da tristeza,</w:t>
        <w:br/>
        <w:t>ouço-te os passos. . . vejo</w:t>
        <w:br/>
        <w:t>impresso, na minh’alma,</w:t>
        <w:br/>
        <w:t>o talhe dos teus pés. . .</w:t>
        <w:br/>
        <w:t>vens, de longe. . . lá vens,</w:t>
        <w:br/>
        <w:t>sorrindo, dar-me um beijo,</w:t>
        <w:br/>
        <w:t>com uns lábios que a terra já desfez.</w:t>
        <w:br/>
        <w:t>teu contacto espectral</w:t>
        <w:br/>
        <w:t>de sombra enamorada</w:t>
        <w:br/>
        <w:t>afoga-me em silêncio</w:t>
        <w:br/>
        <w:t>e lívido palor. . .</w:t>
        <w:br/>
        <w:t>e a minha vida fica,</w:t>
        <w:br/>
        <w:t>extática e abismada,</w:t>
        <w:br/>
        <w:t>numa fundura lúgubre de amor.</w:t>
      </w:r>
    </w:p>
    <w:p>
      <w:r>
        <w:br/>
        <w:t>----------------------------------------</w:t>
        <w:br/>
      </w:r>
    </w:p>
    <w:p>
      <w:r>
        <w:t>elegia</w:t>
        <w:br/>
        <w:t>o futuro não o guardamos em casa, perde-se</w:t>
        <w:br/>
        <w:t>disperso entre a meia-noite e a folhagem. nu,</w:t>
        <w:br/>
        <w:t>exposto como uma província além da trincheira</w:t>
        <w:br/>
        <w:t>das janelas, fala-nos do ouro puído destes dias,</w:t>
        <w:br/>
        <w:t>desse sentido ganho nas coisas que se perdem,</w:t>
        <w:br/>
        <w:t>salivando a passagem das horas, sustendo</w:t>
        <w:br/>
        <w:t>contra a dor o dreno das nossas vidas.</w:t>
        <w:br/>
        <w:t>lembramos os pequenos oráculos da infância,</w:t>
        <w:br/>
        <w:t>os sonhos que são memórias já na sua escura</w:t>
        <w:br/>
        <w:t>torre do tombo, ao intimarmos, no sossego</w:t>
        <w:br/>
        <w:t>povoado, a evasiva alma do passado. buscamos</w:t>
        <w:br/>
        <w:t>no ontem uma recompensa, sabendo que não</w:t>
        <w:br/>
        <w:t>há outro homem para o homem deste lugar,</w:t>
        <w:br/>
        <w:t>sangue mais limpo correndo pela carne</w:t>
        <w:br/>
        <w:t>de quem nasce, a sua genuína morte pastoral.</w:t>
        <w:br/>
        <w:t>eis chegado o tempo da ceifa, dos presságios</w:t>
        <w:br/>
        <w:t>de longe trazidos no rumor das trompas outonais.</w:t>
        <w:br/>
        <w:t>as palavras, os trémulos ramos das palavras,</w:t>
        <w:br/>
        <w:t>pressentem o espírito da revelação em cada coisa.</w:t>
        <w:br/>
        <w:t>assim choramos a festa última dos instantes,</w:t>
        <w:br/>
        <w:t>dias de uma neblina fiel cobrem-nos os passos,</w:t>
        <w:br/>
        <w:t>obscurecendo essas mãos que gostariam de subir</w:t>
        <w:br/>
        <w:t>ao céu como escadas. se conhecesse a linguagem</w:t>
        <w:br/>
        <w:t>fácil do tributo cantaria a queda adivinhada</w:t>
        <w:br/>
        <w:t>a tempo de o poema terminar na forma de uma elegia.</w:t>
      </w:r>
    </w:p>
    <w:p>
      <w:r>
        <w:br/>
        <w:t>----------------------------------------</w:t>
        <w:br/>
      </w:r>
    </w:p>
    <w:p>
      <w:r>
        <w:t>rosário</w:t>
        <w:br/>
        <w:t>soluça ao longe a tua voz, na minha boca,</w:t>
        <w:br/>
        <w:t>a medalha que trago ao peito, não a esquece</w:t>
        <w:br/>
        <w:t>a neve, o frio que vai na alma, sob um céu</w:t>
        <w:br/>
        <w:t>que escorre a sua luz de cera derretida.</w:t>
        <w:br/>
        <w:t>corpo erguido para a cruz, sem olhos</w:t>
        <w:br/>
        <w:t>para a lágrima derradeira, passeiam as mãos</w:t>
        <w:br/>
        <w:t>pela branca pedra do teu rosto e quedam-se</w:t>
        <w:br/>
        <w:t>ante os teus lábios, o silêncio.</w:t>
        <w:br/>
        <w:t>o fumo, as sirenes do adeus escavam túneis</w:t>
        <w:br/>
        <w:t>na paisagem. olho a lanterna imóvel sobre o neva,</w:t>
        <w:br/>
        <w:t>a névoa eterna sobre o rio, e canto um cêntimo</w:t>
        <w:br/>
        <w:t>de vida sob o álamo, junto aos muros da prisão.</w:t>
        <w:br/>
        <w:t>não conhece verão o livro de lembranças</w:t>
        <w:br/>
        <w:t>do teu rosto, filho meu em voo pelas janelas,</w:t>
        <w:br/>
        <w:t>perde-se como um ícone na moldura</w:t>
        <w:br/>
        <w:t>a tua vida. não sou eu já quem te espera,</w:t>
        <w:br/>
        <w:t>sustendo nas minhas o calor das tuas mãos:</w:t>
        <w:br/>
        <w:t>a loucura escreve num verso o vão delírio</w:t>
        <w:br/>
        <w:t>de sonhar-te, tu, sombra, murmurada pela tarde</w:t>
        <w:br/>
        <w:t>quando passa o vento em tsarskoie selo.</w:t>
        <w:br/>
        <w:t>naufraga nas minhas pálpebras o mundo,</w:t>
        <w:br/>
        <w:t>uma lágrima. a essa carne raiada na morgue</w:t>
        <w:br/>
        <w:t>pela luz leio a fiada de contas do poema.</w:t>
        <w:br/>
        <w:t>a memória é a casa que me deixaste, na sibéria.</w:t>
      </w:r>
    </w:p>
    <w:p>
      <w:r>
        <w:br/>
        <w:t>----------------------------------------</w:t>
        <w:br/>
      </w:r>
    </w:p>
    <w:p>
      <w:r>
        <w:t>missa de aniversário</w:t>
        <w:br/>
        <w:t>há um ano que os teus gestos andam</w:t>
        <w:br/>
        <w:t>ausentes da nossa freguesia</w:t>
        <w:br/>
        <w:t>tu que eras deste campos</w:t>
        <w:br/>
        <w:t>onde de novo a seara amadurece</w:t>
        <w:br/>
        <w:t>donde és hoje?</w:t>
        <w:br/>
        <w:t>que nome novo tens?</w:t>
        <w:br/>
        <w:t>haverá mais singular fim de semana</w:t>
        <w:br/>
        <w:t>do que um sábado assim que nunca mais tem fim?</w:t>
        <w:br/>
        <w:t>que ocupação é agora a tua</w:t>
        <w:br/>
        <w:t>que tens todo o tempo livre à tua frente?</w:t>
        <w:br/>
        <w:t>que passos te levarão atrás</w:t>
        <w:br/>
        <w:t>do arrulhar da pomba em nossos céus?</w:t>
        <w:br/>
        <w:t>que te acontece que não mais fizeste anos</w:t>
        <w:br/>
        <w:t>embora a mesa posta continue à tua espera</w:t>
        <w:br/>
        <w:t>e lá fora na estrada as amoreiras tenham outra vez florido?</w:t>
        <w:br/>
        <w:t>era esta a voz dele assim é que falava</w:t>
        <w:br/>
        <w:t>dizem agora as giestas desta</w:t>
        <w:br/>
        <w:t>sua terra</w:t>
        <w:br/>
        <w:t>que o viram passar nos caminhos da infância</w:t>
        <w:br/>
        <w:t>junto ao primeiro voo das perdizes</w:t>
        <w:br/>
        <w:t>já só na gravata te levamos morto àqueles caminhos</w:t>
        <w:br/>
        <w:t>onde deixaste a marca dos teus pés</w:t>
        <w:br/>
        <w:t>apenas na gravata. a tua morte</w:t>
        <w:br/>
        <w:t>deixou de nos vestir completamente</w:t>
        <w:br/>
        <w:t>no verão em que partiste bem me lembro</w:t>
        <w:br/>
        <w:t>pensei coisas profundas</w:t>
        <w:br/>
        <w:t>é de novo verão. cada vez tens menos lugar</w:t>
        <w:br/>
        <w:t>neste canto de nós donde anualmente</w:t>
        <w:br/>
        <w:t>te havemos piedosamente de desenterrar</w:t>
        <w:br/>
        <w:t>até à morte da morte</w:t>
      </w:r>
    </w:p>
    <w:p>
      <w:r>
        <w:br/>
        <w:t>----------------------------------------</w:t>
        <w:br/>
      </w:r>
    </w:p>
    <w:p>
      <w:r>
        <w:t>deus absconditus</w:t>
        <w:br/>
        <w:t>deus é para vós um sonho incompreensível,</w:t>
        <w:br/>
        <w:t>atrás da janela simulada</w:t>
        <w:br/>
        <w:t>em que vos esconde o céu.</w:t>
        <w:br/>
        <w:t>expostos ao seu olhar de rapina,</w:t>
        <w:br/>
        <w:t>dele vos ausentastes como quem dorme</w:t>
        <w:br/>
        <w:t>entre ramos que se movem numa lembrança de vento.</w:t>
        <w:br/>
        <w:t>dependurado na vida dos santos,</w:t>
        <w:br/>
        <w:t>evacuado foi do espaço que habitais.</w:t>
        <w:br/>
        <w:t>vacila na ostensão própria de um rosto.</w:t>
        <w:br/>
        <w:t>deus do avesso de todas as coisas,</w:t>
        <w:br/>
        <w:t>uma paciência do tamanho da vossa idade,</w:t>
        <w:br/>
        <w:t>passeia às cegas sobre o hades, embalado</w:t>
        <w:br/>
        <w:t>num tentar difuso, numa ânsia de marcar fronteiras,</w:t>
        <w:br/>
        <w:t>peito chato de quem tossiu o universo</w:t>
        <w:br/>
        <w:t>e as estrelas recolhe no punho, às mãos-cheias.</w:t>
        <w:br/>
        <w:t>deus-despojo-de-si-mesmo, pela tarde:</w:t>
        <w:br/>
        <w:t>chaga aberta à fúria das bestas proscritas</w:t>
        <w:br/>
        <w:t>e ao registo de fumo das chaminés.</w:t>
      </w:r>
    </w:p>
    <w:p>
      <w:r>
        <w:br/>
        <w:t>----------------------------------------</w:t>
        <w:br/>
      </w:r>
    </w:p>
    <w:p>
      <w:r>
        <w:t>na colina do instante</w:t>
        <w:br/>
        <w:t>há um cheiro de absinto quando os capricórnios</w:t>
        <w:br/>
        <w:t>da casca apodrecida dos carvalhos velhos</w:t>
        <w:br/>
        <w:t>iniciam seu voo pelo mês de junho</w:t>
        <w:br/>
        <w:t>colhemos avelãs ao longo do jardim</w:t>
        <w:br/>
        <w:t>onde as tílias ao vento espalham o aroma</w:t>
        <w:br/>
        <w:t>a frescura da fruta vence o sol rasante</w:t>
        <w:br/>
        <w:t>somos quem fomos caminhamos tão de leve</w:t>
        <w:br/>
        <w:t>temos tamanha dignidade de crianças</w:t>
        <w:br/>
        <w:t>que nem a morte aqui de nós se lembraria</w:t>
        <w:br/>
        <w:t>nem mesmo a monstruosa flor de outros destinos</w:t>
        <w:br/>
        <w:t>nem qualquer outra das repúblicas do ódio</w:t>
        <w:br/>
        <w:t>encresparia o calmo mar do fim da tarde</w:t>
        <w:br/>
        <w:t>é à celebração sagrada do acaso</w:t>
        <w:br/>
        <w:t>à festa da essência mineral do mundo</w:t>
        <w:br/>
        <w:t>que o sol procede no segredo deste templo</w:t>
        <w:br/>
        <w:t>a tarde é tudo e tudo são caminhos</w:t>
        <w:br/>
        <w:t>somos eleitos cúmplices da hora</w:t>
        <w:br/>
        <w:t>aqui não chega o desatino do verão</w:t>
        <w:br/>
        <w:t>esqueço a aversão dos meus antepassados</w:t>
        <w:br/>
        <w:t>e levanto-me sobre a derradeira luz</w:t>
        <w:br/>
        <w:t>por instantes sou eu ninguém morreu aqui</w:t>
        <w:br/>
        <w:t>ó minha vida esse processo que perdi</w:t>
      </w:r>
    </w:p>
    <w:p>
      <w:r>
        <w:br/>
        <w:t>----------------------------------------</w:t>
        <w:br/>
      </w:r>
    </w:p>
    <w:p>
      <w:r>
        <w:t>laudator temporis acti</w:t>
        <w:br/>
        <w:t>entregue a verbenas e banhos, a europa,</w:t>
        <w:br/>
        <w:t>agastada porque respira um ar nocivo,</w:t>
        <w:br/>
        <w:t>entre o hábito da retórica e apodos</w:t>
        <w:br/>
        <w:t>em honra de aretino, vai adorando</w:t>
        <w:br/>
        <w:t>estátuas milenares a hermes e diana,</w:t>
        <w:br/>
        <w:t>cristos em talha, sensuais madonas,</w:t>
        <w:br/>
        <w:t>sem nada recear,</w:t>
        <w:br/>
        <w:t>o velho conciliábulo entre fome e peste</w:t>
        <w:br/>
        <w:t>que a levou tantas vezes à submissão.</w:t>
        <w:br/>
        <w:t>deleitada à vista dos seus domínios</w:t>
        <w:br/>
        <w:t>como senhor das ameias de um castelo</w:t>
        <w:br/>
        <w:t>derrama o olhar pela lisura das planícies</w:t>
        <w:br/>
        <w:t>assinalando, aqui, um mosteiro franciscano</w:t>
        <w:br/>
        <w:t>com o seu voto de abstinência na paisagem,</w:t>
        <w:br/>
        <w:t>ali, uma catedral onde anjos se imobilizam</w:t>
        <w:br/>
        <w:t>na pedra, sem gestos,</w:t>
        <w:br/>
        <w:t>e dirigem uma atenção gelada ao que, em baixo,</w:t>
        <w:br/>
        <w:t>perece ou se contrai em fatalidade e impenitência.</w:t>
      </w:r>
    </w:p>
    <w:p>
      <w:r>
        <w:br/>
        <w:t>----------------------------------------</w:t>
        <w:br/>
      </w:r>
    </w:p>
    <w:p>
      <w:r>
        <w:t>fúrias</w:t>
        <w:br/>
        <w:t>escorraçadas do pecado e do sagrado</w:t>
        <w:br/>
        <w:t>habitam agora a mais íntima humildade</w:t>
        <w:br/>
        <w:t>do quotidiano. são</w:t>
        <w:br/>
        <w:t>torneira que se estraga atraso de autocarro</w:t>
        <w:br/>
        <w:t>sopa que transborda na panela</w:t>
        <w:br/>
        <w:t>caneta que se perde aspirador que não aspira</w:t>
        <w:br/>
        <w:t>táxi que não há recibo estraviado</w:t>
        <w:br/>
        <w:t>empurrão cotovelada espera</w:t>
        <w:br/>
        <w:t>burocrático desvario</w:t>
        <w:br/>
        <w:t>sem clamor sem olhar</w:t>
        <w:br/>
        <w:t>sem cabelos eriçados de serpentes</w:t>
        <w:br/>
        <w:t>com as meticulosas mãos do dia-a-dia</w:t>
        <w:br/>
        <w:t>elas nos desfiam</w:t>
        <w:br/>
        <w:t>elas são a peculiar maravilha do mundo moderno</w:t>
        <w:br/>
        <w:t>sem rosto e sem máscara</w:t>
        <w:br/>
        <w:t>sem nome e sem sopro</w:t>
        <w:br/>
        <w:t>são as hidras de mil cabeças da eficácia que se avaria</w:t>
        <w:br/>
        <w:t>já não perseguem sacrílegos e parricidas</w:t>
        <w:br/>
        <w:t>preferem vítimas inocentes</w:t>
        <w:br/>
        <w:t>que de forma nenhuma as provocaram</w:t>
        <w:br/>
        <w:t>por elas o dia perde seus longos planos lisos</w:t>
        <w:br/>
        <w:t>seu sumo de fruta</w:t>
        <w:br/>
        <w:t>sua fragrância de flor</w:t>
        <w:br/>
        <w:t>seu marinho alvoroço</w:t>
        <w:br/>
        <w:t>e o tempo é transformado</w:t>
        <w:br/>
        <w:t>em tarefa e pressa</w:t>
        <w:br/>
        <w:t>a contratempo</w:t>
      </w:r>
    </w:p>
    <w:p>
      <w:r>
        <w:br/>
        <w:t>----------------------------------------</w:t>
        <w:br/>
      </w:r>
    </w:p>
    <w:p>
      <w:r>
        <w:t>adão</w:t>
        <w:br/>
        <w:t>estás sentado na soleira dos dias</w:t>
        <w:br/>
        <w:t>só com a cortesia dos teus gestos.</w:t>
        <w:br/>
        <w:t>uma janela abra à paisagem a tua vida,</w:t>
        <w:br/>
        <w:t>fragas onde repousas um momento o olhar</w:t>
        <w:br/>
        <w:t>sob o arco de abóbada do céu, ele que por ti</w:t>
        <w:br/>
        <w:t>fecha à noite as pálpebras, antes do sono.</w:t>
        <w:br/>
        <w:t>se pudesses não ser sob a lua, dormindo</w:t>
        <w:br/>
        <w:t>a teu lado como um cadáver! em vão</w:t>
        <w:br/>
        <w:t>esgrimem os teus braços a espada da sua luz</w:t>
        <w:br/>
        <w:t>como quem sonha negar o mundo à sua volta:</w:t>
        <w:br/>
        <w:t>as folhas que instituem para contigo falar</w:t>
        <w:br/>
        <w:t>um alfabeto, o vento que se dedica a trabalhos</w:t>
        <w:br/>
        <w:t>de renda sobre o mar, um salgueiro que dobra</w:t>
        <w:br/>
        <w:t>os joelhos como pelo ofício das tardes</w:t>
        <w:br/>
        <w:t>e os juncos que vacilam uma vontade na vénia inútil</w:t>
        <w:br/>
        <w:t>a ti que chegas, a ti que partes, sem palavras,</w:t>
        <w:br/>
        <w:t>o bico de um mocho indicando as trevas.</w:t>
        <w:br/>
        <w:t>para quê falar? já tudo sabem esses passos</w:t>
        <w:br/>
        <w:t>que derramas sobre a infância dos caminhos,</w:t>
        <w:br/>
        <w:t>perscrutando a sina das estrelas no alto.</w:t>
        <w:br/>
        <w:t>para quê inscrever aí o teu nome? ninguém</w:t>
        <w:br/>
        <w:t>sentirá a falta, na certeza de um mundo</w:t>
        <w:br/>
        <w:t>a que não podereis regressar, tu, convidado</w:t>
        <w:br/>
        <w:t>de honra para assistires ao fim de tudo,</w:t>
        <w:br/>
        <w:t>esperas unir aos outros no incêndio as tuas cinzas.</w:t>
      </w:r>
    </w:p>
    <w:p>
      <w:r>
        <w:br/>
        <w:t>----------------------------------------</w:t>
        <w:br/>
      </w:r>
    </w:p>
    <w:p>
      <w:r>
        <w:t>uma forma de me despedir</w:t>
        <w:br/>
        <w:t>há o mar há a mulher</w:t>
        <w:br/>
        <w:t>quer um quer o outro me chegam em acessíveis baías</w:t>
        <w:br/>
        <w:t>abertas talvez no adro amplo das tardes dos domingos</w:t>
        <w:br/>
        <w:t>oiço chamar mas não de uma forma qualquer</w:t>
        <w:br/>
        <w:t>chamar mas de uma certa maneira</w:t>
        <w:br/>
        <w:t>talvez um apelo ou uma presença ou um sofrimento</w:t>
        <w:br/>
        <w:t>ora eu que no fundo</w:t>
        <w:br/>
        <w:t>apesar das muitas palavras vindas nas muitas páginas dos dicionários</w:t>
        <w:br/>
        <w:t>bem vistas as coisas disponho somente de duas palavras</w:t>
        <w:br/>
        <w:t>desde a primeira manhã do mundo</w:t>
        <w:br/>
        <w:t>para nomear só duas coisas</w:t>
        <w:br/>
        <w:t>apenas preciso de as atribuir</w:t>
        <w:br/>
        <w:t>não sei se gosto mais do mar</w:t>
        <w:br/>
        <w:t>se gosto mais da mulher</w:t>
        <w:br/>
        <w:t>sei que gosto do mar sei que gosto da mulher</w:t>
        <w:br/>
        <w:t>e quando digo o mar a mulher</w:t>
        <w:br/>
        <w:t>não digo mar ou mulher só por dizer</w:t>
        <w:br/>
        <w:t>ao dizer o mar a mulher</w:t>
        <w:br/>
        <w:t>há penso eu um certo tom na minha voz sinto um certo travo na boca</w:t>
        <w:br/>
        <w:t>que mostram que mais que palavras usadas para falar</w:t>
        <w:br/>
        <w:t>dizer como eu digo a mulher o mar</w:t>
        <w:br/>
        <w:t>mar mulher assim ditos</w:t>
        <w:br/>
        <w:t>são uma maneira talvez de gostar</w:t>
        <w:br/>
        <w:t>e a consciência de que se gosta</w:t>
        <w:br/>
        <w:t>e um prazer em o dizer</w:t>
        <w:br/>
        <w:t>um gosto afinal em gostar</w:t>
        <w:br/>
        <w:t>enfim o mar a mulher</w:t>
        <w:br/>
        <w:t>pode num dos casos ser a/mar a mulher</w:t>
        <w:br/>
        <w:t>mera forma talvez de uniformizar o artigo</w:t>
        <w:br/>
        <w:t>definido do singular</w:t>
        <w:br/>
        <w:t>há ondas no mar</w:t>
        <w:br/>
        <w:t>o mar rebenta em ondas espraiadas nos compridos cabelos da mulher</w:t>
        <w:br/>
        <w:t>que ela faz ondular melhor de tarde em tarde</w:t>
        <w:br/>
        <w:t>no mês de setembro nas marés vivas</w:t>
        <w:br/>
        <w:t>o melhor da mulher talvez o olhar</w:t>
        <w:br/>
        <w:t>é para mim o mar da mulher</w:t>
        <w:br/>
        <w:t>e à mulher que um só dia encontro na vida</w:t>
        <w:br/>
        <w:t>de passagem um simples momento num sítio qualquer</w:t>
        <w:br/>
        <w:t>talvez a muitos quilómetros do mar</w:t>
        <w:br/>
        <w:t>mas mulher que não mais consigo esquecer</w:t>
        <w:br/>
        <w:t>mesmo imerso na dor ou submerso em cuidados</w:t>
        <w:br/>
        <w:t>a essa mulher qualquer</w:t>
        <w:br/>
        <w:t>eu chamo mulher do mar</w:t>
        <w:br/>
        <w:t>nos fins de setembro quando eu partir</w:t>
        <w:br/>
        <w:t>de uma cidade seja ela qual for</w:t>
        <w:br/>
        <w:t>quando eu pressentir que alguém morre</w:t>
        <w:br/>
        <w:t>que alguma coisa fica para sempre nos dias</w:t>
        <w:br/>
        <w:t>e ou nuns olhos ou numa água</w:t>
        <w:br/>
        <w:t>num pouco de água ou em muita água</w:t>
        <w:br/>
        <w:t>onda do mar lágrima ou brilho do olhar</w:t>
        <w:br/>
        <w:t>eu recear seriamente vir-me a submergir</w:t>
        <w:br/>
        <w:t>direi alto ou baixo conforme puder</w:t>
        <w:br/>
        <w:t>com a boca toda ou já a custar-me a engolir</w:t>
        <w:br/>
        <w:t>as palavras mar ou mulher</w:t>
        <w:br/>
        <w:t>com certo vagar e cada vez mais devagar</w:t>
        <w:br/>
        <w:t>mulher mar</w:t>
        <w:br/>
        <w:t>depois quase já só a pensar</w:t>
        <w:br/>
        <w:t>o mar a mulher</w:t>
        <w:br/>
        <w:t>não sei mas será</w:t>
        <w:br/>
        <w:t>talvez mais que outra coisa qualquer</w:t>
        <w:br/>
        <w:t>uma forma de me despedir</w:t>
      </w:r>
    </w:p>
    <w:p>
      <w:r>
        <w:br/>
        <w:t>----------------------------------------</w:t>
        <w:br/>
      </w:r>
    </w:p>
    <w:p>
      <w:r>
        <w:t>o último poeta romano</w:t>
        <w:br/>
        <w:t>enquanto rebentam as ondas junto às praias,</w:t>
        <w:br/>
        <w:t>e há troar de canhões além dos muros da cidade,</w:t>
        <w:br/>
        <w:t>queria o direito a uma hora indulgente e fugaz,</w:t>
        <w:br/>
        <w:t>num espaço inviolável,</w:t>
        <w:br/>
        <w:t>guardado pelas asas da musa e os provérbios da sibila</w:t>
        <w:br/>
        <w:t>como o actor recolhido aos bastidores do teatro.</w:t>
        <w:br/>
        <w:t>esquecidos os sonhos da cabeça adornada por folhas de louro</w:t>
        <w:br/>
        <w:t>ou os canapés onde se alongam as últimas almas epicuristas,</w:t>
        <w:br/>
        <w:t>num sossego adverbial, em que nada mais ouvisse,</w:t>
        <w:br/>
        <w:t>tudo ele pudesse guardar, no âmbito da sua arte,</w:t>
        <w:br/>
        <w:t>com a leveza que deixa a pluma ao roçar o papel.</w:t>
        <w:br/>
        <w:t>purificada, ao salivá-la como hóstia sob a língua,</w:t>
        <w:br/>
        <w:t>cada palavra tivesse a autoridade da grinalda</w:t>
        <w:br/>
        <w:t>ou do selo real</w:t>
        <w:br/>
        <w:t>e estreitasse numa sebe o mundo que conheceu,</w:t>
        <w:br/>
        <w:t>enquanto tudo se gentiliza e desmorona à sua volta.</w:t>
        <w:br/>
        <w:t>nesse trabalho de falcoaria sobre o tempo ido,</w:t>
        <w:br/>
        <w:t>escrever lembra-lhe os cortes feitos pela navalha</w:t>
        <w:br/>
        <w:t>do prisioneiro na parede da cela, contando os dias,</w:t>
        <w:br/>
        <w:t>certo de esperá-lo o nó corrediço da forca</w:t>
        <w:br/>
        <w:t>ou o tiro disparado de frente sobre o crânio.</w:t>
        <w:br/>
        <w:t>sabendo todo o seu trabalho entregue nessa hora</w:t>
        <w:br/>
        <w:t>à dispersão,</w:t>
        <w:br/>
        <w:t>deseja salvar, consoladora e suficiente,</w:t>
        <w:br/>
        <w:t>palavra sua na face de uma estela futura.</w:t>
      </w:r>
    </w:p>
    <w:p>
      <w:r>
        <w:br/>
        <w:t>----------------------------------------</w:t>
        <w:br/>
      </w:r>
    </w:p>
    <w:p>
      <w:r>
        <w:t>de temporum fine comoedia</w:t>
        <w:br/>
        <w:t>1</w:t>
        <w:br/>
        <w:t>assomas no arco da porta com teu rosto de cera</w:t>
        <w:br/>
        <w:t>e seguras o colar num gesto extravagante,</w:t>
        <w:br/>
        <w:t>defendida de mais uma piada suburbana.</w:t>
        <w:br/>
        <w:t>“espera-te o museu”, ia dizer, numa derrisão fatal.</w:t>
        <w:br/>
        <w:t>a palavra é recolher sem perda de tempo</w:t>
        <w:br/>
        <w:t>e tudo receber com uma última aclamação.</w:t>
        <w:br/>
        <w:t>rufam tambores, querida, como nos tempos</w:t>
        <w:br/>
        <w:t>antigos, ébrios de sangue, chamando-nos</w:t>
        <w:br/>
        <w:t>à cerimónia sacrificial. o rosto que nos promete</w:t>
        <w:br/>
        <w:t>o televisor, vê, tem algo de ancestral e terrífico</w:t>
        <w:br/>
        <w:t>quando o vemos a meio da fatídica arenga.</w:t>
        <w:br/>
        <w:t>mutismo. em casa não temos almofada de joelhos</w:t>
        <w:br/>
        <w:t>e a segurança, já o sabemos, é o teu sonho preferido,</w:t>
        <w:br/>
        <w:t>se te debruças para os toldos e a linha da água.</w:t>
        <w:br/>
        <w:t>vais até à varanda como testemunha ocular dos fogos</w:t>
        <w:br/>
        <w:t>que se acendem, inelutavelmente, na distância.</w:t>
        <w:br/>
        <w:t>vejo como o medo em ti cinzela uma estátua</w:t>
        <w:br/>
        <w:t>de olhar velado e face muda, inexpressiva,</w:t>
        <w:br/>
        <w:t>recolhida, como estás, dentro de ti,</w:t>
        <w:br/>
        <w:t>ao esconderijo mais abstruso de todos.</w:t>
        <w:br/>
        <w:t>2</w:t>
        <w:br/>
        <w:t>chegados um ao outro, felizes se ouvimos</w:t>
        <w:br/>
        <w:t>um ruído clamoroso na distância, olhamo-nos,</w:t>
        <w:br/>
        <w:t>pois cumprida é a promessa, o sacramento</w:t>
        <w:br/>
        <w:t>de ordem com que fomos investidos pelo tempo.</w:t>
        <w:br/>
        <w:t>que fazer, perguntas. içar o velame</w:t>
        <w:br/>
        <w:t>ou escavar em casa a galeria de mina,</w:t>
        <w:br/>
        <w:t>desertando os dois, por um fuso horário,</w:t>
        <w:br/>
        <w:t>na descida para os antípodas do mundo?</w:t>
        <w:br/>
        <w:t>tomar um revulsivo ou deixarmo-nos ir,</w:t>
        <w:br/>
        <w:t>movidos pelo vento, sob a aba dos telhados?</w:t>
        <w:br/>
        <w:t>nada poderás levar, num último arrebatamento.</w:t>
        <w:br/>
        <w:t>tu mesma serás presa, na tarde momentosa,</w:t>
        <w:br/>
        <w:t>de quando foi desejo teu e perdes sem apelo</w:t>
        <w:br/>
        <w:t>sob a lei da plebe ou uma qualquer ordem</w:t>
        <w:br/>
        <w:t>pretoriana, sentenciada ao motivo bíblico</w:t>
        <w:br/>
        <w:t>e à resignação de uma existência romana.</w:t>
        <w:br/>
        <w:t>hoje tens só a imitação do teu rosto</w:t>
        <w:br/>
        <w:t>no espelho. e nada mais te cumpre defender</w:t>
        <w:br/>
        <w:t>à hora de sublevarem-se as obras de deus</w:t>
        <w:br/>
        <w:t>(além do olhar, vê, tens ainda o mundo inteiro . . .).</w:t>
      </w:r>
    </w:p>
    <w:p>
      <w:r>
        <w:br/>
        <w:t>----------------------------------------</w:t>
        <w:br/>
      </w:r>
    </w:p>
    <w:p>
      <w:r>
        <w:t>oh as casas as casas as casas</w:t>
        <w:br/>
        <w:t>oh as casas as casas as casas</w:t>
        <w:br/>
        <w:t>as casas nascem vivem e morrem</w:t>
        <w:br/>
        <w:t>enquanto vivas distinguem-se umas das outras</w:t>
        <w:br/>
        <w:t>distinguem-se designadamente pelo cheiro</w:t>
        <w:br/>
        <w:t>variam até de sala pra sala</w:t>
        <w:br/>
        <w:t>as casas que eu fazia em pequeno</w:t>
        <w:br/>
        <w:t>onde estarei eu hoje em pequeno?</w:t>
        <w:br/>
        <w:t>onde estarei aliás eu dos versos daqui a pouco?</w:t>
        <w:br/>
        <w:t>terei eu casa onde reter tudo isto</w:t>
        <w:br/>
        <w:t>ou serei sempre somente esta instabilidade?</w:t>
        <w:br/>
        <w:t>as casas essas parecem estáveis</w:t>
        <w:br/>
        <w:t>mas são tão frágeis as pobres casas</w:t>
        <w:br/>
        <w:t>oh as casas as casas as casas</w:t>
        <w:br/>
        <w:t>mudas testemunhas da vida</w:t>
        <w:br/>
        <w:t>elas morrem não só ao ser demolidas</w:t>
        <w:br/>
        <w:t>elas morrem com a morte das pessoas</w:t>
        <w:br/>
        <w:t>as casas de fora olham-nos pelas janelas</w:t>
        <w:br/>
        <w:t>não sabem nada de casas os construtores</w:t>
        <w:br/>
        <w:t>os senhorios os procuradores</w:t>
        <w:br/>
        <w:t>os ricos vivem nos seus palácios</w:t>
        <w:br/>
        <w:t>mas a casa dos pobres é todo o mundo</w:t>
        <w:br/>
        <w:t>os pobres sim têm o conhecimento das casas</w:t>
        <w:br/>
        <w:t>os pobres esses conhecem tudo</w:t>
        <w:br/>
        <w:t>eu amei as casas os recantos das casas</w:t>
        <w:br/>
        <w:t>visitei casas apalpei casas</w:t>
        <w:br/>
        <w:t>só as casas explicam que exista</w:t>
        <w:br/>
        <w:t>uma palavra como intimidade</w:t>
        <w:br/>
        <w:t>sem casas não haveria ruas</w:t>
        <w:br/>
        <w:t>as ruas onde passamos pelos outros</w:t>
        <w:br/>
        <w:t>mas passamos principalmente por nós</w:t>
        <w:br/>
        <w:t>na casa nasci e hei-de morrer</w:t>
        <w:br/>
        <w:t>na casa sofri convivi amei</w:t>
        <w:br/>
        <w:t>na casa atravessei as estações</w:t>
        <w:br/>
        <w:t>respirei – ó vida simples problema de respiração</w:t>
        <w:br/>
        <w:t>oh as casas as casas as casas</w:t>
      </w:r>
    </w:p>
    <w:p>
      <w:r>
        <w:br/>
        <w:t>----------------------------------------</w:t>
        <w:br/>
      </w:r>
    </w:p>
    <w:p>
      <w:r>
        <w:t>a mão no arado</w:t>
        <w:br/>
        <w:t>feliz aquele que administra sabiamente</w:t>
        <w:br/>
        <w:t>a tristeza e aprende a reparti-la pelos dias</w:t>
        <w:br/>
        <w:t>podem passar os meses e os anos nunca lhe faltará</w:t>
        <w:br/>
        <w:t>oh! como é triste envelhecer à porta</w:t>
        <w:br/>
        <w:t>entretecer nas mãos um coração tardio</w:t>
        <w:br/>
        <w:t>oh! como é triste arriscar em humanos regressos</w:t>
        <w:br/>
        <w:t>o equilíbrio azul das extremas manhãs do verão</w:t>
        <w:br/>
        <w:t>ao longo do mar transbordante de nós</w:t>
        <w:br/>
        <w:t>no demorado adeus da nossa condição</w:t>
        <w:br/>
        <w:t>é triste no jardim a solidão do sol</w:t>
        <w:br/>
        <w:t>vê-lo desde o rumor e as casas da cidade</w:t>
        <w:br/>
        <w:t>até uma vaga promessa de rio</w:t>
        <w:br/>
        <w:t>e a pequenina vida que se concede às unhas</w:t>
        <w:br/>
        <w:t>mais triste é termos de nascer e morrer</w:t>
        <w:br/>
        <w:t>e haver árvores ao fim da rua</w:t>
        <w:br/>
        <w:t>é triste ir pela vida como quem</w:t>
        <w:br/>
        <w:t>regressa e entrar humildemente por engano pela morte dentro</w:t>
        <w:br/>
        <w:t>é triste no outono concluir</w:t>
        <w:br/>
        <w:t>que era o verão a única estação</w:t>
        <w:br/>
        <w:t>passou o solidário vento e não o conhecemos</w:t>
        <w:br/>
        <w:t>e não soubemos ir até ao fundo da verdura</w:t>
        <w:br/>
        <w:t>como rios que sabem onde encontrar o mar</w:t>
        <w:br/>
        <w:t>e com que pontes com que ruas com que gentes com que montes conviver</w:t>
        <w:br/>
        <w:t>através de palavras de uma água para sempre dita</w:t>
        <w:br/>
        <w:t>mas o mais triste é recordar os gestos de amanhã</w:t>
        <w:br/>
        <w:t>triste é comprar castanhas depois da tourada</w:t>
        <w:br/>
        <w:t>entre o fumo e o domingo na tarde de novembro</w:t>
        <w:br/>
        <w:t>e ter como futuro o asfalto e muita gente</w:t>
        <w:br/>
        <w:t>e atrás a vida sem nenhuma infância</w:t>
        <w:br/>
        <w:t>revendo tudo isto algum tempo depois</w:t>
        <w:br/>
        <w:t>a tarde morre pelos dias fora</w:t>
        <w:br/>
        <w:t>é muito triste andar por entre deus ausente</w:t>
        <w:br/>
        <w:t>mas, ó poeta, administra a tristeza sabiamente</w:t>
      </w:r>
    </w:p>
    <w:p>
      <w:r>
        <w:br/>
        <w:t>----------------------------------------</w:t>
        <w:br/>
      </w:r>
    </w:p>
    <w:p>
      <w:r>
        <w:t>e tudo era possível</w:t>
        <w:br/>
        <w:t>na minha juventude antes de ter saído</w:t>
        <w:br/>
        <w:t>da casa de meus pais disposto a viajar</w:t>
        <w:br/>
        <w:t>eu conhecia já o rebentar do mar</w:t>
        <w:br/>
        <w:t>das páginas dos livros que já tinha lido</w:t>
        <w:br/>
        <w:t>chegava o mês de maio era tudo florido</w:t>
        <w:br/>
        <w:t>o rolo das manhãs punha-se a circular</w:t>
        <w:br/>
        <w:t>e era só ouvir o sonhador falar</w:t>
        <w:br/>
        <w:t>da vida como se ela houvesse acontecido</w:t>
        <w:br/>
        <w:t>e tudo se passava numa outra vida</w:t>
        <w:br/>
        <w:t>e havia para as coisas sempre uma saída</w:t>
        <w:br/>
        <w:t>quando foi isso? eu próprio não o sei dizer</w:t>
        <w:br/>
        <w:t>só sei que tinha o poder duma criança</w:t>
        <w:br/>
        <w:t>entre as coisas e mim havia vizinhança</w:t>
        <w:br/>
        <w:t>e tudo era possível era só querer</w:t>
      </w:r>
    </w:p>
    <w:p>
      <w:r>
        <w:br/>
        <w:t>----------------------------------------</w:t>
        <w:br/>
      </w:r>
    </w:p>
    <w:p>
      <w:r>
        <w:t>os gregos</w:t>
        <w:br/>
        <w:t>aos deuses supúnhamos uma existência cintilante</w:t>
        <w:br/>
        <w:t>consubstancial ao mar à nuvem ao arvoredo à luz</w:t>
        <w:br/>
        <w:t>neles o longo friso branco das espumas o tremular da vaga</w:t>
        <w:br/>
        <w:t>a verdura sussurrada e secreta do bosque o oiro erecto do trigo</w:t>
        <w:br/>
        <w:t>o meandro do rio o fogo solene da montanha</w:t>
        <w:br/>
        <w:t>e a grande abóbada do ar sonoro e leve e livre</w:t>
        <w:br/>
        <w:t>emergiam em consciência que se vê</w:t>
        <w:br/>
        <w:t>sem que se perdesse o um-boda-e-festa do primeiro dia –</w:t>
        <w:br/>
        <w:t>esta existência desejávamos para nós próprios homens</w:t>
        <w:br/>
        <w:t>por isso repetíamos os gestos rituais que restabelecem</w:t>
        <w:br/>
        <w:t>o estar-ser-inteiro inicial das coisas –</w:t>
        <w:br/>
        <w:t>isto nos tornou atentos a todas as formas que a luz do sol conhece</w:t>
        <w:br/>
        <w:t>e também à treva interior por que somos habitados</w:t>
        <w:br/>
        <w:t>e dentro da qual navega indicível o brilho</w:t>
      </w:r>
    </w:p>
    <w:p>
      <w:r>
        <w:br/>
        <w:t>----------------------------------------</w:t>
        <w:br/>
      </w:r>
    </w:p>
    <w:p>
      <w:r>
        <w:t>as crianças</w:t>
        <w:br/>
        <w:t>são crianças que não gostariam de ter nascido.</w:t>
        <w:br/>
        <w:t>patinam sobre o gelo até ao fundo do bosque,</w:t>
        <w:br/>
        <w:t>convocando milagres com o olhar, buscando</w:t>
        <w:br/>
        <w:t>um rosto na baça luz dos cafés. cada dedo</w:t>
        <w:br/>
        <w:t>é um amuleto a guardá-las do quarto da lua</w:t>
        <w:br/>
        <w:t>ou do rebate dos sinos no alto da torre.</w:t>
        <w:br/>
        <w:t>sós, são velhas como as horas no quadrante.</w:t>
        <w:br/>
        <w:t>denunciam com a voz um outro poder,</w:t>
        <w:br/>
        <w:t>invisível, sugerido pelas sombras e o medo,</w:t>
        <w:br/>
        <w:t>a cidade à noite suspensa de seus braços.</w:t>
      </w:r>
    </w:p>
    <w:p>
      <w:r>
        <w:br/>
        <w:t>----------------------------------------</w:t>
        <w:br/>
      </w:r>
    </w:p>
    <w:p>
      <w:r>
        <w:t>fulget crucis mysterium</w:t>
        <w:br/>
        <w:t>estas são as cartas de casa. soltas as velas</w:t>
        <w:br/>
        <w:t>que partem sobre o grande escudo das águas</w:t>
        <w:br/>
        <w:t>a escrever as alegrias do mundo indiferente.</w:t>
        <w:br/>
        <w:t>nada se perde dessa alegria gravada nas rugas</w:t>
        <w:br/>
        <w:t>de um rosto desprevenido. a visão perfeita</w:t>
        <w:br/>
        <w:t>de um corpo atento à ousadia das estrelas no alto,</w:t>
        <w:br/>
        <w:t>às breves complacências do amor e da inocência:</w:t>
        <w:br/>
        <w:t>espera, exausto, o corpo a cruz que lhe sobe</w:t>
        <w:br/>
        <w:t>(pregos, espinhos) pelos rios da carne venal.</w:t>
        <w:br/>
        <w:t>o texto da privação absoluta escreve, o amor,</w:t>
        <w:br/>
        <w:t>sob o ar irrespirável, ó diligente cantor:</w:t>
        <w:br/>
        <w:t>esculturas de lava humana como ilhas de fumo</w:t>
        <w:br/>
        <w:t>na distância, sob trópicos da penúria e da sede.</w:t>
        <w:br/>
        <w:t>parte sobre as consoantes abertas do oceano a inventar</w:t>
        <w:br/>
        <w:t>de novo o riso fácil, o bom presságio, o mundo azul.</w:t>
      </w:r>
    </w:p>
    <w:p>
      <w:r>
        <w:br/>
        <w:t>----------------------------------------</w:t>
        <w:br/>
      </w:r>
    </w:p>
    <w:p>
      <w:r>
        <w:t>três ou quatro crianças</w:t>
        <w:br/>
        <w:t>mais ou menos aqui havia há pouco umas crianças</w:t>
        <w:br/>
        <w:t>três ou quatro crianças mais ou menos ali</w:t>
        <w:br/>
        <w:t>devia haver crianças há este sítio do sol</w:t>
        <w:br/>
        <w:t>aqui onde o vento vitima às vezes o verão</w:t>
        <w:br/>
        <w:t>e crianças no verão no montículo aqui</w:t>
        <w:br/>
        <w:t>crianças que o vento vitima</w:t>
        <w:br/>
        <w:t>minhas vítimas virtuais outras vezes</w:t>
        <w:br/>
        <w:t>vítimas agora dos meus olhos que agora as não vêem</w:t>
        <w:br/>
        <w:t>crianças em crise polvilhadas de pó</w:t>
        <w:br/>
        <w:t>puro pó ao vento revolto um momento</w:t>
        <w:br/>
        <w:t>crianças que um só pensamento pode levar</w:t>
        <w:br/>
        <w:t>crianças que se definem pelo crescimento</w:t>
        <w:br/>
        <w:t>que no contentamento por vezes de todo se contêm</w:t>
        <w:br/>
        <w:t>crianças canas que vergam leves ao vento</w:t>
        <w:br/>
        <w:t>do instante crianças que ora aqui se concentram</w:t>
        <w:br/>
        <w:t>ora se erguem ali sempre alheias a si</w:t>
        <w:br/>
        <w:t>crianças quase sem peso quase até sem pés</w:t>
        <w:br/>
        <w:t>oscilando nas hastes ao vento</w:t>
        <w:br/>
        <w:t>como por encanto por vezes envoltas no seu manto</w:t>
        <w:br/>
        <w:t>crianças coisas quase apenas pensadas</w:t>
        <w:br/>
        <w:t>coisas das quais se duvida às vezes</w:t>
        <w:br/>
        <w:t>que a gente quase não sabe se são ou não são</w:t>
        <w:br/>
        <w:t>que ora nos parece que são ora que não são</w:t>
        <w:br/>
        <w:t>que são vivas vítimas talvez da dúvida</w:t>
        <w:br/>
        <w:t>crianças pouco mais do que dúvidas</w:t>
        <w:br/>
        <w:t>que estavam que não estão aqui</w:t>
        <w:br/>
        <w:t>que mesmo quando aqui estavam não estavam aqui</w:t>
        <w:br/>
        <w:t>que quando muito podem talvez ter aqui estado</w:t>
        <w:br/>
        <w:t>ao vento dentro deste verão</w:t>
        <w:br/>
        <w:t>crianças coisas que voam coisas que se evolam</w:t>
        <w:br/>
        <w:t>aves de olhos leves três ou quatro vozes</w:t>
        <w:br/>
        <w:t>três ou quatro notas do tempo do vento</w:t>
        <w:br/>
        <w:t>crianças três ou quatro momentos ao todo</w:t>
        <w:br/>
        <w:t>três ou quatro casas ao vento</w:t>
        <w:br/>
        <w:t>casas ao alto erguidas e logo caídas</w:t>
        <w:br/>
        <w:t>casas caídas caiadas</w:t>
        <w:br/>
        <w:t>três ou quatro nadas</w:t>
        <w:br/>
        <w:t>canas vistas vergar há pouco nas frágeis vidas</w:t>
        <w:br/>
        <w:t>agora fugidas da minha vista</w:t>
        <w:br/>
        <w:t>três ou quatro crianças absortas nas suas vidas</w:t>
        <w:br/>
        <w:t>cada uma bem pouco três</w:t>
        <w:br/>
        <w:t>ou quatro crianças três ou quatro vezes a vida</w:t>
        <w:br/>
        <w:t>há aqui este cabeço estavam estariam aqui</w:t>
        <w:br/>
        <w:t>três ou quatro que havia três ou quatro que eu via que ouvia</w:t>
        <w:br/>
        <w:t>coisas que eu vi que talvez tenha visto</w:t>
        <w:br/>
        <w:t>pouco mais que um gesto</w:t>
        <w:br/>
        <w:t>pouco mais que um instante neste mês de agosto</w:t>
        <w:br/>
        <w:t>já não sei se as vi já não sei se as não vi</w:t>
        <w:br/>
        <w:t>haveria umas crianças mais ou menos aqui</w:t>
      </w:r>
    </w:p>
    <w:p>
      <w:r>
        <w:br/>
        <w:t>----------------------------------------</w:t>
        <w:br/>
      </w:r>
    </w:p>
    <w:p>
      <w:r>
        <w:t>a flor da solidão</w:t>
        <w:br/>
        <w:t>vivemos convivemos resistimos</w:t>
        <w:br/>
        <w:t>cruzámo-nos nas ruas sob as árvores</w:t>
        <w:br/>
        <w:t>fizemos porventura algum ruído</w:t>
        <w:br/>
        <w:t>traçámos pelo ar tímidos gestos</w:t>
        <w:br/>
        <w:t>e no entanto por que palavras dizer</w:t>
        <w:br/>
        <w:t>que nosso era um coração solitário</w:t>
        <w:br/>
        <w:t>silencioso profundamente silencioso</w:t>
        <w:br/>
        <w:t>e afinal o nosso olhar olhava</w:t>
        <w:br/>
        <w:t>como os olhos que olham nas florestas</w:t>
        <w:br/>
        <w:t>no centro da cidade tumultuosa</w:t>
        <w:br/>
        <w:t>no ângulo visível das múltiplas arestas</w:t>
        <w:br/>
        <w:t>a flor da solidão crescia dia a dia mais viçosa</w:t>
        <w:br/>
        <w:t>nós tínhamos um nome para isto</w:t>
        <w:br/>
        <w:t>mas o tempo dos homens impiedoso</w:t>
        <w:br/>
        <w:t>matou-nos quem morria até aqui</w:t>
        <w:br/>
        <w:t>e neste coração ambicioso</w:t>
        <w:br/>
        <w:t>sozinho como um homem morre cristo</w:t>
        <w:br/>
        <w:t>que nome dar agora ao vazio</w:t>
        <w:br/>
        <w:t>que mana irresistível como um rio?</w:t>
        <w:br/>
        <w:t>ele nasce engrossa e vai desaguar</w:t>
        <w:br/>
        <w:t>e entre tantos gestos é um mar</w:t>
        <w:br/>
        <w:t>vivemos convivemos resistimos</w:t>
        <w:br/>
        <w:t>sem bem saber que em tudo um pouco nós morremos</w:t>
      </w:r>
    </w:p>
    <w:p>
      <w:r>
        <w:br/>
        <w:t>----------------------------------------</w:t>
        <w:br/>
      </w:r>
    </w:p>
    <w:p>
      <w:r>
        <w:t>algumas proposições com pássaros e árvores que</w:t>
        <w:br/>
        <w:t>o poeta remata com uma referência ao coração</w:t>
        <w:br/>
        <w:t>os pássaros nascem na ponta das árvores</w:t>
        <w:br/>
        <w:t>as árvores que eu vejo em vez de fruto dão pássaros</w:t>
        <w:br/>
        <w:t>os pássaros são o fruto mais vivo das árvores</w:t>
        <w:br/>
        <w:t>os pássaros começam onde as árvores acabam</w:t>
        <w:br/>
        <w:t>os pássaros fazem cantar as árvores</w:t>
        <w:br/>
        <w:t>ao chegar aos pássaros as árvores engrossam movimentam-se</w:t>
        <w:br/>
        <w:t>deixam o reino vegetal para passar a pertencer ao reino animal</w:t>
        <w:br/>
        <w:t>como pássaros poisam as folhas na terra</w:t>
        <w:br/>
        <w:t>quando o outono desce veladamente sobre os campos</w:t>
        <w:br/>
        <w:t>gostaria de dizer que os pássaros emanam das árvores</w:t>
        <w:br/>
        <w:t>mas deixo essa forma de dizer ao romancista</w:t>
        <w:br/>
        <w:t>é complicada e não se dá bem na poesia</w:t>
        <w:br/>
        <w:t>não foi ainda isolada da filosofia</w:t>
        <w:br/>
        <w:t>eu amo as árvores principalmente as que dão pássaros</w:t>
        <w:br/>
        <w:t>quem é que lá os pendura nos ramos?</w:t>
        <w:br/>
        <w:t>de quem é a mão a inúmera mão?</w:t>
        <w:br/>
        <w:t>eu passo e muda-se-me o coração</w:t>
      </w:r>
    </w:p>
    <w:p>
      <w:r>
        <w:br/>
        <w:t>----------------------------------------</w:t>
        <w:br/>
      </w:r>
    </w:p>
    <w:p>
      <w:r>
        <w:t>o jogo do chinquilho</w:t>
        <w:br/>
        <w:t>renasce neste largo a minha infância</w:t>
        <w:br/>
        <w:t>a minha vida tem aqui nova nascente</w:t>
        <w:br/>
        <w:t>e jorra de repente com o ímpeto do início</w:t>
        <w:br/>
        <w:t>o tempo não passou ou só a consciência</w:t>
        <w:br/>
        <w:t>que provisoriamente sinto de voltar alguns anos atrás</w:t>
        <w:br/>
        <w:t>a sensação que sei de reflectir sobre esse tempo</w:t>
        <w:br/>
        <w:t>de ser um espectador de sucessivos sucedidos dias</w:t>
        <w:br/>
        <w:t>de não viver apenas não viver sem sequer saber que vivo</w:t>
        <w:br/>
        <w:t>num espaço demarcado onde as coisas e os homens</w:t>
        <w:br/>
        <w:t>eram tanto que eram simplesmente</w:t>
        <w:br/>
        <w:t>só essa consciência e sensação me fazem suspeitar</w:t>
        <w:br/>
        <w:t>de que passou o tempo que nunca passou</w:t>
        <w:br/>
        <w:t>o adro o fim da tarde o jogo do chinquilho</w:t>
        <w:br/>
        <w:t>o ruído das malhas os paulitos</w:t>
        <w:br/>
        <w:t>o sol poente sobre si redondo como simples</w:t>
        <w:br/>
        <w:t>malha atirada por alguém pelo espaço do dia</w:t>
        <w:br/>
        <w:t>e prestes a cair no mar como nas tábuas</w:t>
        <w:br/>
        <w:t>o gesto perdulário e impensado de jogar</w:t>
        <w:br/>
        <w:t>a malha como quem num gesto joga a vida</w:t>
        <w:br/>
        <w:t>as silhuetas hirtas dos que assistem</w:t>
        <w:br/>
        <w:t>de boné ou barrete na cabeça e mãos nos bolsos</w:t>
        <w:br/>
        <w:t>tudo se passa aqui ali há trinta e cinco anos</w:t>
        <w:br/>
        <w:t>como se aqui ninguém houvesse envelhecido</w:t>
        <w:br/>
        <w:t>nem sofrido ou morrido ou suportado</w:t>
        <w:br/>
        <w:t>toda a imensa fome requerida para produzir um rico</w:t>
        <w:br/>
        <w:t>como se aqui ninguém tivesse demandado</w:t>
        <w:br/>
        <w:t>longe de aqui o seu país noutros países</w:t>
        <w:br/>
        <w:t>tudo é o mesmo adro a mesma tarde o mesmo jogo</w:t>
        <w:br/>
        <w:t>até este café onde sentado olho e penso por olhar</w:t>
        <w:br/>
        <w:t>é afinal o mesmo onde bebi a meias com meu pai</w:t>
        <w:br/>
        <w:t>a primeira cerveja uma cerveja vinda</w:t>
        <w:br/>
        <w:t>através do calor do dia de verão</w:t>
        <w:br/>
        <w:t>nesse cesto de vime nesse poço mergulhado</w:t>
        <w:br/>
        <w:t>é o mesmo o sabor que sempre sinto nesta boca</w:t>
        <w:br/>
        <w:t>há muitos anos já mordendo o vinho o pão a vida</w:t>
        <w:br/>
        <w:t>o sabor das mulheres das raparigas</w:t>
        <w:br/>
        <w:t>inacessíveis sempre como um absoluto</w:t>
        <w:br/>
        <w:t>sempre impossível tido no entanto por possível</w:t>
        <w:br/>
        <w:t>o sabor da derrota ou o sabor da terra</w:t>
        <w:br/>
        <w:t>sensível dia a dia nos meus dedos</w:t>
        <w:br/>
        <w:t>e um dia susceptível de me encher a boca para sempre</w:t>
        <w:br/>
        <w:t>envelheci eu sei e só ganhei</w:t>
        <w:br/>
        <w:t>o que perdi. sou de uma adulta idade</w:t>
        <w:br/>
        <w:t>e entretanto tudo a noite rodeou e o jogo acabou</w:t>
        <w:br/>
        <w:t>e pelo céu do tempo houve um homem que passou</w:t>
        <w:br/>
        <w:t>ou uma certa malha arremessada por acaso à vida</w:t>
        <w:br/>
        <w:t>e viva na precária trajectória antes de caída</w:t>
      </w:r>
    </w:p>
    <w:p>
      <w:r>
        <w:br/>
        <w:t>----------------------------------------</w:t>
        <w:br/>
      </w:r>
    </w:p>
    <w:p>
      <w:r>
        <w:t>sibilas</w:t>
        <w:br/>
        <w:t>sibilas no interior dos antros hirtos</w:t>
        <w:br/>
        <w:t>totalmente sem amor e cegas.</w:t>
        <w:br/>
        <w:t>alimentando o vazio como um fogo</w:t>
        <w:br/>
        <w:t>enquanto a sombra dissolve a noite e o dia</w:t>
        <w:br/>
        <w:t>na mesma luz de horror desencarnada.</w:t>
        <w:br/>
        <w:t>trazer para fora o monstruoso orvalho</w:t>
        <w:br/>
        <w:t>das noites interiores, o suor</w:t>
        <w:br/>
        <w:t>das forças amarradas a si mesmas</w:t>
        <w:br/>
        <w:t>quando as palavras batem contra os muros</w:t>
        <w:br/>
        <w:t>em grandes voos cegos de aves presas</w:t>
        <w:br/>
        <w:t>e agudamente o horror de ter as asas</w:t>
        <w:br/>
        <w:t>soa como um relógio no vazio.</w:t>
      </w:r>
    </w:p>
    <w:p>
      <w:r>
        <w:br/>
        <w:t>----------------------------------------</w:t>
        <w:br/>
      </w:r>
    </w:p>
    <w:p>
      <w:r>
        <w:t>descobrimento</w:t>
        <w:br/>
        <w:t>um oceano de músculos verdes</w:t>
        <w:br/>
        <w:t>um ídolo de muitos braços como um polvo</w:t>
        <w:br/>
        <w:t>caos incorruptível que irrompe</w:t>
        <w:br/>
        <w:t>e tumulto ordenado</w:t>
        <w:br/>
        <w:t>bailarino contorcido</w:t>
        <w:br/>
        <w:t>em redor dos navios esticados</w:t>
        <w:br/>
        <w:t>atravessamos fileiras de cavalos</w:t>
        <w:br/>
        <w:t>que sacudiam as crinas nos alísios</w:t>
        <w:br/>
        <w:t>o mar tornou-se de repente muito novo e muito antigo</w:t>
        <w:br/>
        <w:t>para mostrar as praias</w:t>
        <w:br/>
        <w:t>e um povo</w:t>
        <w:br/>
        <w:t>de homens recém-criados ainda cor de barro</w:t>
        <w:br/>
        <w:t>ainda nus ainda deslumbrados</w:t>
      </w:r>
    </w:p>
    <w:p>
      <w:r>
        <w:br/>
        <w:t>----------------------------------------</w:t>
        <w:br/>
      </w:r>
    </w:p>
    <w:p>
      <w:r>
        <w:t>zona biográfica</w:t>
        <w:br/>
        <w:t>agora que o mundo deslizou como uma bola</w:t>
        <w:br/>
        <w:t>das mãos de deus e cruza a noite vazia</w:t>
        <w:br/>
        <w:t>dos espaços sabemos que a morte nos espera</w:t>
        <w:br/>
        <w:t>disposta como uma refeição à nossa mesa.</w:t>
        <w:br/>
        <w:t>rendemos à sorte de cada minuto as nossas</w:t>
        <w:br/>
        <w:t>vidas e corremos de monte em monte como</w:t>
        <w:br/>
        <w:t>correria uma canção levada pelo vento.</w:t>
        <w:br/>
        <w:t>a janela do comboio desenha, alisada</w:t>
        <w:br/>
        <w:t>pelo gelo e o fogo, as ermas paisagens conhecidas</w:t>
        <w:br/>
        <w:t>(ao longe, vê, a cinza e o sangue novo do crepúsculo).</w:t>
        <w:br/>
        <w:t>alma, era este o mundo, a imagem que retenho,</w:t>
        <w:br/>
        <w:t>ao inspirar, nos meus brônquios. quando o ar</w:t>
        <w:br/>
        <w:t>se evadir da minha boca sei que perdi tudo,</w:t>
        <w:br/>
        <w:t>é outro o mundo e sou eu, crê-me, a sua testemunha.</w:t>
        <w:br/>
        <w:t>nada nos resta senão lembrar as coisas tocadas</w:t>
        <w:br/>
        <w:t>e suprimidas nesse mapa de ausência compassiva:</w:t>
        <w:br/>
        <w:t>praga, hamburgo, leipzig, viena, essa obscura</w:t>
        <w:br/>
        <w:t>zona biográfica onde largámos o passado</w:t>
        <w:br/>
        <w:t>e perdemos a pauta dos horários futuros.</w:t>
      </w:r>
    </w:p>
    <w:p>
      <w:r>
        <w:br/>
        <w:t>----------------------------------------</w:t>
        <w:br/>
      </w:r>
    </w:p>
    <w:p>
      <w:r>
        <w:t>poema podendo servir de posfácio</w:t>
        <w:br/>
        <w:t>ruas onde o perigo é evidente</w:t>
        <w:br/>
        <w:t>braços verdes de práticas ocultas</w:t>
        <w:br/>
        <w:t>cadáveres à tona de água</w:t>
        <w:br/>
        <w:t>girassóis</w:t>
        <w:br/>
        <w:t>e um corpo</w:t>
        <w:br/>
        <w:t>um corpo para cortar as lâmpadas do dia</w:t>
        <w:br/>
        <w:t>um corpo para descer uma paisagem de aves</w:t>
        <w:br/>
        <w:t>para ir de manhã cedo e voltar muito tarde</w:t>
        <w:br/>
        <w:t>rodeado de anões e de campos de lilases</w:t>
        <w:br/>
        <w:t>um corpo para cobrir a tua ausência</w:t>
        <w:br/>
        <w:t>como uma colcha</w:t>
        <w:br/>
        <w:t>um talher</w:t>
        <w:br/>
        <w:t>um perfume</w:t>
        <w:br/>
        <w:t>isto ou o seu contrário, mas de certa maneira hiante</w:t>
        <w:br/>
        <w:t>e com muita gente à volta a ver o que é</w:t>
        <w:br/>
        <w:t>isto ou uma população de sessenta mil almas devorando almofadas escarlates a caminho do mar</w:t>
        <w:br/>
        <w:t>e que chegam, ao crepúsculo,</w:t>
        <w:br/>
        <w:t>encostadas aos submarinos</w:t>
        <w:br/>
        <w:t>isto ou um torso desalojado de um verso</w:t>
        <w:br/>
        <w:t>e cuja morte é o orgulho de todos</w:t>
        <w:br/>
        <w:t>ó pálida cidade construída</w:t>
        <w:br/>
        <w:t>como uma febre entre dois patamares!</w:t>
        <w:br/>
        <w:t>vamos distribuir ao domicílio</w:t>
        <w:br/>
        <w:t>terra para encher candelabros</w:t>
        <w:br/>
        <w:t>leitos de fumo para amantes erectos</w:t>
        <w:br/>
        <w:t>tabuinhas com palavras interditas</w:t>
        <w:br/>
        <w:t>– uma mulher para este que está quase a perder o gosto à vida – tome lá –</w:t>
        <w:br/>
        <w:t>dois netos para essa velha aí no fim da fila – não temos mais –</w:t>
        <w:br/>
        <w:t>saquear o museu dar um diadema ao mundo e depois obrigar a repor no mesmo sítio</w:t>
        <w:br/>
        <w:t>e para ti e para mim, assentes num espaço útil,</w:t>
        <w:br/>
        <w:t>veneno para entornar nos olhos do gigante</w:t>
        <w:br/>
        <w:t>isto ou um rosto um rosto solitário como barco em demanda de vento calmo para a noite</w:t>
        <w:br/>
        <w:t>se nós somos areia que se filtre</w:t>
        <w:br/>
        <w:t>a um vento débil entre arbustos pintados</w:t>
        <w:br/>
        <w:t>se um propósito deve atingir a sua margem como as correntes da terra náufragos e tempestade</w:t>
        <w:br/>
        <w:t>se o homem das pensões e das hospedarias levanta a sua fronte de cratera molhada</w:t>
        <w:br/>
        <w:t>se na rua o sol brilha como nunca</w:t>
        <w:br/>
        <w:t>se por um minuto</w:t>
        <w:br/>
        <w:t>vale a pena</w:t>
        <w:br/>
        <w:t>esperar</w:t>
        <w:br/>
        <w:t>isto ou a alegria igual à simples forma de um pulso</w:t>
        <w:br/>
        <w:t>aceso entre a folhagem das mais altas lâmpadas</w:t>
        <w:br/>
        <w:t>isto ou a alegria dita o avião de cartas</w:t>
        <w:br/>
        <w:t>entrada pela janela saída pelo telhado</w:t>
        <w:br/>
        <w:t>ah mas então a pirâmide existe?</w:t>
        <w:br/>
        <w:t>ah mas e então a pirâmide diz coisas?</w:t>
        <w:br/>
        <w:t>então a pirâmide é o segredo de cada um com o mundo?</w:t>
        <w:br/>
        <w:t>sim meu amor a pirâmide existe</w:t>
        <w:br/>
        <w:t>a pirâmide diz muitíssimas coisas</w:t>
        <w:br/>
        <w:t>a pirâmide é a arte de bailar em silêncio</w:t>
        <w:br/>
        <w:t>e em todo o caso</w:t>
        <w:br/>
        <w:t>há praças onde esculpir um lírio</w:t>
        <w:br/>
        <w:t>zonas subtis de propagação do azul</w:t>
        <w:br/>
        <w:t>gestos sem dono barcos sob as flores</w:t>
        <w:br/>
        <w:t>uma canção para ouvir-te chegar</w:t>
      </w:r>
    </w:p>
    <w:p>
      <w:r>
        <w:br/>
        <w:t>----------------------------------------</w:t>
        <w:br/>
      </w:r>
    </w:p>
    <w:p>
      <w:r>
        <w:t>poema</w:t>
        <w:br/>
        <w:t>faz-se luz pelo processo de eliminação de sombras</w:t>
        <w:br/>
        <w:t>ora as sombras existem as sombras têm exaustiva vida própria</w:t>
        <w:br/>
        <w:t>não dum e doutro lado da luz mas no próprio seio dela</w:t>
        <w:br/>
        <w:t>intensamente amantes loucamente amadas</w:t>
        <w:br/>
        <w:t>e espalham pelo chão braços de luz cinzenta</w:t>
        <w:br/>
        <w:t>que se introduzem pelo bico nos olhos do homem</w:t>
        <w:br/>
        <w:t>por outro lado a sombra dita a luz</w:t>
        <w:br/>
        <w:t>não ilumina realmente os objectos</w:t>
        <w:br/>
        <w:t>os objectos vivem às escuras</w:t>
        <w:br/>
        <w:t>numa perpétua aurora surrealista</w:t>
        <w:br/>
        <w:t>com a qual não podemos contactar</w:t>
        <w:br/>
        <w:t>senão como os amantes</w:t>
        <w:br/>
        <w:t>de olhos fechados</w:t>
        <w:br/>
        <w:t>e lâmpadas nos dedos e na boca</w:t>
      </w:r>
    </w:p>
    <w:p>
      <w:r>
        <w:br/>
        <w:t>----------------------------------------</w:t>
        <w:br/>
      </w:r>
    </w:p>
    <w:p>
      <w:r>
        <w:t>being beauteous</w:t>
        <w:br/>
        <w:t>o meu amigo inglês que entrou no quarto da cama e correu de um só gesto todas as cortinas</w:t>
        <w:br/>
        <w:t>sabia o que corria</w:t>
        <w:br/>
        <w:t>digo disse direis era vergonha</w:t>
        <w:br/>
        <w:t>era sermos estranhos mais do que isso: estrangeiros</w:t>
        <w:br/>
        <w:t>e tão perto um do outro naquela casa</w:t>
        <w:br/>
        <w:t>mas eu vejo maior mais escuro dentro do corpo</w:t>
        <w:br/>
        <w:t>e descobri que a luz é coisa de ricos</w:t>
        <w:br/>
        <w:t>gente que passa a vida a olhar para o sol</w:t>
        <w:br/>
        <w:t>cultivar abelhas no sexo liras na cabeça</w:t>
        <w:br/>
        <w:t>e mal a noite tinge a faixa branca da praia</w:t>
        <w:br/>
        <w:t>vai a correr telefonar para a polícia</w:t>
        <w:br/>
        <w:t>e não bem pelas jóias de diamante os serviços de bolso e as criadas</w:t>
        <w:br/>
        <w:t>digo ricos de espírito</w:t>
        <w:br/>
        <w:t>ricos de experiência</w:t>
        <w:br/>
        <w:t>ricos de saber bem como decorre</w:t>
        <w:br/>
        <w:t>para um lado o sémen para o outro a caca</w:t>
        <w:br/>
        <w:t>e nos doces intervalares</w:t>
        <w:br/>
        <w:t>a urina as bibliotecas as estações o teatro</w:t>
        <w:br/>
        <w:t>tudo o que já amado</w:t>
        <w:br/>
        <w:t>e arrecadado no canto do olho a implorar mais luz para ter sido verdade</w:t>
        <w:br/>
        <w:t>o meu amigo inglês não se lembrava</w:t>
        <w:br/>
        <w:t>senão dos gestos simples do começo</w:t>
        <w:br/>
        <w:t>e corria as cortinas e criava</w:t>
        <w:br/>
        <w:t>para além do beijo flébil que podemos</w:t>
        <w:br/>
        <w:t>a viagem sem fim e sem regresso</w:t>
      </w:r>
    </w:p>
    <w:p>
      <w:r>
        <w:br/>
        <w:t>----------------------------------------</w:t>
        <w:br/>
      </w:r>
    </w:p>
    <w:p>
      <w:r>
        <w:t>o navio de espelhos</w:t>
        <w:br/>
        <w:t>não navega, cavalga</w:t>
        <w:br/>
        <w:t>seu mar é a floresta</w:t>
        <w:br/>
        <w:t>que lhe serve de nível</w:t>
        <w:br/>
        <w:t>ao crepúsculo espelha</w:t>
        <w:br/>
        <w:t>sol e lua nos flancos</w:t>
        <w:br/>
        <w:t>(por isso o tempo gosta</w:t>
        <w:br/>
        <w:t>de deitar-se com ele)</w:t>
        <w:br/>
        <w:t>os armadores não amam</w:t>
        <w:br/>
        <w:t>a sua rota clara</w:t>
        <w:br/>
        <w:t>(vista do movimento</w:t>
        <w:br/>
        <w:t>dir-se-ia que pára)</w:t>
        <w:br/>
        <w:t>quando chega à cidade</w:t>
        <w:br/>
        <w:t>nenhum cais o abriga</w:t>
        <w:br/>
        <w:t>(o seu porão traz nada</w:t>
        <w:br/>
        <w:t>nada leva à partida)</w:t>
        <w:br/>
        <w:t>vozes e ar pesado</w:t>
        <w:br/>
        <w:t>é tudo o que transporta</w:t>
        <w:br/>
        <w:t>(e no mastro espelhado</w:t>
        <w:br/>
        <w:t>uma espécie de porta)</w:t>
        <w:br/>
        <w:t>seus dez mil capitães</w:t>
        <w:br/>
        <w:t>têm o mesmo rosto</w:t>
        <w:br/>
        <w:t>(a mesma cinta escura</w:t>
        <w:br/>
        <w:t>o mesmo grau e posto)</w:t>
        <w:br/>
        <w:t>quando um se revolta</w:t>
        <w:br/>
        <w:t>há dez mil insurrectos</w:t>
        <w:br/>
        <w:t>(como os olhos da mosca</w:t>
        <w:br/>
        <w:t>reflectem os objectos)</w:t>
        <w:br/>
        <w:t>e quando um deles ala</w:t>
        <w:br/>
        <w:t>o corpo sobre os mastros</w:t>
        <w:br/>
        <w:t>e escruta o mar do fundo</w:t>
        <w:br/>
        <w:t>toda a nave cavalga</w:t>
        <w:br/>
        <w:t>(como no espaço os astros)</w:t>
        <w:br/>
        <w:t>do princípio do mundo</w:t>
        <w:br/>
        <w:t>até ao fim do mundo</w:t>
      </w:r>
    </w:p>
    <w:p>
      <w:r>
        <w:br/>
        <w:t>----------------------------------------</w:t>
        <w:br/>
      </w:r>
    </w:p>
    <w:p>
      <w:r>
        <w:t>a idade do ouro</w:t>
        <w:br/>
        <w:t>uma curva no tempo, como num caminho,</w:t>
        <w:br/>
        <w:t>desvia o homem da direcção antiga. de súbito,</w:t>
        <w:br/>
        <w:t>uma paisagem diferente: casas de madeira,</w:t>
        <w:br/>
        <w:t>a cobertura negra da ponte, o verde dos</w:t>
        <w:br/>
        <w:t>campos. aí, senta-se numa pedra; não sabe</w:t>
        <w:br/>
        <w:t>onde está; nem ouve que o chamam,</w:t>
        <w:br/>
        <w:t>do fundo, para que regresse.</w:t>
        <w:br/>
        <w:t>ele sabe que pode avançar,</w:t>
        <w:br/>
        <w:t>se os olhos não fixarem</w:t>
        <w:br/>
        <w:t>a imagem conhecida. imóvel,</w:t>
        <w:br/>
        <w:t>uma transformação faz com que</w:t>
        <w:br/>
        <w:t>as coisas estranhas se tornem perceptíveis</w:t>
        <w:br/>
        <w:t>e familiares. assim, regressa ao rigor</w:t>
        <w:br/>
        <w:t>que os deuses lhe roubaram</w:t>
        <w:br/>
        <w:t>com o grito inicial.</w:t>
        <w:br/>
        <w:t>porém, outros homens avançam</w:t>
        <w:br/>
        <w:t>por essa paisagem, deitando abaixo</w:t>
        <w:br/>
        <w:t>os muros. têm foices, enxadas, rostos</w:t>
        <w:br/>
        <w:t>embranquecidos pela vigília. riem,</w:t>
        <w:br/>
        <w:t>uns; e cantam, quando a terra</w:t>
        <w:br/>
        <w:t>se abre em sulcos que sobem</w:t>
        <w:br/>
        <w:t>os montes, descem colinas,</w:t>
        <w:br/>
        <w:t>e se perdem na planície.</w:t>
        <w:br/>
        <w:t>um dia,</w:t>
        <w:br/>
        <w:t>talvez se encontrem.</w:t>
      </w:r>
    </w:p>
    <w:p>
      <w:r>
        <w:br/>
        <w:t>----------------------------------------</w:t>
        <w:br/>
      </w:r>
    </w:p>
    <w:p>
      <w:r>
        <w:t>a mão escreve na mente: a flecha</w:t>
        <w:br/>
        <w:t>que viaja no papel a rosa dos ventos:</w:t>
        <w:br/>
        <w:t>a clave do sol; la clef des jardins;</w:t>
        <w:br/>
        <w:t>a chave como um comboio de criança</w:t>
        <w:br/>
        <w:t>passando num pátio com palmeira, entre</w:t>
        <w:br/>
        <w:t>o crepúsculo branco e a manhã vermelha;</w:t>
        <w:br/>
        <w:t>a cidade crescera como os arcos das ondas</w:t>
        <w:br/>
        <w:t>ao encontro das aéreas construções das nuvens;</w:t>
        <w:br/>
        <w:t>a meio caminho triângulos acesos ondeavam</w:t>
        <w:br/>
        <w:t>e a terra recordava-se murmurante</w:t>
        <w:br/>
        <w:t>das raízes das árvores eléctricas</w:t>
        <w:br/>
        <w:t>em cujos ramos brilhavam os peixes</w:t>
        <w:br/>
        <w:t>profundos.</w:t>
        <w:br/>
        <w:t>nem com setas habitarias tal pátria</w:t>
        <w:br/>
        <w:t>e por isso as pões na pintura que delira</w:t>
        <w:br/>
        <w:t>e desenhas uma fairy queen: um canto</w:t>
        <w:br/>
        <w:t>árabe uma princesa árabe escrita em sarapilheira</w:t>
        <w:br/>
        <w:t>e aureolada pelo napalm; a floresta em construção</w:t>
        <w:br/>
        <w:t>multiplica a lua cheia pelas paliçadas lacustres;</w:t>
        <w:br/>
        <w:t>os barcos navegam uma noite branca</w:t>
        <w:br/>
        <w:t>que se ergue como um monte iluminado</w:t>
        <w:br/>
        <w:t>por monstruosas flores irregulares</w:t>
        <w:br/>
        <w:t>em cruz e em espiral à tua espera</w:t>
      </w:r>
    </w:p>
    <w:p>
      <w:r>
        <w:br/>
        <w:t>----------------------------------------</w:t>
        <w:br/>
      </w:r>
    </w:p>
    <w:p>
      <w:r>
        <w:t>aprende a falar – diz</w:t>
        <w:br/>
        <w:t>a rosa: escreve de noite</w:t>
        <w:br/>
        <w:t>e que o meu múltiplo sol</w:t>
        <w:br/>
        <w:t>te guie inúmeros</w:t>
        <w:br/>
        <w:t>os caminhos. põe-te numa sala</w:t>
        <w:br/>
        <w:t>com a luz apagada</w:t>
        <w:br/>
        <w:t>onde chegue acesa</w:t>
        <w:br/>
        <w:t>a de uma outra, e</w:t>
        <w:br/>
        <w:t>frágil,</w:t>
        <w:br/>
        <w:t>ao papel que para ela</w:t>
        <w:br/>
        <w:t>voltas. então falas</w:t>
        <w:br/>
        <w:t>das paixões, da pétala</w:t>
        <w:br/>
        <w:t>que cai no interior</w:t>
        <w:br/>
        <w:t>do coração</w:t>
        <w:br/>
        <w:t>e navega na sombra do</w:t>
        <w:br/>
        <w:t>sangue, de assombro em</w:t>
        <w:br/>
        <w:t>assombro.</w:t>
      </w:r>
    </w:p>
    <w:p>
      <w:r>
        <w:br/>
        <w:t>----------------------------------------</w:t>
        <w:br/>
      </w:r>
    </w:p>
    <w:p>
      <w:r>
        <w:t>a um rato morto encontrado num parque</w:t>
        <w:br/>
        <w:t>este findou aqui sua vasta carreira</w:t>
        <w:br/>
        <w:t>de rato vivo e escuro ante as constelações</w:t>
        <w:br/>
        <w:t>a sua pequena medida não humilha</w:t>
        <w:br/>
        <w:t>senão aqueles que tudo querem imenso</w:t>
        <w:br/>
        <w:t>e só sabem pensar em termos de homem ou árvore</w:t>
        <w:br/>
        <w:t>pois decerto este rato destinou como soube (e até como não soube)</w:t>
        <w:br/>
        <w:t>o milagre das patas – tão junto ao focinho! –</w:t>
        <w:br/>
        <w:t>que afinal estavam justas, servindo muito bem</w:t>
        <w:br/>
        <w:t>para agatanhar, fugir, segurar o alimento, voltar atrás de repente, quando necessário</w:t>
        <w:br/>
        <w:t>está pois tudo certo, ó “deus dos cemitérios pequenos”?</w:t>
        <w:br/>
        <w:t>mas quem sabe quem sabe quando há engano</w:t>
        <w:br/>
        <w:t>nos escritórios do inferno? quem poderá dizer</w:t>
        <w:br/>
        <w:t>que não era para príncipe ou julgador de povos</w:t>
        <w:br/>
        <w:t>o ímpeto primeiro desta criação</w:t>
        <w:br/>
        <w:t>irrisória para o mundo – com mundo nela?</w:t>
        <w:br/>
        <w:t>tantas preocupações às donas de casa – e aos médicos – ele dava!</w:t>
        <w:br/>
        <w:t>como brincar ao bem e ao mal se estes nos faltam?</w:t>
        <w:br/>
        <w:t>algum rapazola entendeu sua esta vida tão ímpar</w:t>
        <w:br/>
        <w:t>e passou nela a roda com que se amam</w:t>
        <w:br/>
        <w:t>olhos nos olhos – vítima e carrasco</w:t>
        <w:br/>
        <w:t>não tinha amigos? enganava os pais?</w:t>
        <w:br/>
        <w:t>ia por ali fora, minúsculo corpo divertido</w:t>
        <w:br/>
        <w:t>e agora parado, aquoso, cheira mal.</w:t>
        <w:br/>
        <w:t>sem abuso</w:t>
        <w:br/>
        <w:t>que final há-de dar-se a este poema?</w:t>
        <w:br/>
        <w:t>romântico? clássico? regionalista?</w:t>
        <w:br/>
        <w:t>como acabar com um corpo corajoso humílimo</w:t>
        <w:br/>
        <w:t>morto em pleno exercício da sua lira?</w:t>
      </w:r>
    </w:p>
    <w:p>
      <w:r>
        <w:br/>
        <w:t>----------------------------------------</w:t>
        <w:br/>
      </w:r>
    </w:p>
    <w:p>
      <w:r>
        <w:t>“sim, fui um profeta”</w:t>
        <w:br/>
        <w:t>experimento um contacto de sombras,</w:t>
        <w:br/>
        <w:t>o mal estar de uma efervescência de ruínas, das folhas</w:t>
        <w:br/>
        <w:t>que tomam a forma virgem de um tronco. sou já um hábito,</w:t>
        <w:br/>
        <w:t>habitado por diferentes direcções de espírito, ouvido no fundo dos poços</w:t>
        <w:br/>
        <w:t>humanos: um tom de voz que multiplica a contradição ofegante</w:t>
        <w:br/>
        <w:t>das nostalgias. diziam-me:</w:t>
        <w:br/>
        <w:t>“ – procura no coro dos mortos o primeiro grau</w:t>
        <w:br/>
        <w:t>da felicidade; na obsessão dos pescadores de ostras</w:t>
        <w:br/>
        <w:t>um derradeiro uivo de sofrimento . . . ” e as palavras chegavam-me</w:t>
        <w:br/>
        <w:t>em tumulto, numa pesada respiração, num estertor</w:t>
        <w:br/>
        <w:t>de velho. então, vi o fim: a queda sinuosa dos astros, o rosto</w:t>
        <w:br/>
        <w:t>de um gelo azul, o ruído de ondas sobrepondo-se à imagem</w:t>
        <w:br/>
        <w:t>do ventre rasgado até às entranhas. nenhum exorcismo me restituiu</w:t>
        <w:br/>
        <w:t>a força. entrei na procissão dos sonâmbulos,</w:t>
        <w:br/>
        <w:t>juntando a voz ao gemido comum. “ – quem é este?” –</w:t>
        <w:br/>
        <w:t>“ – o taciturno poeta, o antigo portador de absolvição.”</w:t>
        <w:br/>
        <w:t>e comentavam :</w:t>
        <w:br/>
        <w:t>“de que nos serve, agora? . . . ” e a maré engrossava</w:t>
        <w:br/>
        <w:t>como as nuvens do crepúsculo! entre os homens ainda há</w:t>
        <w:br/>
        <w:t>quem se lembre: o bêbado contador de histórias, o músico</w:t>
        <w:br/>
        <w:t>cego das feiras, a louca decifradora das sinas. as crianças apedrejam-nos</w:t>
        <w:br/>
        <w:t>à entrada das aldeias. um deles apareceu, de manhã, boiando</w:t>
        <w:br/>
        <w:t>no canal</w:t>
        <w:br/>
        <w:t>– e os seus olhos viam tudo.</w:t>
      </w:r>
    </w:p>
    <w:p>
      <w:r>
        <w:br/>
        <w:t>----------------------------------------</w:t>
        <w:br/>
      </w:r>
    </w:p>
    <w:p>
      <w:r>
        <w:t>voz numa pedra</w:t>
        <w:br/>
        <w:t>não adoro o passado</w:t>
        <w:br/>
        <w:t>não sou três vezes mestre</w:t>
        <w:br/>
        <w:t>não combinei nada com as furnas</w:t>
        <w:br/>
        <w:t>não é para isso que eu cá ando</w:t>
        <w:br/>
        <w:t>decerto vi osíris porém chamava-se ele nessa altura luiz</w:t>
        <w:br/>
        <w:t>decerto fui com ísis mas disse-lhe eu que me chamava joão</w:t>
        <w:br/>
        <w:t>nenhuma nenhuma palavra está completa</w:t>
        <w:br/>
        <w:t>nem mesmo em alemão que as tem tão grandes</w:t>
        <w:br/>
        <w:t>assim também eu nunca te direi o que sei</w:t>
        <w:br/>
        <w:t>a não ser pelo arco e flecha negro e azul do vento</w:t>
        <w:br/>
        <w:t>não digo como o outro: sei que não sei nada</w:t>
        <w:br/>
        <w:t>sei muito bem que soube sempre umas coisas</w:t>
        <w:br/>
        <w:t>que isso pesa</w:t>
        <w:br/>
        <w:t>que lanço os turbilhões e vejo o arco íris</w:t>
        <w:br/>
        <w:t>acreditando ser ele o agente supremo</w:t>
        <w:br/>
        <w:t>do coração do mundo</w:t>
        <w:br/>
        <w:t>vaso de liberdade expurgada do mênstruo</w:t>
        <w:br/>
        <w:t>rosa viva diante dos nossos olhos</w:t>
        <w:br/>
        <w:t>ainda longe longe a cidade futura</w:t>
        <w:br/>
        <w:t>onde “a poesia não mais ritmará a acção</w:t>
        <w:br/>
        <w:t>porque caminhará adiante dela”</w:t>
        <w:br/>
        <w:t>os pregadores de morte vão acabar?</w:t>
        <w:br/>
        <w:t>os segadores do amor vão acabar?</w:t>
        <w:br/>
        <w:t>a tortura dos olhos vai acabar?</w:t>
        <w:br/>
        <w:t>passa-me então aquele canivete</w:t>
        <w:br/>
        <w:t>porque há imenso que começar a podar</w:t>
        <w:br/>
        <w:t>passa não me olhes como se olha um bruxo</w:t>
        <w:br/>
        <w:t>detentor do milagre da verdade</w:t>
        <w:br/>
        <w:t>“a machadada e o propósito de não sacrificar-se não constituirão ao sol coisa nenhuma”</w:t>
        <w:br/>
        <w:t>nada está escrito afinal</w:t>
      </w:r>
    </w:p>
    <w:p>
      <w:r>
        <w:br/>
        <w:t>----------------------------------------</w:t>
        <w:br/>
      </w:r>
    </w:p>
    <w:p>
      <w:r>
        <w:t>meditação sobre ruínas</w:t>
        <w:br/>
        <w:t>desembarcou numa sala sem dourados nem cadeiras:</w:t>
        <w:br/>
        <w:t>madeiras velhas, jarras com flores de plástico, janelas</w:t>
        <w:br/>
        <w:t>de vidros partidos para a auto-estrada. nem vento,</w:t>
        <w:br/>
        <w:t>nem mar: só o ruído dos carros entrava pelas fendas</w:t>
        <w:br/>
        <w:t>para ecoar no tecto (madeiras à vista entre os restos</w:t>
        <w:br/>
        <w:t>de estuque). depois, na rua, pendurou-se nos ferros podres</w:t>
        <w:br/>
        <w:t>de antigas varandas. percebia-se, por entre os arbustos</w:t>
        <w:br/>
        <w:t>que invadiam tudo, uma vista que teria sido digna</w:t>
        <w:br/>
        <w:t>de um quadro romântico. o vale, coberto de casas, e</w:t>
        <w:br/>
        <w:t>os montes invadidos por ferro-velho, ocultam um passado</w:t>
        <w:br/>
        <w:t>de rebanhos e pastores. mas talvez não se tenha ouvido aqui</w:t>
        <w:br/>
        <w:t>a música da flauta. com efeito, esta casa limita-se</w:t>
        <w:br/>
        <w:t>a guardar antigos silêncios, que o uso transformou em manchas</w:t>
        <w:br/>
        <w:t>sépia na memória. agora, confundem-se com a cor das paredes;</w:t>
        <w:br/>
        <w:t>e só abrigam tocas répteis, que apenas se adivinham,</w:t>
        <w:br/>
        <w:t>no inverno, escondidos do universo. mas alguém passou por aqui,</w:t>
        <w:br/>
        <w:t>há pouco; e um monte de madeira fumega, ainda, enquanto</w:t>
        <w:br/>
        <w:t>o sol avança a partir do nascente, onde as cores frias</w:t>
        <w:br/>
        <w:t>da madrugada não se dissipam, nem pássaro algum saúda</w:t>
        <w:br/>
        <w:t>o nascer do dia.</w:t>
      </w:r>
    </w:p>
    <w:p>
      <w:r>
        <w:br/>
        <w:t>----------------------------------------</w:t>
        <w:br/>
      </w:r>
    </w:p>
    <w:p>
      <w:r>
        <w:t>nenhuma outra flor</w:t>
        <w:br/>
        <w:t>tem a dura beleza</w:t>
        <w:br/>
        <w:t>desta rocha vermelha</w:t>
        <w:br/>
        <w:t>que a si mesma sobe</w:t>
        <w:br/>
        <w:t>como uma maré por</w:t>
        <w:br/>
        <w:t>todos os lados subin</w:t>
        <w:br/>
        <w:t>do-nos</w:t>
        <w:br/>
        <w:t>fogo que por si mesmo sobe</w:t>
        <w:br/>
        <w:t>como em ondas</w:t>
        <w:br/>
        <w:t>nós</w:t>
      </w:r>
    </w:p>
    <w:p>
      <w:r>
        <w:br/>
        <w:t>----------------------------------------</w:t>
        <w:br/>
      </w:r>
    </w:p>
    <w:p>
      <w:r>
        <w:t>receita para fazer azul</w:t>
        <w:br/>
        <w:t>se quiseres fazer azul,</w:t>
        <w:br/>
        <w:t>pega num pedaço de céu e mete-o numa panela grande,</w:t>
        <w:br/>
        <w:t>que possas levar ao lume do horizonte;</w:t>
        <w:br/>
        <w:t>depois mexe o azul com um resto de vermelho</w:t>
        <w:br/>
        <w:t>da madrugada, até que ele se desfaça;</w:t>
        <w:br/>
        <w:t>despeja tudo num bacio bem limpo,</w:t>
        <w:br/>
        <w:t>para que nada reste das impurezas da tarde.</w:t>
        <w:br/>
        <w:t>por fim, peneira um resto de ouro da areia</w:t>
        <w:br/>
        <w:t>do meio-dia, até que a cor pegue ao fundo de metal.</w:t>
        <w:br/>
        <w:t>se quiseres, para que as cores se não desprendam</w:t>
        <w:br/>
        <w:t>com o tempo, deita no líquido um caroço de pêssego queimado.</w:t>
        <w:br/>
        <w:t>vê-lo-ás desfazer-se, sem deixar sinais de que alguma vez</w:t>
        <w:br/>
        <w:t>ali o puseste; e nem o negro da cinza deixará um resto de ocre</w:t>
        <w:br/>
        <w:t>na superfície dourada. podes, então, levantar a cor</w:t>
        <w:br/>
        <w:t>até à altura dos olhos, e compará-la com o azul autêntico.</w:t>
        <w:br/>
        <w:t>ambas as cores te parecerão semelhantes, sem que</w:t>
        <w:br/>
        <w:t>possas distinguir entre uma e outra.</w:t>
        <w:br/>
        <w:t>assim o fiz – eu, abraão ben judá ibn haim,</w:t>
        <w:br/>
        <w:t>iluminador de loulé – e deixei a receita a quem quiser,</w:t>
        <w:br/>
        <w:t>algum dia, imitar o céu.</w:t>
      </w:r>
    </w:p>
    <w:p>
      <w:r>
        <w:br/>
        <w:t>----------------------------------------</w:t>
        <w:br/>
      </w:r>
    </w:p>
    <w:p>
      <w:r>
        <w:t>é isto: a noite de manhã</w:t>
        <w:br/>
        <w:t>tu levantas-te</w:t>
        <w:br/>
        <w:t>manhã e noite não se vêem ao espelho</w:t>
        <w:br/>
        <w:t>antes o estilhaçam para dentro</w:t>
        <w:br/>
        <w:t>desencontram-se interminavelmente</w:t>
        <w:br/>
        <w:t>mas ouvem-se uma à outra entre as salas da casa</w:t>
        <w:br/>
        <w:t>tu estás súbita ali na esquina do corredor</w:t>
        <w:br/>
        <w:t>sinto por momentos a tua cara negra</w:t>
        <w:br/>
        <w:t>e a imensidão do teu corpo anoitecido</w:t>
        <w:br/>
        <w:t>passas-me a manhã devagar</w:t>
        <w:br/>
        <w:t>de mão a mão</w:t>
        <w:br/>
        <w:t>como um mapa fosforescente</w:t>
        <w:br/>
        <w:t>onde por certo íamos morrer</w:t>
      </w:r>
    </w:p>
    <w:p>
      <w:r>
        <w:br/>
        <w:t>----------------------------------------</w:t>
        <w:br/>
      </w:r>
    </w:p>
    <w:p>
      <w:r>
        <w:t>ética</w:t>
        <w:br/>
        <w:t>chego em frente do mar, das suas ondas,</w:t>
        <w:br/>
        <w:t>das marés que setembro enfurece, dos cinzentos</w:t>
        <w:br/>
        <w:t>e azuis que alternam com verdes estranhos;</w:t>
        <w:br/>
        <w:t>uma voz trata da loucura, ou do olhar vazio</w:t>
        <w:br/>
        <w:t>dos peixes, ou de um tema ressequido como as algas</w:t>
        <w:br/>
        <w:t>da maré baixa; um vento percorreu a praia,</w:t>
        <w:br/>
        <w:t>no silêncio da tarde, devolvendo ao corpo das águas</w:t>
        <w:br/>
        <w:t>uma unidade antiga. o mar, no entanto, supõe</w:t>
        <w:br/>
        <w:t>que o esqueçam. nos seus fundos dormem as imagens</w:t>
        <w:br/>
        <w:t>que o sonho já não guarda; braços que se agarram</w:t>
        <w:br/>
        <w:t>aos mastros do naufrágio. um barco abstracto</w:t>
        <w:br/>
        <w:t>passou devagar pelo horizonte que a manhã não viu,</w:t>
        <w:br/>
        <w:t>entrando no outro lado da terra, esquecido</w:t>
        <w:br/>
        <w:t>por instantes da música dos portos. o poema, disseram-me,</w:t>
        <w:br/>
        <w:t>ignorou essa distracção: atravessou</w:t>
        <w:br/>
        <w:t>o limite da eternidade, vestiu-se com as palavras</w:t>
        <w:br/>
        <w:t>nocturnas, deixou que a morte o contaminasse.</w:t>
        <w:br/>
        <w:t>à beira-mar, não dou por isso; e digo-o,</w:t>
        <w:br/>
        <w:t>devagar, repetindo em voz baixa</w:t>
        <w:br/>
        <w:t>todas as suas contradições.</w:t>
      </w:r>
    </w:p>
    <w:p>
      <w:r>
        <w:br/>
        <w:t>----------------------------------------</w:t>
        <w:br/>
      </w:r>
    </w:p>
    <w:p>
      <w:r>
        <w:t>de profundis amamus</w:t>
        <w:br/>
        <w:t>ontem às onze</w:t>
        <w:br/>
        <w:t>fumaste</w:t>
        <w:br/>
        <w:t>um cigarro</w:t>
        <w:br/>
        <w:t>encontrei-te</w:t>
        <w:br/>
        <w:t>sentado</w:t>
        <w:br/>
        <w:t>ficámos para perder</w:t>
        <w:br/>
        <w:t>todos os teus eléctricos</w:t>
        <w:br/>
        <w:t>os meus</w:t>
        <w:br/>
        <w:t>estavam perdidos</w:t>
        <w:br/>
        <w:t>por natureza própria</w:t>
        <w:br/>
        <w:t>andámos</w:t>
        <w:br/>
        <w:t>dez quilómetros</w:t>
        <w:br/>
        <w:t>a pé</w:t>
        <w:br/>
        <w:t>ninguém nos viu passar</w:t>
        <w:br/>
        <w:t>excepto</w:t>
        <w:br/>
        <w:t>claro</w:t>
        <w:br/>
        <w:t>os porteiros</w:t>
        <w:br/>
        <w:t>é da natureza das coisas</w:t>
        <w:br/>
        <w:t>ser-se visto</w:t>
        <w:br/>
        <w:t>pelos porteiros</w:t>
        <w:br/>
        <w:t>olha</w:t>
        <w:br/>
        <w:t>como só tu sabes olhar</w:t>
        <w:br/>
        <w:t>a rua os costumes</w:t>
        <w:br/>
        <w:t>o público</w:t>
        <w:br/>
        <w:t>o vinco das tuas calças</w:t>
        <w:br/>
        <w:t>está cheio de frio</w:t>
        <w:br/>
        <w:t>é há quatro mil pessoas interessadas</w:t>
        <w:br/>
        <w:t>nisso</w:t>
        <w:br/>
        <w:t>não faz mal abracem-me</w:t>
        <w:br/>
        <w:t>os teus olhos</w:t>
        <w:br/>
        <w:t>de extremo a extremo azuis</w:t>
        <w:br/>
        <w:t>vai ser assim durante muito tempo</w:t>
        <w:br/>
        <w:t>decorrerão muitos séculos antes de nós</w:t>
        <w:br/>
        <w:t>mas não te importes</w:t>
        <w:br/>
        <w:t>muito</w:t>
        <w:br/>
        <w:t>nós só temos a ver</w:t>
        <w:br/>
        <w:t>com o presente</w:t>
        <w:br/>
        <w:t>perfeito</w:t>
        <w:br/>
        <w:t>corsários de olhos de gato intransponível</w:t>
        <w:br/>
        <w:t>maravilhados maravilhosos únicos</w:t>
        <w:br/>
        <w:t>nem pretérito nem futuro tem</w:t>
        <w:br/>
        <w:t>o estranho verbo nosso</w:t>
      </w:r>
    </w:p>
    <w:p>
      <w:r>
        <w:br/>
        <w:t>----------------------------------------</w:t>
        <w:br/>
      </w:r>
    </w:p>
    <w:p>
      <w:r>
        <w:t>epitáfio</w:t>
        <w:br/>
        <w:t>morreram da epidemia, os melhores: a uns,</w:t>
        <w:br/>
        <w:t>levou-os a peste; a outros, a gripe a que</w:t>
        <w:br/>
        <w:t>chamaram pneumónica; e houve os da</w:t>
        <w:br/>
        <w:t>doença de s. vito; os da lepra, os da</w:t>
        <w:br/>
        <w:t>tísica, galopante ou não. isto, quando</w:t>
        <w:br/>
        <w:t>não davam um tiro na cabeça, não se</w:t>
        <w:br/>
        <w:t>enforcavam num candeeiro, não se deitavam</w:t>
        <w:br/>
        <w:t>ao rio. houve ainda os que deixaram</w:t>
        <w:br/>
        <w:t>de escrever; os que beberam até perder</w:t>
        <w:br/>
        <w:t>o juízo; os que, pura e simplesmente,</w:t>
        <w:br/>
        <w:t>desistiram sem nada explicar. como</w:t>
        <w:br/>
        <w:t>se a vida dependesse de tão pouco –</w:t>
        <w:br/>
        <w:t>linhas rabiscadas em papéis baratos,</w:t>
        <w:br/>
        <w:t>frases que podiam ou não rimar,</w:t>
        <w:br/>
        <w:t>pensamentos . . . que poderiam ter</w:t>
        <w:br/>
        <w:t>guardado para eles próprios. no</w:t>
        <w:br/>
        <w:t>entanto, quando os leio, percebo o seu</w:t>
        <w:br/>
        <w:t>desespero. a beleza não aparece</w:t>
        <w:br/>
        <w:t>todos os dias à vista do homem;</w:t>
        <w:br/>
        <w:t>a perfeição nem sempre parece</w:t>
        <w:br/>
        <w:t>uma coisa deste mundo. sim:</w:t>
        <w:br/>
        <w:t>subo as escadas até ao fim,</w:t>
        <w:br/>
        <w:t>de onde se vê a cidade, embora</w:t>
        <w:br/>
        <w:t>o tempo esteja de tempestade. o</w:t>
        <w:br/>
        <w:t>que se passa, neste instante, sob</w:t>
        <w:br/>
        <w:t>aqueles tectos? que epidemia, mais</w:t>
        <w:br/>
        <w:t>subtil, prende ao chão os que,</w:t>
        <w:br/>
        <w:t>ainda há pouco, sonhavam com o voo?</w:t>
      </w:r>
    </w:p>
    <w:p>
      <w:r>
        <w:br/>
        <w:t>----------------------------------------</w:t>
        <w:br/>
      </w:r>
    </w:p>
    <w:p>
      <w:r>
        <w:t>homenagem a s. joão da cruz</w:t>
        <w:br/>
        <w:t>quando colhi os frutos daqueles ramos</w:t>
        <w:br/>
        <w:t>que nunca deram sombra, a noite desceu</w:t>
        <w:br/>
        <w:t>depressa, sem poente nem crepúsculo: a noite</w:t>
        <w:br/>
        <w:t>que já estava dentro de cada fruto</w:t>
        <w:br/>
        <w:t>e se fazia mais espessa de cada vez que os meus lábios</w:t>
        <w:br/>
        <w:t>tocavam a ácida casca. que noite</w:t>
        <w:br/>
        <w:t>começou então? não foi, sem dúvida, a noite</w:t>
        <w:br/>
        <w:t>áspera do choro e do canto; nem a noite piedosa</w:t>
        <w:br/>
        <w:t>que antecede a madrugada; nem sequer</w:t>
        <w:br/>
        <w:t>a noite única do sonho e da insónia, confundindo-se</w:t>
        <w:br/>
        <w:t>no curso sonâmbulo dos corpos que o torpor amante</w:t>
        <w:br/>
        <w:t>contamina. noite sem fim – porque</w:t>
        <w:br/>
        <w:t>não teve um princípio – e definitiva no olhar</w:t>
        <w:br/>
        <w:t>cego de um reflexo sem memória: dando</w:t>
        <w:br/>
        <w:t>o nome às coisas que nunca o tiveram; e roubando</w:t>
        <w:br/>
        <w:t>substância a esses nomes – essa noite</w:t>
        <w:br/>
        <w:t>anda pelo meio de mim, entre quem sou</w:t>
        <w:br/>
        <w:t>e quem julgo ser, impedindo-me de ver cada um</w:t>
        <w:br/>
        <w:t>dos lados em que estou. noite, então,</w:t>
        <w:br/>
        <w:t>que caiu onde sempre esteve: amada, desejada,</w:t>
        <w:br/>
        <w:t>repudiada repetição do que escrevo</w:t>
        <w:br/>
        <w:t>quando escrevo – chamando, apenas,</w:t>
        <w:br/>
        <w:t>a chama que não vejo nesse obscuro desejo.</w:t>
      </w:r>
    </w:p>
    <w:p>
      <w:r>
        <w:br/>
        <w:t>----------------------------------------</w:t>
        <w:br/>
      </w:r>
    </w:p>
    <w:p>
      <w:r>
        <w:t>discurso ao príncipe de epaminondas,</w:t>
        <w:br/>
        <w:t>mancebo de grande futuro poema</w:t>
        <w:br/>
        <w:t>despe-te de verdades</w:t>
        <w:br/>
        <w:t>das grandes primeiro que das pequenas</w:t>
        <w:br/>
        <w:t>das tuas antes que de quaisquer outras</w:t>
        <w:br/>
        <w:t>abre uma cova e enterra-as</w:t>
        <w:br/>
        <w:t>a teu lado</w:t>
        <w:br/>
        <w:t>primeiro as que te impuseram eras ainda imbele</w:t>
        <w:br/>
        <w:t>e não possuías mácula senão a de um nome estranho</w:t>
        <w:br/>
        <w:t>depois as que crescendo penosamente vestiste</w:t>
        <w:br/>
        <w:t>a verdade do pão a verdade das lágrimas</w:t>
        <w:br/>
        <w:t>pois não és flor nem luto nem acalanto nem estrela</w:t>
        <w:br/>
        <w:t>depois as que ganhaste com o teu sémen</w:t>
        <w:br/>
        <w:t>onde a manhã ergue um espelho vazio</w:t>
        <w:br/>
        <w:t>e uma criança chora entre nuvens e abismos</w:t>
        <w:br/>
        <w:t>depois as que hão-de pôr em cima do teu retrato</w:t>
        <w:br/>
        <w:t>quando lhes forneceres a grande recordação</w:t>
        <w:br/>
        <w:t>que todos esperam tanto porque a esperam de ti</w:t>
        <w:br/>
        <w:t>nada depois, só tu e o teu silêncio</w:t>
        <w:br/>
        <w:t>e veias de coral rasgando-nos os pulsos</w:t>
        <w:br/>
        <w:t>então, meu senhor, poderemos passar</w:t>
        <w:br/>
        <w:t>pela planície nua</w:t>
        <w:br/>
        <w:t>o teu corpo com nuvens pelos ombros</w:t>
        <w:br/>
        <w:t>as minhas mãos cheias de barbas brancas</w:t>
        <w:br/>
        <w:t>aí não haverá demora nem abrigo nem chegada</w:t>
        <w:br/>
        <w:t>mas um quadrado de fogo sobre as nossas cabeças</w:t>
        <w:br/>
        <w:t>e uma estrada de pedra até ao fim das luzes</w:t>
        <w:br/>
        <w:t>e um silêncio de morte à nossa passagem</w:t>
      </w:r>
    </w:p>
    <w:p>
      <w:r>
        <w:br/>
        <w:t>----------------------------------------</w:t>
        <w:br/>
      </w:r>
    </w:p>
    <w:p>
      <w:r>
        <w:t>you are welcome to elsinore</w:t>
        <w:br/>
        <w:t>entre nós e as palavras há metal fundente</w:t>
        <w:br/>
        <w:t>entre nós e as palavras há hélices que andam</w:t>
        <w:br/>
        <w:t>e podem dar-nos morte violar-nos tirar</w:t>
        <w:br/>
        <w:t>do mais fundo de nós o mais útil segredo</w:t>
        <w:br/>
        <w:t>entre nós e as palavras há perfis ardentes</w:t>
        <w:br/>
        <w:t>espaços cheios de gente de costas</w:t>
        <w:br/>
        <w:t>altas flores venenosas portas por abrir</w:t>
        <w:br/>
        <w:t>e escadas e ponteiros e crianças sentadas</w:t>
        <w:br/>
        <w:t>à espera do seu tempo e do seu precipício</w:t>
        <w:br/>
        <w:t>ao longo da muralha que habitamos</w:t>
        <w:br/>
        <w:t>há palavras de vida há palavras de morte</w:t>
        <w:br/>
        <w:t>há palavras imensas, que esperam por nós</w:t>
        <w:br/>
        <w:t>e outras, frágeis, que deixaram de esperar</w:t>
        <w:br/>
        <w:t>há palavras acesas como barcos</w:t>
        <w:br/>
        <w:t>e há palavras homens, palavras que guardam</w:t>
        <w:br/>
        <w:t>o seu segredo e a sua posição</w:t>
        <w:br/>
        <w:t>entre nós e as palavras, surdamente,</w:t>
        <w:br/>
        <w:t>as mãos e as paredes de elsinore</w:t>
        <w:br/>
        <w:t>e há palavras nocturnas palavras gemidos</w:t>
        <w:br/>
        <w:t>palavras que nos sobem ilegíveis à boca</w:t>
        <w:br/>
        <w:t>palavras diamantes palavras nunca escritas</w:t>
        <w:br/>
        <w:t>palavras impossíveis de escrever</w:t>
        <w:br/>
        <w:t>por não termos connosco cordas de violinos</w:t>
        <w:br/>
        <w:t>nem todo o sangue do mundo nem todo o amplexo do ar</w:t>
        <w:br/>
        <w:t>e os braços dos amantes escrevem muito alto</w:t>
        <w:br/>
        <w:t>muito além do azul onde oxidados morrem</w:t>
        <w:br/>
        <w:t>palavras maternais só sombra só soluço</w:t>
        <w:br/>
        <w:t>só espasmos só amor só solidão desfeita</w:t>
        <w:br/>
        <w:t>entre nós e as palavras, os emparedados</w:t>
        <w:br/>
        <w:t>e entre nós e as palavras, o nosso dever falar</w:t>
      </w:r>
    </w:p>
    <w:p>
      <w:r>
        <w:br/>
        <w:t>----------------------------------------</w:t>
        <w:br/>
      </w:r>
    </w:p>
    <w:p>
      <w:r>
        <w:t>viático</w:t>
        <w:br/>
        <w:t>de noite, conhecem-se pela voz, pela</w:t>
        <w:br/>
        <w:t>respiração, por um negro afecto de braços;</w:t>
        <w:br/>
        <w:t>conhecem-se devagar, como se nunca se</w:t>
        <w:br/>
        <w:t>tivessem encontrado, nem trocado as palavras</w:t>
        <w:br/>
        <w:t>estranhas de uma despedida;</w:t>
        <w:br/>
        <w:t>conhecem-se pelo desespero da ignorância, que</w:t>
        <w:br/>
        <w:t>a uns e outros rouba o sentimento, deixando-os</w:t>
        <w:br/>
        <w:t>entregues à secura de um reflexo.</w:t>
        <w:br/>
        <w:t>vinde: desse cais que o inverno devastou,</w:t>
        <w:br/>
        <w:t>que os barcos não procuram, nem as aves, nem</w:t>
        <w:br/>
        <w:t>a mais louca das antigas prostitutas; e</w:t>
        <w:br/>
        <w:t>trazei convosco um refúgio de sombras nos</w:t>
        <w:br/>
        <w:t>lábios, uma infecção de alma no cansaço</w:t>
        <w:br/>
        <w:t>dos corpos, o fardo de um brilho na obscuridade</w:t>
        <w:br/>
        <w:t>dos olhos.</w:t>
        <w:br/>
        <w:t>comungai comigo na desordem da vida,</w:t>
        <w:br/>
        <w:t>na indecisão dos caminhos,</w:t>
        <w:br/>
        <w:t>na feira de um silêncio por onde escorrem,</w:t>
        <w:br/>
        <w:t>como as imagens de um sonho,</w:t>
        <w:br/>
        <w:t>um riso amado, outrora, e</w:t>
        <w:br/>
        <w:t>o teu rosto sem idade.</w:t>
      </w:r>
    </w:p>
    <w:p>
      <w:r>
        <w:br/>
        <w:t>----------------------------------------</w:t>
        <w:br/>
      </w:r>
    </w:p>
    <w:p>
      <w:r>
        <w:t>biografia</w:t>
        <w:br/>
        <w:t>incorreu no desejo, no pecado melancólico</w:t>
        <w:br/>
        <w:t>do amor, no gozo do instante que o tempo</w:t>
        <w:br/>
        <w:t>apaga. cedeu às espumas abstractas da vida</w:t>
        <w:br/>
        <w:t>a solidão herdada da noite. entrou num rio</w:t>
        <w:br/>
        <w:t>de palavras difusas, abandonando a segurança</w:t>
        <w:br/>
        <w:t>das margens.</w:t>
        <w:br/>
        <w:t>conheceu o pálido reverso dos rostos;</w:t>
        <w:br/>
        <w:t>acordou corpos dos quais só lembra um frio</w:t>
        <w:br/>
        <w:t>de sombra; viu a destilação da ausência</w:t>
        <w:br/>
        <w:t>nos sentidos que o outono entorpece, in-</w:t>
        <w:br/>
        <w:t>diferente, na expectativa dos júbilos</w:t>
        <w:br/>
        <w:t>primaveris.</w:t>
        <w:br/>
        <w:t>na estação que traz de vota a fúnebre</w:t>
        <w:br/>
        <w:t>rapariga, no entanto, algo correu mal. não</w:t>
        <w:br/>
        <w:t>marcou o despertador para a hora certa; não</w:t>
        <w:br/>
        <w:t>ouviu o nome que assinala o reconhecimento</w:t>
        <w:br/>
        <w:t>dos amantes. dormira pouco a noite passada;</w:t>
        <w:br/>
        <w:t>distraíra-se.</w:t>
        <w:br/>
        <w:t>sobrou-lhe de tudo isto um resíduo de</w:t>
        <w:br/>
        <w:t>canto: revelação de um eco de voz sem a</w:t>
        <w:br/>
        <w:t>opacidade de lábios, súbita como a imagem</w:t>
        <w:br/>
        <w:t>de uns cabelos antigos</w:t>
        <w:br/>
        <w:t>no vazio do verso.</w:t>
      </w:r>
    </w:p>
    <w:p>
      <w:r>
        <w:br/>
        <w:t>----------------------------------------</w:t>
        <w:br/>
      </w:r>
    </w:p>
    <w:p>
      <w:r>
        <w:t>arqueologia</w:t>
        <w:br/>
        <w:t>aqui, o molde dos que se limitaram a</w:t>
        <w:br/>
        <w:t>um contorno do divino – desfaz-se com os</w:t>
        <w:br/>
        <w:t>ventos e as marés. libertou-se da alquimia</w:t>
        <w:br/>
        <w:t>efémera das mãos; e comunga o segredo</w:t>
        <w:br/>
        <w:t>dos movimentos cíclicos, das mudanças de acaso,</w:t>
        <w:br/>
        <w:t>das decisões inscritas num rumo de astro.</w:t>
        <w:br/>
        <w:t>tiro a figura que parecia perdida. um</w:t>
        <w:br/>
        <w:t>olhar breve com o bater de asas da borboleta</w:t>
        <w:br/>
        <w:t>na incineração da tarde . . . procuro o seu dom</w:t>
        <w:br/>
        <w:t>de abismo, um fundo negro de poço que me fixa</w:t>
        <w:br/>
        <w:t>sem o reflexo da superfície: e encontro o seu vazio</w:t>
        <w:br/>
        <w:t>inquieto num silêncio de espelho.</w:t>
        <w:br/>
        <w:t>embora se diga que uma reprodução não terá</w:t>
        <w:br/>
        <w:t>nunca o fulgor do original, esta imagem dá-me um</w:t>
        <w:br/>
        <w:t>sabor de coisas mortas: a luz nascente, o ouro</w:t>
        <w:br/>
        <w:t>de um horizonte marítimo, o fumo húmido da respiração</w:t>
        <w:br/>
        <w:t>matinal. deixo-me estar com elas; e limito-me</w:t>
        <w:br/>
        <w:t>a sentir a sua lenta corrupção nas raízes da alma.</w:t>
      </w:r>
    </w:p>
    <w:p>
      <w:r>
        <w:br/>
        <w:t>----------------------------------------</w:t>
        <w:br/>
      </w:r>
    </w:p>
    <w:p>
      <w:r>
        <w:t>morreremos repetidamente sobre esta praia, nas margens da luz.</w:t>
        <w:br/>
        <w:t>a rosa declina a sua autobiografia, obliquamente caindo</w:t>
        <w:br/>
        <w:t>sobre quilómetros e quilómetros de florestas insistentes,</w:t>
        <w:br/>
        <w:t>sobre a sombria arquitectura desta terra longamente apaixonada,</w:t>
        <w:br/>
        <w:t>sobre a rosa que sobe até à aérea metalurgia das nuvens.</w:t>
      </w:r>
    </w:p>
    <w:p>
      <w:r>
        <w:br/>
        <w:t>----------------------------------------</w:t>
        <w:br/>
      </w:r>
    </w:p>
    <w:p>
      <w:r>
        <w:t>canto dos lugares</w:t>
        <w:br/>
        <w:t>tantas vezes os lugares habitam no homem</w:t>
        <w:br/>
        <w:t>e os homens tantas vezes habitam</w:t>
        <w:br/>
        <w:t>nos lugares que os habitam, que podia</w:t>
        <w:br/>
        <w:t>dizer-se que o cárcere de sócrates,</w:t>
        <w:br/>
        <w:t>estando nele sócrates, não o era,</w:t>
        <w:br/>
        <w:t>como diz séneca em epístola a hélvia.</w:t>
        <w:br/>
        <w:t>por isso cada lugar nos mostra</w:t>
        <w:br/>
        <w:t>uma vida clara e desmedida,</w:t>
        <w:br/>
        <w:t>enquanto o tempo oscila e nos oculta</w:t>
        <w:br/>
        <w:t>que é curto e ambíguo</w:t>
        <w:br/>
        <w:t>porque nos dá a morte e a vida.</w:t>
        <w:br/>
        <w:t>e os lugares somente acabam</w:t>
        <w:br/>
        <w:t>porque é mortal cada homem</w:t>
        <w:br/>
        <w:t>que houve em si algum lugar.</w:t>
      </w:r>
    </w:p>
    <w:p>
      <w:r>
        <w:br/>
        <w:t>----------------------------------------</w:t>
        <w:br/>
      </w:r>
    </w:p>
    <w:p>
      <w:r>
        <w:t>lisboa sob névoa</w:t>
        <w:br/>
        <w:t>na névoa, a cidade, ébria</w:t>
        <w:br/>
        <w:t>oscila, tomba.</w:t>
        <w:br/>
        <w:t>informes, as casas</w:t>
        <w:br/>
        <w:t>perdem o lugar e o dia.</w:t>
        <w:br/>
        <w:t>cravadas no nada,</w:t>
        <w:br/>
        <w:t>as paredes são menires,</w:t>
        <w:br/>
        <w:t>pedras antigas, vagas</w:t>
        <w:br/>
        <w:t>sem princípio, sem fim.</w:t>
      </w:r>
    </w:p>
    <w:p>
      <w:r>
        <w:br/>
        <w:t>----------------------------------------</w:t>
        <w:br/>
      </w:r>
    </w:p>
    <w:p>
      <w:r>
        <w:t>a magnólia</w:t>
        <w:br/>
        <w:t>a exaltação do mínimo,</w:t>
        <w:br/>
        <w:t>e o magnífico relâmpago</w:t>
        <w:br/>
        <w:t>do acontecimento mestre</w:t>
        <w:br/>
        <w:t>restituem-me a forma</w:t>
        <w:br/>
        <w:t>o meu resplendor.</w:t>
        <w:br/>
        <w:t>um diminuto berço me recolhe</w:t>
        <w:br/>
        <w:t>onde a palavra se elide</w:t>
        <w:br/>
        <w:t>na matéria – na metáfora –</w:t>
        <w:br/>
        <w:t>necessária, e leve, a cada um</w:t>
        <w:br/>
        <w:t>onde se ecoa e resvala.</w:t>
        <w:br/>
        <w:t>a magnólia,</w:t>
        <w:br/>
        <w:t>o som que se desenvolve nela</w:t>
        <w:br/>
        <w:t>quando pronunciada,</w:t>
        <w:br/>
        <w:t>é um exaltado aroma</w:t>
        <w:br/>
        <w:t>perdido na tempestade,</w:t>
        <w:br/>
        <w:t>um mínimo ente magnífico</w:t>
        <w:br/>
        <w:t>desfolhando relâmpagos</w:t>
        <w:br/>
        <w:t>sobre mim.</w:t>
      </w:r>
    </w:p>
    <w:p>
      <w:r>
        <w:br/>
        <w:t>----------------------------------------</w:t>
        <w:br/>
      </w:r>
    </w:p>
    <w:p>
      <w:r>
        <w:t>tríptico</w:t>
        <w:br/>
        <w:t>«transforma-se o amador na coisa amada», com seu</w:t>
        <w:br/>
        <w:t>feroz sorriso, os dentes,</w:t>
        <w:br/>
        <w:t>as mãos que relampejam no escuro. traz ruído</w:t>
        <w:br/>
        <w:t>e silêncio. traz o barulho das ondas frias</w:t>
        <w:br/>
        <w:t>e das ardentes pedras que tem dentro de si.</w:t>
        <w:br/>
        <w:t>e cobre esse ruído rudimentar com o assombrado</w:t>
        <w:br/>
        <w:t>silêncio da sua última vida.</w:t>
        <w:br/>
        <w:t>o amador transforma-se de instante para instante,</w:t>
        <w:br/>
        <w:t>e sente-se o espírito imortal do amor</w:t>
        <w:br/>
        <w:t>criando a carne em extremas atmosferas, acima</w:t>
        <w:br/>
        <w:t>de todas as coisas mortas.</w:t>
        <w:br/>
        <w:t>transforma-se o amador. corre pelas formas dentro.</w:t>
        <w:br/>
        <w:t>e a coisa amada é uma baía estanque.</w:t>
        <w:br/>
        <w:t>é o espaço de um castiçal,</w:t>
        <w:br/>
        <w:t>a coluna vertebral e o espírito</w:t>
        <w:br/>
        <w:t>das mulheres sentadas.</w:t>
        <w:br/>
        <w:t>transforma-se em noite extintora.</w:t>
        <w:br/>
        <w:t>porque o amador é tudo, e a coisa amada</w:t>
        <w:br/>
        <w:t>é uma cortina</w:t>
        <w:br/>
        <w:t>onde o vento do amador bate no alto da janela</w:t>
        <w:br/>
        <w:t>aberta. o amador entra</w:t>
        <w:br/>
        <w:t>por todas as janelas abertas. ele bate, bate, bate.</w:t>
        <w:br/>
        <w:t>o amador é um martelo que esmaga.</w:t>
        <w:br/>
        <w:t>que transforma a coisa amada.</w:t>
        <w:br/>
        <w:t>ele entra pelos ouvidos, e depois a mulher</w:t>
        <w:br/>
        <w:t>que escuta</w:t>
        <w:br/>
        <w:t>fica com aquele grito para sempre na cabeça</w:t>
        <w:br/>
        <w:t>a arder como o primeiro dia do verão. ela ouve</w:t>
        <w:br/>
        <w:t>e vai-se transformando, enquanto dorme, naquele grito</w:t>
        <w:br/>
        <w:t>do amador.</w:t>
        <w:br/>
        <w:t>depois acorda, e vai, e dá-se ao amador,</w:t>
        <w:br/>
        <w:t>dá-lhe o grito dele.</w:t>
        <w:br/>
        <w:t>e o amador e a coisa amada são um único grito</w:t>
        <w:br/>
        <w:t>anterior de amor.</w:t>
        <w:br/>
        <w:t>e gritam e batem. ele bate-lhe com o seu espírito</w:t>
        <w:br/>
        <w:t>de amador. e ela é batida, e bate-lhe</w:t>
        <w:br/>
        <w:t>com o seu espírito de amada.</w:t>
        <w:br/>
        <w:t>então o mundo transforma-se neste ruído áspero</w:t>
        <w:br/>
        <w:t>do amor. enquanto em cima</w:t>
        <w:br/>
        <w:t>o silêncio do amador e da amada alimentam</w:t>
        <w:br/>
        <w:t>o imprevisto silêncio do mundo e do amor.</w:t>
      </w:r>
    </w:p>
    <w:p>
      <w:r>
        <w:br/>
        <w:t>----------------------------------------</w:t>
        <w:br/>
      </w:r>
    </w:p>
    <w:p>
      <w:r>
        <w:t>as casas</w:t>
        <w:br/>
        <w:t>i</w:t>
        <w:br/>
        <w:t>as casas vieram de noite</w:t>
        <w:br/>
        <w:t>de manhã são casas</w:t>
        <w:br/>
        <w:t>à noite estendem os braços para o alto</w:t>
        <w:br/>
        <w:t>fumegam vão partir</w:t>
        <w:br/>
        <w:t>fecham os olhos</w:t>
        <w:br/>
        <w:t>percorrem grandes distâncias</w:t>
        <w:br/>
        <w:t>como nuvens ou navios</w:t>
        <w:br/>
        <w:t>as casas fluem de noite</w:t>
        <w:br/>
        <w:t>sob a maré dos rios</w:t>
        <w:br/>
        <w:t>são altamente mais dóceis</w:t>
        <w:br/>
        <w:t>que as crianças</w:t>
        <w:br/>
        <w:t>dentro do estuque se fecham</w:t>
        <w:br/>
        <w:t>pensativas</w:t>
        <w:br/>
        <w:t>tentam falar bem claro</w:t>
        <w:br/>
        <w:t>no silêncio</w:t>
        <w:br/>
        <w:t>com sua voz de telhas inclinadas</w:t>
        <w:br/>
        <w:t>ii</w:t>
        <w:br/>
        <w:t>prometeu ser virgem toda a vida</w:t>
        <w:br/>
        <w:t>desceu persianas sobre os olhos</w:t>
        <w:br/>
        <w:t>alimentou-se de aranhas</w:t>
        <w:br/>
        <w:t>humidades</w:t>
        <w:br/>
        <w:t>raios de sol oblíquos</w:t>
        <w:br/>
        <w:t>quando lhe tocam quereria fugir</w:t>
        <w:br/>
        <w:t>se abriam uma porta</w:t>
        <w:br/>
        <w:t>escondia o sexo</w:t>
        <w:br/>
        <w:t>ruiu num espasmo de verão</w:t>
        <w:br/>
        <w:t>molhada por um sol masculino</w:t>
        <w:br/>
        <w:t>v</w:t>
        <w:br/>
        <w:t>louca como era a da esquina</w:t>
        <w:br/>
        <w:t>recebia gente a qualquer hora</w:t>
        <w:br/>
        <w:t>caía em pedaços e</w:t>
        <w:br/>
        <w:t>vejam lá convidava as rameiras</w:t>
        <w:br/>
        <w:t>os ratos os ninhos de cegonha</w:t>
        <w:br/>
        <w:t>apitos de comboio bêbados pianos</w:t>
        <w:br/>
        <w:t>como todas as vozes de animais selvagens</w:t>
      </w:r>
    </w:p>
    <w:p>
      <w:r>
        <w:br/>
        <w:t>----------------------------------------</w:t>
        <w:br/>
      </w:r>
    </w:p>
    <w:p>
      <w:r>
        <w:t>frutos</w:t>
        <w:br/>
        <w:t>pêssegos, peras, laranjas,</w:t>
        <w:br/>
        <w:t>morangos, cerejas, figos,</w:t>
        <w:br/>
        <w:t>maçãs, melão, melancia,</w:t>
        <w:br/>
        <w:t>ó música de meus sentidos,</w:t>
        <w:br/>
        <w:t>pura delícia da língua;</w:t>
        <w:br/>
        <w:t>deixai-me agora falar</w:t>
        <w:br/>
        <w:t>do fruto que me fascina,</w:t>
        <w:br/>
        <w:t>pelo sabor, pela cor,</w:t>
        <w:br/>
        <w:t>pelo aroma das sílabas:</w:t>
        <w:br/>
        <w:t>tangerina, tangerina.</w:t>
      </w:r>
    </w:p>
    <w:p>
      <w:r>
        <w:br/>
        <w:t>----------------------------------------</w:t>
        <w:br/>
      </w:r>
    </w:p>
    <w:p>
      <w:r>
        <w:t>a água</w:t>
        <w:br/>
        <w:t>no café trazem-me um copo com água</w:t>
        <w:br/>
        <w:t>como se ele resolvesse todos os meus problemas.</w:t>
        <w:br/>
        <w:t>é ridículo – penso – não há saída.</w:t>
        <w:br/>
        <w:t>no entanto, depois de beber a água</w:t>
        <w:br/>
        <w:t>fico sem sede.</w:t>
        <w:br/>
        <w:t>e a sensação exclusiva do organismo</w:t>
        <w:br/>
        <w:t>acalma-me por momentos.</w:t>
        <w:br/>
        <w:t>como eles sabem de filosofia – penso –</w:t>
        <w:br/>
        <w:t>e regresso, logo a seguir, à angústia.</w:t>
      </w:r>
    </w:p>
    <w:p>
      <w:r>
        <w:br/>
        <w:t>----------------------------------------</w:t>
        <w:br/>
      </w:r>
    </w:p>
    <w:p>
      <w:r>
        <w:t>o poema ensina a cair</w:t>
        <w:br/>
        <w:t>o poema ensina a cair</w:t>
        <w:br/>
        <w:t>sobre os vários solos</w:t>
        <w:br/>
        <w:t>desde perder o chão repentino sob os pés</w:t>
        <w:br/>
        <w:t>como se perde os sentidos numa</w:t>
        <w:br/>
        <w:t>queda de amor, ao encontro</w:t>
        <w:br/>
        <w:t>do cabo onde a terra abate e</w:t>
        <w:br/>
        <w:t>a fecunda ausência excede</w:t>
        <w:br/>
        <w:t>até à queda vinda</w:t>
        <w:br/>
        <w:t>da lenta volúpia de cair,</w:t>
        <w:br/>
        <w:t>quando a face atinge o solo</w:t>
        <w:br/>
        <w:t>numa curva delgada subtil</w:t>
        <w:br/>
        <w:t>uma vénia a ninguém de especial</w:t>
        <w:br/>
        <w:t>ou especialmente a nós uma homenagem</w:t>
        <w:br/>
        <w:t>póstuma.</w:t>
      </w:r>
    </w:p>
    <w:p>
      <w:r>
        <w:br/>
        <w:t>----------------------------------------</w:t>
        <w:br/>
      </w:r>
    </w:p>
    <w:p>
      <w:r>
        <w:t>mulheres de henry moore nos jardins</w:t>
        <w:br/>
        <w:t>o cheiro da chuva inquinou os jardins</w:t>
        <w:br/>
        <w:t>mulheres de henry moore sorvem os ares.</w:t>
        <w:br/>
        <w:t>e tu alvejas-me, filho, camuflado</w:t>
        <w:br/>
        <w:t>na recôncava brandura desses seres.</w:t>
        <w:br/>
        <w:t>“morta! estás morta!” rejubilas.</w:t>
        <w:br/>
        <w:t>entre os mágicos projécteis à deriva,</w:t>
        <w:br/>
        <w:t>já crisálidas, já arcas no dilúvio,</w:t>
        <w:br/>
        <w:t>pedem paz elas num sossegado corpo</w:t>
        <w:br/>
        <w:t>com a terra, seus regos, suas relvas.</w:t>
        <w:br/>
        <w:t>naves nossas de regresso ao solo?</w:t>
      </w:r>
    </w:p>
    <w:p>
      <w:r>
        <w:br/>
        <w:t>----------------------------------------</w:t>
        <w:br/>
      </w:r>
    </w:p>
    <w:p>
      <w:r>
        <w:t>da voz das coisas</w:t>
        <w:br/>
        <w:t>só a rajada de vento</w:t>
        <w:br/>
        <w:t>dá o som lírico</w:t>
        <w:br/>
        <w:t>às pás do moinho.</w:t>
        <w:br/>
        <w:t>somente as coisas tocadas</w:t>
        <w:br/>
        <w:t>pelo amor das outras</w:t>
        <w:br/>
        <w:t>têm voz.</w:t>
      </w:r>
    </w:p>
    <w:p>
      <w:r>
        <w:br/>
        <w:t>----------------------------------------</w:t>
        <w:br/>
      </w:r>
    </w:p>
    <w:p>
      <w:r>
        <w:t>a dívida</w:t>
        <w:br/>
        <w:t>viva no instantâneo lábio do punhal</w:t>
        <w:br/>
        <w:t>na hora diariamente imóvel</w:t>
        <w:br/>
        <w:t>as dívidas crescem já são ásperas</w:t>
        <w:br/>
        <w:t>magoam a pele já são pus</w:t>
        <w:br/>
        <w:t>o dia começa pela sombra</w:t>
        <w:br/>
        <w:t>como um povo começa pelo pó</w:t>
        <w:br/>
        <w:t>luz e morte coincidem hora a hora</w:t>
        <w:br/>
        <w:t>a dívida alastra abre as asas</w:t>
        <w:br/>
        <w:t>leva-me sonhos débeis tudo a tenta</w:t>
        <w:br/>
        <w:t>atrás do meu gesto</w:t>
        <w:br/>
        <w:t>a mão sozinha os dedos conspirando</w:t>
        <w:br/>
        <w:t>assimétricos</w:t>
        <w:br/>
        <w:t>salientes do corpo até à morte</w:t>
        <w:br/>
        <w:t>já hoje os doava se pudesse</w:t>
        <w:br/>
        <w:t>com que arma porém os separar de mim?</w:t>
        <w:br/>
        <w:t>a dívida mais cresce</w:t>
        <w:br/>
        <w:t>enquanto eu penso</w:t>
      </w:r>
    </w:p>
    <w:p>
      <w:r>
        <w:br/>
        <w:t>----------------------------------------</w:t>
        <w:br/>
      </w:r>
    </w:p>
    <w:p>
      <w:r>
        <w:t>a cabeça em ambulância</w:t>
        <w:br/>
        <w:t>há feridas cíclicas há violentos voos</w:t>
        <w:br/>
        <w:t>dentro de câmaras de ar curvas</w:t>
        <w:br/>
        <w:t>feridas que se pensam de noite</w:t>
        <w:br/>
        <w:t>e rebentam pela manhã</w:t>
        <w:br/>
        <w:t>ou que de noite se abrem</w:t>
        <w:br/>
        <w:t>e pela manhã são pensadas</w:t>
        <w:br/>
        <w:t>com todos os pensamentos</w:t>
        <w:br/>
        <w:t>que os órgãos são hábeis</w:t>
        <w:br/>
        <w:t>em inventar como pensos</w:t>
        <w:br/>
        <w:t>ligaduras capacetes</w:t>
        <w:br/>
        <w:t>sacramentos</w:t>
        <w:br/>
        <w:t>com que se prende a cabeça</w:t>
        <w:br/>
        <w:t>quando ela se nos afasta</w:t>
        <w:br/>
        <w:t>quando ela nos pressente</w:t>
        <w:br/>
        <w:t>em síncope ou desnudamento</w:t>
        <w:br/>
        <w:t>ou num erro mais espaçoso</w:t>
        <w:br/>
        <w:t>ou numa letra mais muda</w:t>
        <w:br/>
        <w:t>ou na sala de tortura</w:t>
        <w:br/>
        <w:t>na sala escura, de infância.</w:t>
      </w:r>
    </w:p>
    <w:p>
      <w:r>
        <w:br/>
        <w:t>----------------------------------------</w:t>
        <w:br/>
      </w:r>
    </w:p>
    <w:p>
      <w:r>
        <w:t>acordar na rua do mundo</w:t>
        <w:br/>
        <w:t>madrugada. passos soltos de gente que saiu</w:t>
        <w:br/>
        <w:t>com destino certo e sem destino aos tombos</w:t>
        <w:br/>
        <w:t>no meu quarto cai o som depois</w:t>
        <w:br/>
        <w:t>a luz. ninguém sabe o que vai</w:t>
        <w:br/>
        <w:t>por esse mundo. que dia é hoje?</w:t>
        <w:br/>
        <w:t>soa o sino sólido as horas. os pombos</w:t>
        <w:br/>
        <w:t>alisam as penas. no meu quarto cai o pó.</w:t>
        <w:br/>
        <w:t>um cano rebentou junto ao passeio.</w:t>
        <w:br/>
        <w:t>um pombo morto foi na enxurrada</w:t>
        <w:br/>
        <w:t>junto com as folhas dum jornal já lido.</w:t>
        <w:br/>
        <w:t>impera o declive</w:t>
        <w:br/>
        <w:t>um carro foi-se abaixo</w:t>
        <w:br/>
        <w:t>portas duplas fecham</w:t>
        <w:br/>
        <w:t>no ovo do sono a nossa gema.</w:t>
        <w:br/>
        <w:t>sirenes e buzinas. ainda ninguém via satélite</w:t>
        <w:br/>
        <w:t>sabe ao certo o que aconteceu. estragou-se o alarme</w:t>
        <w:br/>
        <w:t>da joalharia. os lençóis na corda</w:t>
        <w:br/>
        <w:t>abanam os prédios. pombos debicam</w:t>
        <w:br/>
        <w:t>o azul dos azulejos. assoma à janela</w:t>
        <w:br/>
        <w:t>quem acordou. o alarme não pára o sangue</w:t>
        <w:br/>
        <w:t>desavém-se. não veio via satélite a querida imagem o vídeo</w:t>
        <w:br/>
        <w:t>não gravou</w:t>
        <w:br/>
        <w:t>e duma varanda um pingo cai</w:t>
        <w:br/>
        <w:t>de um vaso salpicando o fato do bancário</w:t>
      </w:r>
    </w:p>
    <w:p>
      <w:r>
        <w:br/>
        <w:t>----------------------------------------</w:t>
        <w:br/>
      </w:r>
    </w:p>
    <w:p>
      <w:r>
        <w:t>as palavras</w:t>
        <w:br/>
        <w:t>são como um cristal,</w:t>
        <w:br/>
        <w:t>as palavras.</w:t>
        <w:br/>
        <w:t>algumas, um punhal,</w:t>
        <w:br/>
        <w:t>um incêndio.</w:t>
        <w:br/>
        <w:t>outras,</w:t>
        <w:br/>
        <w:t>orvalho apenas.</w:t>
        <w:br/>
        <w:t>secretas vêm, cheias de memória.</w:t>
        <w:br/>
        <w:t>inseguras navegam:</w:t>
        <w:br/>
        <w:t>barcos ou beijos,</w:t>
        <w:br/>
        <w:t>as águas estremecem.</w:t>
        <w:br/>
        <w:t>desamparadas, inocentes,</w:t>
        <w:br/>
        <w:t>leves.</w:t>
        <w:br/>
        <w:t>tecidas são de luz</w:t>
        <w:br/>
        <w:t>e são a noite.</w:t>
        <w:br/>
        <w:t>e mesmo pálidas</w:t>
        <w:br/>
        <w:t>verdes paraísos lembram ainda.</w:t>
        <w:br/>
        <w:t>quem as escuta? quem</w:t>
        <w:br/>
        <w:t>as recolhe, assim,</w:t>
        <w:br/>
        <w:t>cruéis, desfeitas,</w:t>
        <w:br/>
        <w:t>nas suas conchas puras?</w:t>
      </w:r>
    </w:p>
    <w:p>
      <w:r>
        <w:br/>
        <w:t>----------------------------------------</w:t>
        <w:br/>
      </w:r>
    </w:p>
    <w:p>
      <w:r>
        <w:t>das coisas</w:t>
        <w:br/>
        <w:t>nem todas as coisas marcam para nós</w:t>
        <w:br/>
        <w:t>o tempo com tenacidade, nos seus halos.</w:t>
        <w:br/>
        <w:t>muitas ocultam ou não nos devolvem</w:t>
        <w:br/>
        <w:t>o pensamento com que as havíamos querido.</w:t>
        <w:br/>
        <w:t>ó coisa imaginada, reflexo na água,</w:t>
        <w:br/>
        <w:t>ó tanque que conténs a história do tempo,</w:t>
        <w:br/>
        <w:t>hora a hora nas quatro estações.</w:t>
        <w:br/>
        <w:t>tens o inverno, o verão, a primavera</w:t>
        <w:br/>
        <w:t>e sobretudo o outono perfeito, tão imóvel.</w:t>
        <w:br/>
        <w:t>e o miósporo e a ameixoeira</w:t>
        <w:br/>
        <w:t>não só te dão as imagens da imagem</w:t>
        <w:br/>
        <w:t>como te lançam as pétalas soltas</w:t>
        <w:br/>
        <w:t>para que o arquétipo tombe sobre a imagem.</w:t>
        <w:br/>
        <w:t>e não apenas do reino vegetal as figuras</w:t>
        <w:br/>
        <w:t>visitam o teu espelho, ó tanque antigo,</w:t>
        <w:br/>
        <w:t>como os peixes, as aves e os insectos</w:t>
        <w:br/>
        <w:t>passam, no inteiro tempo em que tu guardas</w:t>
        <w:br/>
        <w:t>os sinais do passado e do presente.</w:t>
        <w:br/>
        <w:t>tanta coisa passou sem me lembrar</w:t>
        <w:br/>
        <w:t>que passamos, só esta água</w:t>
        <w:br/>
        <w:t>parada no seu círculo e a escorrer</w:t>
        <w:br/>
        <w:t>tem uma força móvel e imóvel</w:t>
        <w:br/>
        <w:t>que me puxa de idade para idade.</w:t>
        <w:br/>
        <w:t>continuamente jorra, e sai pela caleira</w:t>
        <w:br/>
        <w:t>rasa ao chão, espalhada nos terrenos.</w:t>
        <w:br/>
        <w:t>e o tempo vai-se gastando como a água</w:t>
        <w:br/>
        <w:t>que nunca tem em si o mesmo espelho</w:t>
        <w:br/>
        <w:t>para as imagens vindas e perdidas.</w:t>
      </w:r>
    </w:p>
    <w:p>
      <w:r>
        <w:br/>
        <w:t>----------------------------------------</w:t>
        <w:br/>
      </w:r>
    </w:p>
    <w:p>
      <w:r>
        <w:t>quero um erro de gramática que refaça</w:t>
        <w:br/>
        <w:t>na metade luminosa o poema do mundo,</w:t>
        <w:br/>
        <w:t>e que deus mantenha oculto na metade nocturna</w:t>
        <w:br/>
        <w:t>o erro do erro:</w:t>
        <w:br/>
        <w:t>alta voltagem do ouro,</w:t>
        <w:br/>
        <w:t>bafo no rosto.</w:t>
      </w:r>
    </w:p>
    <w:p>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